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4A7" w:rsidRPr="00DE30EF" w:rsidRDefault="00B6658A" w:rsidP="000B3C6C">
      <w:pPr>
        <w:spacing w:after="0" w:line="240" w:lineRule="auto"/>
        <w:jc w:val="center"/>
        <w:rPr>
          <w:rFonts w:ascii="Times New Roman" w:hAnsi="Times New Roman"/>
          <w:b/>
          <w:sz w:val="24"/>
          <w:szCs w:val="28"/>
        </w:rPr>
      </w:pPr>
      <w:r w:rsidRPr="00DE30EF">
        <w:rPr>
          <w:rFonts w:ascii="Times New Roman" w:hAnsi="Times New Roman"/>
          <w:b/>
          <w:sz w:val="24"/>
          <w:szCs w:val="28"/>
        </w:rPr>
        <w:t xml:space="preserve">Master of </w:t>
      </w:r>
      <w:r w:rsidR="00DE30EF">
        <w:rPr>
          <w:rFonts w:ascii="Times New Roman" w:hAnsi="Times New Roman"/>
          <w:b/>
          <w:sz w:val="24"/>
          <w:szCs w:val="28"/>
        </w:rPr>
        <w:t>Science (Information Technology</w:t>
      </w:r>
      <w:r w:rsidRPr="00DE30EF">
        <w:rPr>
          <w:rFonts w:ascii="Times New Roman" w:hAnsi="Times New Roman"/>
          <w:b/>
          <w:sz w:val="24"/>
          <w:szCs w:val="28"/>
        </w:rPr>
        <w:t>)</w:t>
      </w:r>
    </w:p>
    <w:p w:rsidR="00004E32" w:rsidRPr="00DE30EF" w:rsidRDefault="00004E32" w:rsidP="000B3C6C">
      <w:pPr>
        <w:spacing w:after="0" w:line="240" w:lineRule="auto"/>
        <w:jc w:val="center"/>
        <w:rPr>
          <w:rFonts w:ascii="Times New Roman" w:hAnsi="Times New Roman"/>
          <w:b/>
          <w:sz w:val="24"/>
          <w:szCs w:val="28"/>
        </w:rPr>
      </w:pPr>
    </w:p>
    <w:p w:rsidR="009514A7" w:rsidRPr="00CB01ED" w:rsidRDefault="004839FF" w:rsidP="000B3C6C">
      <w:pPr>
        <w:spacing w:after="0" w:line="240" w:lineRule="auto"/>
        <w:contextualSpacing/>
        <w:jc w:val="both"/>
        <w:rPr>
          <w:rFonts w:ascii="Times New Roman" w:hAnsi="Times New Roman"/>
          <w:sz w:val="24"/>
          <w:szCs w:val="24"/>
        </w:rPr>
      </w:pPr>
      <w:r>
        <w:rPr>
          <w:rFonts w:ascii="Times New Roman" w:hAnsi="Times New Roman"/>
          <w:b/>
          <w:sz w:val="24"/>
          <w:szCs w:val="24"/>
        </w:rPr>
        <w:t>Subject:</w:t>
      </w:r>
      <w:r w:rsidR="009514A7" w:rsidRPr="00CB01ED">
        <w:rPr>
          <w:rFonts w:ascii="Times New Roman" w:hAnsi="Times New Roman"/>
          <w:sz w:val="24"/>
          <w:szCs w:val="24"/>
        </w:rPr>
        <w:t xml:space="preserve"> </w:t>
      </w:r>
      <w:r w:rsidR="008627C0" w:rsidRPr="00CB01ED">
        <w:rPr>
          <w:rFonts w:ascii="Times New Roman" w:hAnsi="Times New Roman"/>
          <w:sz w:val="24"/>
          <w:szCs w:val="24"/>
        </w:rPr>
        <w:t>COMPUTER ORGANIZATION &amp; ARCHITECTURE</w:t>
      </w:r>
    </w:p>
    <w:p w:rsidR="00665890" w:rsidRPr="00CB01ED" w:rsidRDefault="00665890" w:rsidP="000B3C6C">
      <w:pPr>
        <w:spacing w:after="0" w:line="240" w:lineRule="auto"/>
        <w:contextualSpacing/>
        <w:jc w:val="both"/>
        <w:rPr>
          <w:rFonts w:ascii="Times New Roman" w:hAnsi="Times New Roman"/>
          <w:sz w:val="24"/>
          <w:szCs w:val="24"/>
        </w:rPr>
      </w:pPr>
      <w:r w:rsidRPr="00CB01ED">
        <w:rPr>
          <w:rFonts w:ascii="Times New Roman" w:hAnsi="Times New Roman"/>
          <w:b/>
          <w:sz w:val="24"/>
          <w:szCs w:val="24"/>
        </w:rPr>
        <w:t>Code</w:t>
      </w:r>
      <w:r w:rsidRPr="00CB01ED">
        <w:rPr>
          <w:rFonts w:ascii="Times New Roman" w:hAnsi="Times New Roman"/>
          <w:sz w:val="24"/>
          <w:szCs w:val="24"/>
        </w:rPr>
        <w:t xml:space="preserve">: </w:t>
      </w:r>
      <w:r w:rsidR="00464106">
        <w:rPr>
          <w:rFonts w:ascii="Times New Roman" w:hAnsi="Times New Roman"/>
          <w:sz w:val="24"/>
          <w:szCs w:val="24"/>
        </w:rPr>
        <w:t>MST</w:t>
      </w:r>
      <w:r w:rsidR="00592B18">
        <w:rPr>
          <w:rFonts w:ascii="Times New Roman" w:hAnsi="Times New Roman"/>
          <w:sz w:val="24"/>
          <w:szCs w:val="24"/>
        </w:rPr>
        <w:t>500</w:t>
      </w:r>
    </w:p>
    <w:p w:rsidR="00665890" w:rsidRDefault="00665890" w:rsidP="000B3C6C">
      <w:pPr>
        <w:spacing w:after="0" w:line="240" w:lineRule="auto"/>
        <w:contextualSpacing/>
        <w:jc w:val="both"/>
        <w:rPr>
          <w:rFonts w:ascii="Times New Roman" w:hAnsi="Times New Roman"/>
          <w:sz w:val="24"/>
          <w:szCs w:val="24"/>
        </w:rPr>
      </w:pPr>
      <w:r w:rsidRPr="00CB01ED">
        <w:rPr>
          <w:rFonts w:ascii="Times New Roman" w:hAnsi="Times New Roman"/>
          <w:b/>
          <w:sz w:val="24"/>
          <w:szCs w:val="24"/>
        </w:rPr>
        <w:t>Credits:</w:t>
      </w:r>
      <w:r w:rsidRPr="00CB01ED">
        <w:rPr>
          <w:rFonts w:ascii="Times New Roman" w:hAnsi="Times New Roman"/>
          <w:sz w:val="24"/>
          <w:szCs w:val="24"/>
        </w:rPr>
        <w:t xml:space="preserve"> 4</w:t>
      </w:r>
    </w:p>
    <w:p w:rsidR="00CC25C2" w:rsidRDefault="00953A59" w:rsidP="000B3C6C">
      <w:pPr>
        <w:spacing w:after="0" w:line="240" w:lineRule="auto"/>
        <w:contextualSpacing/>
        <w:jc w:val="both"/>
        <w:rPr>
          <w:rFonts w:ascii="Times New Roman" w:hAnsi="Times New Roman"/>
          <w:sz w:val="24"/>
          <w:szCs w:val="24"/>
        </w:rPr>
      </w:pPr>
      <w:r>
        <w:rPr>
          <w:rFonts w:ascii="Times New Roman" w:hAnsi="Times New Roman"/>
          <w:noProof/>
          <w:sz w:val="24"/>
          <w:szCs w:val="24"/>
          <w:lang w:eastAsia="zh-TW"/>
        </w:rPr>
        <w:pict>
          <v:rect id="_x0000_s1026" style="position:absolute;left:0;text-align:left;margin-left:2.25pt;margin-top:12.1pt;width:458.65pt;height:53.7pt;z-index:251660288;mso-width-relative:margin;mso-height-relative:margin" strokeweight="5pt">
            <v:stroke linestyle="thickThin"/>
            <v:shadow color="#868686"/>
            <v:textbox style="mso-next-textbox:#_x0000_s1026">
              <w:txbxContent>
                <w:p w:rsidR="003B64D9" w:rsidRPr="00CB01ED" w:rsidRDefault="003B64D9" w:rsidP="004A6E5B">
                  <w:pPr>
                    <w:spacing w:after="0" w:line="240" w:lineRule="auto"/>
                    <w:ind w:right="-67"/>
                    <w:jc w:val="both"/>
                    <w:rPr>
                      <w:rFonts w:ascii="Times New Roman" w:hAnsi="Times New Roman"/>
                      <w:sz w:val="24"/>
                      <w:szCs w:val="24"/>
                    </w:rPr>
                  </w:pPr>
                  <w:r w:rsidRPr="00CB01ED">
                    <w:rPr>
                      <w:rFonts w:ascii="Times New Roman" w:hAnsi="Times New Roman"/>
                      <w:b/>
                      <w:sz w:val="24"/>
                      <w:szCs w:val="24"/>
                    </w:rPr>
                    <w:t xml:space="preserve">OBJECTIVE: </w:t>
                  </w:r>
                  <w:r w:rsidRPr="00083438">
                    <w:rPr>
                      <w:rFonts w:ascii="Times New Roman" w:hAnsi="Times New Roman"/>
                      <w:sz w:val="24"/>
                      <w:szCs w:val="24"/>
                    </w:rPr>
                    <w:t>This course aims to provide the student with in depth understanding of the structures and behavior of the various functional modules of the computer and how hardware components are organized forming a Computer.</w:t>
                  </w:r>
                </w:p>
                <w:p w:rsidR="003B64D9" w:rsidRPr="009C447F" w:rsidRDefault="003B64D9" w:rsidP="00004E32">
                  <w:pPr>
                    <w:pStyle w:val="NoSpacing"/>
                    <w:spacing w:line="360" w:lineRule="auto"/>
                    <w:jc w:val="both"/>
                  </w:pPr>
                </w:p>
                <w:p w:rsidR="003B64D9" w:rsidRPr="00B07E8B" w:rsidRDefault="003B64D9" w:rsidP="009514A7">
                  <w:pPr>
                    <w:pStyle w:val="NoSpacing"/>
                    <w:spacing w:line="360" w:lineRule="auto"/>
                    <w:rPr>
                      <w:b/>
                      <w:sz w:val="25"/>
                      <w:szCs w:val="25"/>
                    </w:rPr>
                  </w:pPr>
                </w:p>
              </w:txbxContent>
            </v:textbox>
          </v:rect>
        </w:pict>
      </w:r>
    </w:p>
    <w:p w:rsidR="00CC25C2" w:rsidRPr="00CB01ED" w:rsidRDefault="00CC25C2" w:rsidP="000B3C6C">
      <w:pPr>
        <w:spacing w:after="0" w:line="240" w:lineRule="auto"/>
        <w:contextualSpacing/>
        <w:jc w:val="both"/>
        <w:rPr>
          <w:rFonts w:ascii="Times New Roman" w:hAnsi="Times New Roman"/>
          <w:sz w:val="24"/>
          <w:szCs w:val="24"/>
        </w:rPr>
      </w:pPr>
    </w:p>
    <w:p w:rsidR="009514A7" w:rsidRPr="00CB01ED" w:rsidRDefault="009514A7" w:rsidP="000B3C6C">
      <w:pPr>
        <w:spacing w:after="0" w:line="240" w:lineRule="auto"/>
        <w:jc w:val="both"/>
        <w:rPr>
          <w:rFonts w:ascii="Times New Roman" w:hAnsi="Times New Roman"/>
          <w:sz w:val="24"/>
          <w:szCs w:val="24"/>
        </w:rPr>
      </w:pPr>
    </w:p>
    <w:p w:rsidR="009514A7" w:rsidRPr="00CB01ED" w:rsidRDefault="009514A7" w:rsidP="000B3C6C">
      <w:pPr>
        <w:spacing w:after="0" w:line="240" w:lineRule="auto"/>
        <w:rPr>
          <w:rFonts w:ascii="Times New Roman" w:hAnsi="Times New Roman"/>
          <w:sz w:val="24"/>
          <w:szCs w:val="24"/>
        </w:rPr>
      </w:pPr>
    </w:p>
    <w:p w:rsidR="008377C0" w:rsidRDefault="008377C0" w:rsidP="000B3C6C">
      <w:pPr>
        <w:pStyle w:val="ListParagraph"/>
        <w:tabs>
          <w:tab w:val="left" w:pos="2220"/>
        </w:tabs>
        <w:spacing w:after="0" w:line="240" w:lineRule="auto"/>
        <w:ind w:left="0"/>
        <w:jc w:val="both"/>
        <w:rPr>
          <w:rFonts w:ascii="Times New Roman" w:hAnsi="Times New Roman"/>
          <w:sz w:val="24"/>
          <w:szCs w:val="24"/>
        </w:rPr>
      </w:pPr>
    </w:p>
    <w:p w:rsidR="00A72781" w:rsidRPr="00CB01ED" w:rsidRDefault="00A72781" w:rsidP="000B3C6C">
      <w:pPr>
        <w:pStyle w:val="ListParagraph"/>
        <w:tabs>
          <w:tab w:val="left" w:pos="2220"/>
        </w:tabs>
        <w:spacing w:after="0" w:line="240" w:lineRule="auto"/>
        <w:ind w:left="0"/>
        <w:jc w:val="both"/>
        <w:rPr>
          <w:rFonts w:ascii="Times New Roman" w:hAnsi="Times New Roman"/>
        </w:rPr>
      </w:pPr>
    </w:p>
    <w:p w:rsidR="009429AF" w:rsidRDefault="00083438" w:rsidP="000B3C6C">
      <w:pPr>
        <w:pStyle w:val="Title"/>
        <w:spacing w:before="0" w:beforeAutospacing="0" w:after="0" w:afterAutospacing="0"/>
        <w:rPr>
          <w:b/>
        </w:rPr>
      </w:pPr>
      <w:r>
        <w:rPr>
          <w:b/>
        </w:rPr>
        <w:t>UNIT-</w:t>
      </w:r>
      <w:r w:rsidR="009429AF">
        <w:rPr>
          <w:b/>
        </w:rPr>
        <w:t>I</w:t>
      </w:r>
    </w:p>
    <w:p w:rsidR="00083438" w:rsidRDefault="00083438" w:rsidP="00083438">
      <w:pPr>
        <w:spacing w:after="0" w:line="240" w:lineRule="auto"/>
        <w:jc w:val="both"/>
        <w:rPr>
          <w:rFonts w:ascii="Times New Roman" w:eastAsia="Times New Roman" w:hAnsi="Times New Roman"/>
          <w:iCs/>
          <w:sz w:val="24"/>
          <w:szCs w:val="24"/>
        </w:rPr>
      </w:pPr>
      <w:r w:rsidRPr="00083438">
        <w:rPr>
          <w:rFonts w:ascii="Times New Roman" w:eastAsia="Times New Roman" w:hAnsi="Times New Roman"/>
          <w:sz w:val="24"/>
          <w:szCs w:val="24"/>
        </w:rPr>
        <w:t>Digital Components</w:t>
      </w:r>
      <w:r w:rsidRPr="00083438">
        <w:rPr>
          <w:rFonts w:ascii="Times New Roman" w:eastAsia="Times New Roman" w:hAnsi="Times New Roman"/>
          <w:iCs/>
          <w:sz w:val="24"/>
          <w:szCs w:val="24"/>
        </w:rPr>
        <w:t> Combinational</w:t>
      </w:r>
      <w:r w:rsidR="00AA6AF1">
        <w:rPr>
          <w:rFonts w:ascii="Times New Roman" w:eastAsia="Times New Roman" w:hAnsi="Times New Roman"/>
          <w:sz w:val="24"/>
          <w:szCs w:val="24"/>
        </w:rPr>
        <w:t xml:space="preserve">; </w:t>
      </w:r>
      <w:r w:rsidRPr="00083438">
        <w:rPr>
          <w:rFonts w:ascii="Times New Roman" w:eastAsia="Times New Roman" w:hAnsi="Times New Roman"/>
          <w:sz w:val="24"/>
          <w:szCs w:val="24"/>
        </w:rPr>
        <w:t>Flip</w:t>
      </w:r>
      <w:r w:rsidRPr="00083438">
        <w:rPr>
          <w:rFonts w:ascii="Times New Roman" w:eastAsia="Times New Roman" w:hAnsi="Times New Roman"/>
          <w:iCs/>
          <w:sz w:val="24"/>
          <w:szCs w:val="24"/>
        </w:rPr>
        <w:t xml:space="preserve"> flops</w:t>
      </w:r>
      <w:r w:rsidRPr="00083438">
        <w:rPr>
          <w:rFonts w:ascii="Times New Roman" w:eastAsia="Times New Roman" w:hAnsi="Times New Roman"/>
          <w:sz w:val="24"/>
          <w:szCs w:val="24"/>
        </w:rPr>
        <w:t xml:space="preserve">; </w:t>
      </w:r>
      <w:r w:rsidRPr="00083438">
        <w:rPr>
          <w:rFonts w:ascii="Times New Roman" w:eastAsia="Times New Roman" w:hAnsi="Times New Roman"/>
          <w:iCs/>
          <w:sz w:val="24"/>
          <w:szCs w:val="24"/>
        </w:rPr>
        <w:t>Sequential Circuits</w:t>
      </w:r>
      <w:r w:rsidRPr="00083438">
        <w:rPr>
          <w:rFonts w:ascii="Times New Roman" w:eastAsia="Times New Roman" w:hAnsi="Times New Roman"/>
          <w:sz w:val="24"/>
          <w:szCs w:val="24"/>
        </w:rPr>
        <w:t>;</w:t>
      </w:r>
      <w:r w:rsidRPr="00083438">
        <w:rPr>
          <w:rFonts w:ascii="Times New Roman" w:eastAsia="Times New Roman" w:hAnsi="Times New Roman"/>
          <w:iCs/>
          <w:sz w:val="24"/>
          <w:szCs w:val="24"/>
        </w:rPr>
        <w:t>Integrated Circuits</w:t>
      </w:r>
      <w:r w:rsidRPr="00083438">
        <w:rPr>
          <w:rFonts w:ascii="Times New Roman" w:eastAsia="Times New Roman" w:hAnsi="Times New Roman"/>
          <w:sz w:val="24"/>
          <w:szCs w:val="24"/>
        </w:rPr>
        <w:t>;</w:t>
      </w:r>
      <w:r w:rsidRPr="00083438">
        <w:rPr>
          <w:rFonts w:ascii="Times New Roman" w:eastAsia="Times New Roman" w:hAnsi="Times New Roman"/>
          <w:iCs/>
          <w:sz w:val="24"/>
          <w:szCs w:val="24"/>
        </w:rPr>
        <w:t>Decoders</w:t>
      </w:r>
      <w:r w:rsidRPr="00083438">
        <w:rPr>
          <w:rFonts w:ascii="Times New Roman" w:eastAsia="Times New Roman" w:hAnsi="Times New Roman"/>
          <w:sz w:val="24"/>
          <w:szCs w:val="24"/>
        </w:rPr>
        <w:t>;</w:t>
      </w:r>
      <w:r w:rsidR="00C746F6">
        <w:rPr>
          <w:rFonts w:ascii="Times New Roman" w:eastAsia="Times New Roman" w:hAnsi="Times New Roman"/>
          <w:sz w:val="24"/>
          <w:szCs w:val="24"/>
        </w:rPr>
        <w:t xml:space="preserve"> </w:t>
      </w:r>
      <w:r w:rsidRPr="00083438">
        <w:rPr>
          <w:rFonts w:ascii="Times New Roman" w:eastAsia="Times New Roman" w:hAnsi="Times New Roman"/>
          <w:iCs/>
          <w:sz w:val="24"/>
          <w:szCs w:val="24"/>
        </w:rPr>
        <w:t>Multiplexes</w:t>
      </w:r>
      <w:r w:rsidRPr="00083438">
        <w:rPr>
          <w:rFonts w:ascii="Times New Roman" w:eastAsia="Times New Roman" w:hAnsi="Times New Roman"/>
          <w:sz w:val="24"/>
          <w:szCs w:val="24"/>
        </w:rPr>
        <w:t>;</w:t>
      </w:r>
      <w:r w:rsidR="00675D2D">
        <w:rPr>
          <w:rFonts w:ascii="Times New Roman" w:eastAsia="Times New Roman" w:hAnsi="Times New Roman"/>
          <w:iCs/>
          <w:sz w:val="24"/>
          <w:szCs w:val="24"/>
        </w:rPr>
        <w:t>Demultiplexer;</w:t>
      </w:r>
      <w:r w:rsidRPr="00083438">
        <w:rPr>
          <w:rFonts w:ascii="Times New Roman" w:eastAsia="Times New Roman" w:hAnsi="Times New Roman"/>
          <w:iCs/>
          <w:sz w:val="24"/>
          <w:szCs w:val="24"/>
        </w:rPr>
        <w:t>CodeConverter;Registers</w:t>
      </w:r>
      <w:r w:rsidRPr="00083438">
        <w:rPr>
          <w:rFonts w:ascii="Times New Roman" w:eastAsia="Times New Roman" w:hAnsi="Times New Roman"/>
          <w:sz w:val="24"/>
          <w:szCs w:val="24"/>
        </w:rPr>
        <w:t xml:space="preserve">; </w:t>
      </w:r>
      <w:r w:rsidRPr="00083438">
        <w:rPr>
          <w:rFonts w:ascii="Times New Roman" w:eastAsia="Times New Roman" w:hAnsi="Times New Roman"/>
          <w:iCs/>
          <w:sz w:val="24"/>
          <w:szCs w:val="24"/>
        </w:rPr>
        <w:t>Shift Registers</w:t>
      </w:r>
      <w:r w:rsidRPr="00083438">
        <w:rPr>
          <w:rFonts w:ascii="Times New Roman" w:eastAsia="Times New Roman" w:hAnsi="Times New Roman"/>
          <w:sz w:val="24"/>
          <w:szCs w:val="24"/>
        </w:rPr>
        <w:t>;</w:t>
      </w:r>
      <w:r w:rsidRPr="00083438">
        <w:rPr>
          <w:rFonts w:ascii="Times New Roman" w:eastAsia="Times New Roman" w:hAnsi="Times New Roman"/>
          <w:iCs/>
          <w:sz w:val="24"/>
          <w:szCs w:val="24"/>
        </w:rPr>
        <w:t>Binary Counters</w:t>
      </w:r>
      <w:r w:rsidRPr="00083438">
        <w:rPr>
          <w:rFonts w:ascii="Times New Roman" w:eastAsia="Times New Roman" w:hAnsi="Times New Roman"/>
          <w:sz w:val="24"/>
          <w:szCs w:val="24"/>
        </w:rPr>
        <w:t>;</w:t>
      </w:r>
      <w:r w:rsidR="00C746F6">
        <w:rPr>
          <w:rFonts w:ascii="Times New Roman" w:eastAsia="Times New Roman" w:hAnsi="Times New Roman"/>
          <w:sz w:val="24"/>
          <w:szCs w:val="24"/>
        </w:rPr>
        <w:t xml:space="preserve"> </w:t>
      </w:r>
      <w:r w:rsidRPr="00083438">
        <w:rPr>
          <w:rFonts w:ascii="Times New Roman" w:eastAsia="Times New Roman" w:hAnsi="Times New Roman"/>
          <w:iCs/>
          <w:sz w:val="24"/>
          <w:szCs w:val="24"/>
        </w:rPr>
        <w:t>MemoryUnit</w:t>
      </w:r>
      <w:r w:rsidRPr="00083438">
        <w:rPr>
          <w:rFonts w:ascii="Times New Roman" w:eastAsia="Times New Roman" w:hAnsi="Times New Roman"/>
          <w:sz w:val="24"/>
          <w:szCs w:val="24"/>
        </w:rPr>
        <w:t xml:space="preserve">; Register Transfers, Microoperations, Basic Computer Organization &amp; Design </w:t>
      </w:r>
      <w:r w:rsidRPr="00083438">
        <w:rPr>
          <w:rFonts w:ascii="Times New Roman" w:eastAsia="Times New Roman" w:hAnsi="Times New Roman"/>
          <w:iCs/>
          <w:sz w:val="24"/>
          <w:szCs w:val="24"/>
        </w:rPr>
        <w:t>Register Transfer; Control Function; Bus and MemoryTransfers; Arithmetic MicrooperationsLogic Microoperations</w:t>
      </w:r>
      <w:r w:rsidRPr="00083438">
        <w:rPr>
          <w:rFonts w:ascii="Times New Roman" w:eastAsia="Times New Roman" w:hAnsi="Times New Roman"/>
          <w:sz w:val="24"/>
          <w:szCs w:val="24"/>
        </w:rPr>
        <w:t>;</w:t>
      </w:r>
      <w:r w:rsidR="003E2726">
        <w:rPr>
          <w:rFonts w:ascii="Times New Roman" w:eastAsia="Times New Roman" w:hAnsi="Times New Roman"/>
          <w:sz w:val="24"/>
          <w:szCs w:val="24"/>
        </w:rPr>
        <w:t xml:space="preserve"> </w:t>
      </w:r>
      <w:r w:rsidRPr="00083438">
        <w:rPr>
          <w:rFonts w:ascii="Times New Roman" w:eastAsia="Times New Roman" w:hAnsi="Times New Roman"/>
          <w:iCs/>
          <w:sz w:val="24"/>
          <w:szCs w:val="24"/>
        </w:rPr>
        <w:t>Shift Microoperations</w:t>
      </w:r>
      <w:r w:rsidRPr="00083438">
        <w:rPr>
          <w:rFonts w:ascii="Times New Roman" w:eastAsia="Times New Roman" w:hAnsi="Times New Roman"/>
          <w:sz w:val="24"/>
          <w:szCs w:val="24"/>
        </w:rPr>
        <w:t xml:space="preserve"> ;</w:t>
      </w:r>
      <w:r w:rsidRPr="00083438">
        <w:rPr>
          <w:rFonts w:ascii="Times New Roman" w:eastAsia="Times New Roman" w:hAnsi="Times New Roman"/>
          <w:iCs/>
          <w:sz w:val="24"/>
          <w:szCs w:val="24"/>
        </w:rPr>
        <w:t>Arithmetic Logic Shift Unit</w:t>
      </w:r>
    </w:p>
    <w:p w:rsidR="00083438" w:rsidRPr="00083438" w:rsidRDefault="00083438" w:rsidP="00083438">
      <w:pPr>
        <w:spacing w:after="0" w:line="240" w:lineRule="auto"/>
        <w:jc w:val="both"/>
        <w:rPr>
          <w:rFonts w:ascii="Times New Roman" w:eastAsia="Times New Roman" w:hAnsi="Times New Roman"/>
          <w:iCs/>
          <w:sz w:val="24"/>
          <w:szCs w:val="24"/>
        </w:rPr>
      </w:pPr>
    </w:p>
    <w:p w:rsidR="00AE72AB" w:rsidRDefault="00083438" w:rsidP="00083438">
      <w:pPr>
        <w:spacing w:after="0" w:line="240" w:lineRule="auto"/>
        <w:rPr>
          <w:rFonts w:ascii="Times New Roman" w:hAnsi="Times New Roman"/>
          <w:b/>
          <w:sz w:val="24"/>
          <w:szCs w:val="24"/>
        </w:rPr>
      </w:pPr>
      <w:r>
        <w:rPr>
          <w:rFonts w:ascii="Times New Roman" w:hAnsi="Times New Roman"/>
          <w:b/>
          <w:sz w:val="24"/>
          <w:szCs w:val="24"/>
        </w:rPr>
        <w:t>UNIT-</w:t>
      </w:r>
      <w:r w:rsidR="00AE72AB" w:rsidRPr="00CB01ED">
        <w:rPr>
          <w:rFonts w:ascii="Times New Roman" w:hAnsi="Times New Roman"/>
          <w:b/>
          <w:sz w:val="24"/>
          <w:szCs w:val="24"/>
        </w:rPr>
        <w:t>II</w:t>
      </w:r>
    </w:p>
    <w:p w:rsidR="00083438" w:rsidRPr="00083438" w:rsidRDefault="00083438" w:rsidP="00083438">
      <w:pPr>
        <w:spacing w:after="0" w:line="240" w:lineRule="auto"/>
        <w:jc w:val="both"/>
        <w:rPr>
          <w:rFonts w:ascii="Times New Roman" w:hAnsi="Times New Roman"/>
          <w:iCs/>
          <w:sz w:val="24"/>
          <w:szCs w:val="24"/>
        </w:rPr>
      </w:pPr>
      <w:r w:rsidRPr="00083438">
        <w:rPr>
          <w:rFonts w:ascii="Times New Roman" w:hAnsi="Times New Roman"/>
          <w:iCs/>
          <w:sz w:val="24"/>
          <w:szCs w:val="24"/>
        </w:rPr>
        <w:t>Instruction Codes</w:t>
      </w:r>
      <w:r w:rsidRPr="00083438">
        <w:rPr>
          <w:rFonts w:ascii="Times New Roman" w:hAnsi="Times New Roman"/>
          <w:sz w:val="24"/>
          <w:szCs w:val="24"/>
        </w:rPr>
        <w:t>;</w:t>
      </w:r>
      <w:r>
        <w:rPr>
          <w:rFonts w:ascii="Times New Roman" w:hAnsi="Times New Roman"/>
          <w:sz w:val="24"/>
          <w:szCs w:val="24"/>
        </w:rPr>
        <w:t xml:space="preserve"> </w:t>
      </w:r>
      <w:r w:rsidRPr="00083438">
        <w:rPr>
          <w:rFonts w:ascii="Times New Roman" w:hAnsi="Times New Roman"/>
          <w:iCs/>
          <w:sz w:val="24"/>
          <w:szCs w:val="24"/>
        </w:rPr>
        <w:t>Computer Registers; Common Bus Systems</w:t>
      </w:r>
      <w:r w:rsidRPr="00083438">
        <w:rPr>
          <w:rFonts w:ascii="Times New Roman" w:hAnsi="Times New Roman"/>
          <w:sz w:val="24"/>
          <w:szCs w:val="24"/>
        </w:rPr>
        <w:t xml:space="preserve">; </w:t>
      </w:r>
      <w:r w:rsidRPr="00083438">
        <w:rPr>
          <w:rFonts w:ascii="Times New Roman" w:hAnsi="Times New Roman"/>
          <w:iCs/>
          <w:sz w:val="24"/>
          <w:szCs w:val="24"/>
        </w:rPr>
        <w:t>Computer Instructions</w:t>
      </w:r>
      <w:r w:rsidRPr="00083438">
        <w:rPr>
          <w:rFonts w:ascii="Times New Roman" w:hAnsi="Times New Roman"/>
          <w:sz w:val="24"/>
          <w:szCs w:val="24"/>
        </w:rPr>
        <w:t xml:space="preserve">; </w:t>
      </w:r>
      <w:r w:rsidRPr="00083438">
        <w:rPr>
          <w:rFonts w:ascii="Times New Roman" w:hAnsi="Times New Roman"/>
          <w:iCs/>
          <w:sz w:val="24"/>
          <w:szCs w:val="24"/>
        </w:rPr>
        <w:t>Timing and Control</w:t>
      </w:r>
      <w:r w:rsidRPr="00083438">
        <w:rPr>
          <w:rFonts w:ascii="Times New Roman" w:hAnsi="Times New Roman"/>
          <w:i/>
          <w:iCs/>
          <w:sz w:val="24"/>
          <w:szCs w:val="24"/>
        </w:rPr>
        <w:t xml:space="preserve">; </w:t>
      </w:r>
      <w:r w:rsidRPr="00806C2C">
        <w:rPr>
          <w:rFonts w:ascii="Times New Roman" w:hAnsi="Times New Roman"/>
          <w:iCs/>
          <w:sz w:val="24"/>
          <w:szCs w:val="24"/>
        </w:rPr>
        <w:t>Instruction Cycle</w:t>
      </w:r>
      <w:r w:rsidRPr="00806C2C">
        <w:rPr>
          <w:rFonts w:ascii="Times New Roman" w:hAnsi="Times New Roman"/>
          <w:sz w:val="24"/>
          <w:szCs w:val="24"/>
        </w:rPr>
        <w:t>;</w:t>
      </w:r>
      <w:r>
        <w:rPr>
          <w:rFonts w:ascii="Times New Roman" w:hAnsi="Times New Roman"/>
          <w:sz w:val="24"/>
          <w:szCs w:val="24"/>
        </w:rPr>
        <w:t xml:space="preserve"> </w:t>
      </w:r>
      <w:r w:rsidRPr="00083438">
        <w:rPr>
          <w:rFonts w:ascii="Times New Roman" w:hAnsi="Times New Roman"/>
          <w:iCs/>
          <w:sz w:val="24"/>
          <w:szCs w:val="24"/>
        </w:rPr>
        <w:t>Memory-Reference</w:t>
      </w:r>
      <w:r>
        <w:rPr>
          <w:rFonts w:ascii="Times New Roman" w:hAnsi="Times New Roman"/>
          <w:iCs/>
          <w:sz w:val="24"/>
          <w:szCs w:val="24"/>
        </w:rPr>
        <w:t xml:space="preserve"> </w:t>
      </w:r>
      <w:r w:rsidRPr="00083438">
        <w:rPr>
          <w:rFonts w:ascii="Times New Roman" w:hAnsi="Times New Roman"/>
          <w:bCs/>
          <w:sz w:val="24"/>
          <w:szCs w:val="24"/>
        </w:rPr>
        <w:t>Instructions</w:t>
      </w:r>
      <w:r w:rsidRPr="00083438">
        <w:rPr>
          <w:rFonts w:ascii="Times New Roman" w:hAnsi="Times New Roman"/>
          <w:sz w:val="24"/>
          <w:szCs w:val="24"/>
        </w:rPr>
        <w:t xml:space="preserve">;  </w:t>
      </w:r>
      <w:r w:rsidRPr="00083438">
        <w:rPr>
          <w:rFonts w:ascii="Times New Roman" w:hAnsi="Times New Roman"/>
          <w:iCs/>
          <w:sz w:val="24"/>
          <w:szCs w:val="24"/>
        </w:rPr>
        <w:t>Input-Output  and   Interrupt;  Computer  Description</w:t>
      </w:r>
      <w:r w:rsidRPr="00083438">
        <w:rPr>
          <w:rFonts w:ascii="Times New Roman" w:hAnsi="Times New Roman"/>
          <w:sz w:val="24"/>
          <w:szCs w:val="24"/>
        </w:rPr>
        <w:t xml:space="preserve">; </w:t>
      </w:r>
      <w:r w:rsidRPr="00083438">
        <w:rPr>
          <w:rFonts w:ascii="Times New Roman" w:hAnsi="Times New Roman"/>
          <w:iCs/>
          <w:sz w:val="24"/>
          <w:szCs w:val="24"/>
        </w:rPr>
        <w:t>Design of Basic</w:t>
      </w:r>
      <w:r w:rsidRPr="00083438">
        <w:rPr>
          <w:rFonts w:ascii="Times New Roman" w:hAnsi="Times New Roman"/>
          <w:b/>
          <w:bCs/>
          <w:sz w:val="24"/>
          <w:szCs w:val="24"/>
        </w:rPr>
        <w:t> </w:t>
      </w:r>
      <w:r w:rsidRPr="00083438">
        <w:rPr>
          <w:rFonts w:ascii="Times New Roman" w:hAnsi="Times New Roman"/>
          <w:iCs/>
          <w:sz w:val="24"/>
          <w:szCs w:val="24"/>
        </w:rPr>
        <w:t>Computer</w:t>
      </w:r>
      <w:r w:rsidRPr="00083438">
        <w:rPr>
          <w:rFonts w:ascii="Times New Roman" w:hAnsi="Times New Roman"/>
          <w:sz w:val="24"/>
          <w:szCs w:val="24"/>
        </w:rPr>
        <w:t xml:space="preserve">; </w:t>
      </w:r>
      <w:r w:rsidRPr="00083438">
        <w:rPr>
          <w:rFonts w:ascii="Times New Roman" w:hAnsi="Times New Roman"/>
          <w:iCs/>
          <w:sz w:val="24"/>
          <w:szCs w:val="24"/>
        </w:rPr>
        <w:t>Design of  Accumulator  Logic</w:t>
      </w:r>
      <w:r>
        <w:rPr>
          <w:rFonts w:ascii="Times New Roman" w:hAnsi="Times New Roman"/>
          <w:iCs/>
          <w:sz w:val="24"/>
          <w:szCs w:val="24"/>
        </w:rPr>
        <w:t xml:space="preserve"> </w:t>
      </w:r>
      <w:r w:rsidRPr="00083438">
        <w:rPr>
          <w:rFonts w:ascii="Times New Roman" w:hAnsi="Times New Roman"/>
          <w:sz w:val="24"/>
          <w:szCs w:val="24"/>
        </w:rPr>
        <w:t>Programming the Basic Computer, Computer Arithmetic </w:t>
      </w:r>
      <w:r w:rsidRPr="00083438">
        <w:rPr>
          <w:rFonts w:ascii="Times New Roman" w:hAnsi="Times New Roman"/>
          <w:iCs/>
          <w:sz w:val="24"/>
          <w:szCs w:val="24"/>
        </w:rPr>
        <w:t>Introduction</w:t>
      </w:r>
      <w:r w:rsidRPr="00083438">
        <w:rPr>
          <w:rFonts w:ascii="Times New Roman" w:hAnsi="Times New Roman"/>
          <w:sz w:val="24"/>
          <w:szCs w:val="24"/>
        </w:rPr>
        <w:t xml:space="preserve">; </w:t>
      </w:r>
      <w:r w:rsidRPr="00083438">
        <w:rPr>
          <w:rFonts w:ascii="Times New Roman" w:hAnsi="Times New Roman"/>
          <w:iCs/>
          <w:sz w:val="24"/>
          <w:szCs w:val="24"/>
        </w:rPr>
        <w:t>Programming</w:t>
      </w:r>
      <w:r>
        <w:rPr>
          <w:rFonts w:ascii="Times New Roman" w:hAnsi="Times New Roman"/>
          <w:iCs/>
          <w:sz w:val="24"/>
          <w:szCs w:val="24"/>
        </w:rPr>
        <w:t xml:space="preserve"> </w:t>
      </w:r>
      <w:r w:rsidRPr="00083438">
        <w:rPr>
          <w:rFonts w:ascii="Times New Roman" w:hAnsi="Times New Roman"/>
          <w:iCs/>
          <w:sz w:val="24"/>
          <w:szCs w:val="24"/>
        </w:rPr>
        <w:t>Arithmetic and Logic Operations</w:t>
      </w:r>
      <w:r w:rsidRPr="00083438">
        <w:rPr>
          <w:rFonts w:ascii="Times New Roman" w:hAnsi="Times New Roman"/>
          <w:sz w:val="24"/>
          <w:szCs w:val="24"/>
        </w:rPr>
        <w:t>;</w:t>
      </w:r>
      <w:r>
        <w:rPr>
          <w:rFonts w:ascii="Times New Roman" w:hAnsi="Times New Roman"/>
          <w:sz w:val="24"/>
          <w:szCs w:val="24"/>
        </w:rPr>
        <w:t xml:space="preserve"> </w:t>
      </w:r>
      <w:r w:rsidRPr="00083438">
        <w:rPr>
          <w:rFonts w:ascii="Times New Roman" w:hAnsi="Times New Roman"/>
          <w:iCs/>
          <w:sz w:val="24"/>
          <w:szCs w:val="24"/>
        </w:rPr>
        <w:t>Input Output Programming;</w:t>
      </w:r>
      <w:r>
        <w:rPr>
          <w:rFonts w:ascii="Times New Roman" w:hAnsi="Times New Roman"/>
          <w:iCs/>
          <w:sz w:val="24"/>
          <w:szCs w:val="24"/>
        </w:rPr>
        <w:t xml:space="preserve"> </w:t>
      </w:r>
      <w:r w:rsidRPr="00083438">
        <w:rPr>
          <w:rFonts w:ascii="Times New Roman" w:hAnsi="Times New Roman"/>
          <w:iCs/>
          <w:sz w:val="24"/>
          <w:szCs w:val="24"/>
        </w:rPr>
        <w:t>Addition and Subtraction</w:t>
      </w:r>
      <w:r w:rsidRPr="00083438">
        <w:rPr>
          <w:rFonts w:ascii="Times New Roman" w:hAnsi="Times New Roman"/>
          <w:sz w:val="24"/>
          <w:szCs w:val="24"/>
        </w:rPr>
        <w:t xml:space="preserve">; </w:t>
      </w:r>
      <w:r w:rsidRPr="00083438">
        <w:rPr>
          <w:rFonts w:ascii="Times New Roman" w:hAnsi="Times New Roman"/>
          <w:iCs/>
          <w:sz w:val="24"/>
          <w:szCs w:val="24"/>
        </w:rPr>
        <w:t>Multiplication Algorithms</w:t>
      </w:r>
      <w:r w:rsidRPr="00083438">
        <w:rPr>
          <w:rFonts w:ascii="Times New Roman" w:hAnsi="Times New Roman"/>
          <w:sz w:val="24"/>
          <w:szCs w:val="24"/>
        </w:rPr>
        <w:t xml:space="preserve">; </w:t>
      </w:r>
      <w:r w:rsidRPr="00083438">
        <w:rPr>
          <w:rFonts w:ascii="Times New Roman" w:hAnsi="Times New Roman"/>
          <w:iCs/>
          <w:sz w:val="24"/>
          <w:szCs w:val="24"/>
        </w:rPr>
        <w:t>Division Algorithms</w:t>
      </w:r>
      <w:r w:rsidRPr="00083438">
        <w:rPr>
          <w:rFonts w:ascii="Times New Roman" w:hAnsi="Times New Roman"/>
          <w:sz w:val="24"/>
          <w:szCs w:val="24"/>
        </w:rPr>
        <w:t>; Floating</w:t>
      </w:r>
      <w:r w:rsidRPr="00083438">
        <w:rPr>
          <w:rFonts w:ascii="Times New Roman" w:hAnsi="Times New Roman"/>
          <w:iCs/>
          <w:sz w:val="24"/>
          <w:szCs w:val="24"/>
        </w:rPr>
        <w:t>-Point Arithmetic</w:t>
      </w:r>
      <w:r>
        <w:rPr>
          <w:rFonts w:ascii="Times New Roman" w:hAnsi="Times New Roman"/>
          <w:iCs/>
          <w:sz w:val="24"/>
          <w:szCs w:val="24"/>
        </w:rPr>
        <w:t xml:space="preserve"> </w:t>
      </w:r>
      <w:r w:rsidRPr="00083438">
        <w:rPr>
          <w:rFonts w:ascii="Times New Roman" w:hAnsi="Times New Roman"/>
          <w:iCs/>
          <w:sz w:val="24"/>
          <w:szCs w:val="24"/>
        </w:rPr>
        <w:t xml:space="preserve">Operations </w:t>
      </w:r>
    </w:p>
    <w:p w:rsidR="00083438" w:rsidRPr="00CB01ED" w:rsidRDefault="00083438" w:rsidP="00083438">
      <w:pPr>
        <w:spacing w:after="0" w:line="240" w:lineRule="auto"/>
        <w:rPr>
          <w:rFonts w:ascii="Times New Roman" w:hAnsi="Times New Roman"/>
          <w:sz w:val="24"/>
          <w:szCs w:val="24"/>
        </w:rPr>
      </w:pPr>
    </w:p>
    <w:p w:rsidR="00AE72AB" w:rsidRDefault="00AE72AB" w:rsidP="007C6BE8">
      <w:pPr>
        <w:spacing w:after="0" w:line="240" w:lineRule="auto"/>
        <w:rPr>
          <w:rFonts w:ascii="Times New Roman" w:hAnsi="Times New Roman"/>
          <w:b/>
          <w:sz w:val="24"/>
          <w:szCs w:val="24"/>
        </w:rPr>
      </w:pPr>
      <w:r w:rsidRPr="00CB01ED">
        <w:rPr>
          <w:rFonts w:ascii="Times New Roman" w:hAnsi="Times New Roman"/>
          <w:b/>
          <w:sz w:val="24"/>
          <w:szCs w:val="24"/>
        </w:rPr>
        <w:t>UNIT</w:t>
      </w:r>
      <w:r w:rsidR="007C6BE8">
        <w:rPr>
          <w:rFonts w:ascii="Times New Roman" w:hAnsi="Times New Roman"/>
          <w:b/>
          <w:sz w:val="24"/>
          <w:szCs w:val="24"/>
        </w:rPr>
        <w:t>-</w:t>
      </w:r>
      <w:r w:rsidRPr="00CB01ED">
        <w:rPr>
          <w:rFonts w:ascii="Times New Roman" w:hAnsi="Times New Roman"/>
          <w:b/>
          <w:sz w:val="24"/>
          <w:szCs w:val="24"/>
        </w:rPr>
        <w:t>III</w:t>
      </w:r>
    </w:p>
    <w:p w:rsidR="007C6BE8" w:rsidRPr="007C6BE8" w:rsidRDefault="007C6BE8" w:rsidP="007C6BE8">
      <w:pPr>
        <w:spacing w:after="0" w:line="240" w:lineRule="auto"/>
        <w:jc w:val="both"/>
        <w:rPr>
          <w:rFonts w:ascii="Times New Roman" w:hAnsi="Times New Roman"/>
          <w:sz w:val="24"/>
          <w:szCs w:val="24"/>
        </w:rPr>
      </w:pPr>
      <w:r w:rsidRPr="007C6BE8">
        <w:rPr>
          <w:rFonts w:ascii="Times New Roman" w:hAnsi="Times New Roman"/>
          <w:iCs/>
          <w:sz w:val="24"/>
          <w:szCs w:val="24"/>
        </w:rPr>
        <w:t>Introduction to Major Components of a CPU</w:t>
      </w:r>
      <w:r w:rsidRPr="007C6BE8">
        <w:rPr>
          <w:rFonts w:ascii="Times New Roman" w:hAnsi="Times New Roman"/>
          <w:sz w:val="24"/>
          <w:szCs w:val="24"/>
        </w:rPr>
        <w:t xml:space="preserve">; </w:t>
      </w:r>
      <w:r w:rsidRPr="007C6BE8">
        <w:rPr>
          <w:rFonts w:ascii="Times New Roman" w:hAnsi="Times New Roman"/>
          <w:iCs/>
          <w:sz w:val="24"/>
          <w:szCs w:val="24"/>
        </w:rPr>
        <w:t>General Register Organization</w:t>
      </w:r>
      <w:r w:rsidRPr="007C6BE8">
        <w:rPr>
          <w:rFonts w:ascii="Times New Roman" w:hAnsi="Times New Roman"/>
          <w:sz w:val="24"/>
          <w:szCs w:val="24"/>
        </w:rPr>
        <w:t xml:space="preserve">; </w:t>
      </w:r>
      <w:r w:rsidRPr="007C6BE8">
        <w:rPr>
          <w:rFonts w:ascii="Times New Roman" w:hAnsi="Times New Roman"/>
          <w:iCs/>
          <w:sz w:val="24"/>
          <w:szCs w:val="24"/>
        </w:rPr>
        <w:t>Stack Organization</w:t>
      </w:r>
      <w:r w:rsidRPr="007C6BE8">
        <w:rPr>
          <w:rFonts w:ascii="Times New Roman" w:hAnsi="Times New Roman"/>
          <w:sz w:val="24"/>
          <w:szCs w:val="24"/>
        </w:rPr>
        <w:t xml:space="preserve">; </w:t>
      </w:r>
      <w:r w:rsidRPr="007C6BE8">
        <w:rPr>
          <w:rFonts w:ascii="Times New Roman" w:hAnsi="Times New Roman"/>
          <w:iCs/>
          <w:sz w:val="24"/>
          <w:szCs w:val="24"/>
        </w:rPr>
        <w:t>Instruction Formats</w:t>
      </w:r>
      <w:r w:rsidRPr="007C6BE8">
        <w:rPr>
          <w:rFonts w:ascii="Times New Roman" w:hAnsi="Times New Roman"/>
          <w:sz w:val="24"/>
          <w:szCs w:val="24"/>
        </w:rPr>
        <w:t xml:space="preserve">; </w:t>
      </w:r>
      <w:r w:rsidRPr="007C6BE8">
        <w:rPr>
          <w:rFonts w:ascii="Times New Roman" w:hAnsi="Times New Roman"/>
          <w:iCs/>
          <w:sz w:val="24"/>
          <w:szCs w:val="24"/>
        </w:rPr>
        <w:t>Addressing Modes ;Data Transfer and Manipulation;   Program</w:t>
      </w:r>
      <w:r w:rsidR="00EF5BAC">
        <w:rPr>
          <w:rFonts w:ascii="Times New Roman" w:hAnsi="Times New Roman"/>
          <w:iCs/>
          <w:sz w:val="24"/>
          <w:szCs w:val="24"/>
        </w:rPr>
        <w:t xml:space="preserve"> </w:t>
      </w:r>
      <w:r w:rsidRPr="007C6BE8">
        <w:rPr>
          <w:rFonts w:ascii="Times New Roman" w:hAnsi="Times New Roman"/>
          <w:iCs/>
          <w:sz w:val="24"/>
          <w:szCs w:val="24"/>
        </w:rPr>
        <w:t>Control;</w:t>
      </w:r>
      <w:r w:rsidR="00EF5BAC">
        <w:rPr>
          <w:rFonts w:ascii="Times New Roman" w:hAnsi="Times New Roman"/>
          <w:iCs/>
          <w:sz w:val="24"/>
          <w:szCs w:val="24"/>
        </w:rPr>
        <w:t xml:space="preserve"> </w:t>
      </w:r>
      <w:r w:rsidRPr="007C6BE8">
        <w:rPr>
          <w:rFonts w:ascii="Times New Roman" w:hAnsi="Times New Roman"/>
          <w:iCs/>
          <w:sz w:val="24"/>
          <w:szCs w:val="24"/>
        </w:rPr>
        <w:t>Reduced Instruction Set Computer; Control Memory ;Address Sequencing ;</w:t>
      </w:r>
      <w:r>
        <w:rPr>
          <w:rFonts w:ascii="Times New Roman" w:hAnsi="Times New Roman"/>
          <w:iCs/>
          <w:sz w:val="24"/>
          <w:szCs w:val="24"/>
        </w:rPr>
        <w:t xml:space="preserve"> </w:t>
      </w:r>
      <w:r w:rsidRPr="007C6BE8">
        <w:rPr>
          <w:rFonts w:ascii="Times New Roman" w:hAnsi="Times New Roman"/>
          <w:iCs/>
          <w:sz w:val="24"/>
          <w:szCs w:val="24"/>
        </w:rPr>
        <w:t xml:space="preserve">Microprogram Example ;Design of Control Unit </w:t>
      </w:r>
    </w:p>
    <w:p w:rsidR="007C6BE8" w:rsidRPr="00CB01ED" w:rsidRDefault="007C6BE8" w:rsidP="007C6BE8">
      <w:pPr>
        <w:spacing w:after="0" w:line="240" w:lineRule="auto"/>
        <w:rPr>
          <w:rFonts w:ascii="Times New Roman" w:hAnsi="Times New Roman"/>
          <w:sz w:val="24"/>
          <w:szCs w:val="24"/>
        </w:rPr>
      </w:pPr>
    </w:p>
    <w:p w:rsidR="00AE72AB" w:rsidRDefault="007C6BE8" w:rsidP="007C6BE8">
      <w:pPr>
        <w:spacing w:after="0" w:line="240" w:lineRule="auto"/>
        <w:jc w:val="both"/>
        <w:rPr>
          <w:rFonts w:ascii="Times New Roman" w:hAnsi="Times New Roman"/>
          <w:b/>
          <w:sz w:val="24"/>
          <w:szCs w:val="24"/>
        </w:rPr>
      </w:pPr>
      <w:r>
        <w:rPr>
          <w:rFonts w:ascii="Times New Roman" w:hAnsi="Times New Roman"/>
          <w:b/>
          <w:sz w:val="24"/>
          <w:szCs w:val="24"/>
        </w:rPr>
        <w:t>UNIT-</w:t>
      </w:r>
      <w:r w:rsidR="00AE72AB" w:rsidRPr="00CB01ED">
        <w:rPr>
          <w:rFonts w:ascii="Times New Roman" w:hAnsi="Times New Roman"/>
          <w:b/>
          <w:sz w:val="24"/>
          <w:szCs w:val="24"/>
        </w:rPr>
        <w:t>I</w:t>
      </w:r>
      <w:r>
        <w:rPr>
          <w:rFonts w:ascii="Times New Roman" w:hAnsi="Times New Roman"/>
          <w:b/>
          <w:sz w:val="24"/>
          <w:szCs w:val="24"/>
        </w:rPr>
        <w:t>V</w:t>
      </w:r>
    </w:p>
    <w:p w:rsidR="007C6BE8" w:rsidRDefault="007C6BE8" w:rsidP="007C6BE8">
      <w:pPr>
        <w:spacing w:after="0" w:line="240" w:lineRule="auto"/>
        <w:jc w:val="both"/>
        <w:rPr>
          <w:rFonts w:ascii="Times New Roman" w:hAnsi="Times New Roman"/>
          <w:b/>
          <w:sz w:val="24"/>
          <w:szCs w:val="24"/>
        </w:rPr>
      </w:pPr>
      <w:r w:rsidRPr="000F2899">
        <w:rPr>
          <w:rFonts w:ascii="Times New Roman" w:hAnsi="Times New Roman"/>
          <w:iCs/>
          <w:sz w:val="24"/>
          <w:szCs w:val="24"/>
        </w:rPr>
        <w:t>Cha</w:t>
      </w:r>
      <w:r>
        <w:rPr>
          <w:rFonts w:ascii="Times New Roman" w:hAnsi="Times New Roman"/>
          <w:iCs/>
          <w:sz w:val="24"/>
          <w:szCs w:val="24"/>
        </w:rPr>
        <w:t xml:space="preserve">racteristics of Multiprocessors; </w:t>
      </w:r>
      <w:r w:rsidRPr="000F2899">
        <w:rPr>
          <w:rFonts w:ascii="Times New Roman" w:hAnsi="Times New Roman"/>
          <w:iCs/>
          <w:sz w:val="24"/>
          <w:szCs w:val="24"/>
        </w:rPr>
        <w:t>Flynn’s Classification</w:t>
      </w:r>
      <w:r>
        <w:rPr>
          <w:rFonts w:ascii="Times New Roman" w:hAnsi="Times New Roman"/>
          <w:sz w:val="24"/>
          <w:szCs w:val="24"/>
        </w:rPr>
        <w:t xml:space="preserve">; </w:t>
      </w:r>
      <w:r>
        <w:rPr>
          <w:rFonts w:ascii="Times New Roman" w:hAnsi="Times New Roman"/>
          <w:iCs/>
          <w:sz w:val="24"/>
          <w:szCs w:val="24"/>
        </w:rPr>
        <w:t xml:space="preserve">Interconnection Structures; Interprocessor Arbitration; </w:t>
      </w:r>
      <w:r w:rsidRPr="000F2899">
        <w:rPr>
          <w:rFonts w:ascii="Times New Roman" w:hAnsi="Times New Roman"/>
          <w:iCs/>
          <w:sz w:val="24"/>
          <w:szCs w:val="24"/>
        </w:rPr>
        <w:t>Interprocessor Communication, Synchronization and Mutual Exclusion with a Semaphore</w:t>
      </w:r>
      <w:r w:rsidRPr="000F2899">
        <w:rPr>
          <w:rFonts w:ascii="Times New Roman" w:hAnsi="Times New Roman"/>
          <w:sz w:val="24"/>
          <w:szCs w:val="24"/>
        </w:rPr>
        <w:t xml:space="preserve">; </w:t>
      </w:r>
      <w:r w:rsidRPr="000F2899">
        <w:rPr>
          <w:rFonts w:ascii="Times New Roman" w:hAnsi="Times New Roman"/>
          <w:iCs/>
          <w:sz w:val="24"/>
          <w:szCs w:val="24"/>
        </w:rPr>
        <w:t>Cache</w:t>
      </w:r>
      <w:r>
        <w:rPr>
          <w:rFonts w:ascii="Times New Roman" w:hAnsi="Times New Roman"/>
          <w:iCs/>
          <w:sz w:val="24"/>
          <w:szCs w:val="24"/>
        </w:rPr>
        <w:t xml:space="preserve"> </w:t>
      </w:r>
      <w:r w:rsidRPr="000F2899">
        <w:rPr>
          <w:rFonts w:ascii="Times New Roman" w:hAnsi="Times New Roman"/>
          <w:iCs/>
          <w:sz w:val="24"/>
          <w:szCs w:val="24"/>
        </w:rPr>
        <w:t>Coherence</w:t>
      </w:r>
      <w:r>
        <w:rPr>
          <w:rFonts w:ascii="Times New Roman" w:hAnsi="Times New Roman"/>
          <w:sz w:val="24"/>
          <w:szCs w:val="24"/>
        </w:rPr>
        <w:t xml:space="preserve">; </w:t>
      </w:r>
      <w:r w:rsidRPr="000F2899">
        <w:rPr>
          <w:rFonts w:ascii="Times New Roman" w:hAnsi="Times New Roman"/>
          <w:iCs/>
          <w:sz w:val="24"/>
          <w:szCs w:val="24"/>
        </w:rPr>
        <w:t>Parall</w:t>
      </w:r>
      <w:r>
        <w:rPr>
          <w:rFonts w:ascii="Times New Roman" w:hAnsi="Times New Roman"/>
          <w:iCs/>
          <w:sz w:val="24"/>
          <w:szCs w:val="24"/>
        </w:rPr>
        <w:t xml:space="preserve">el Processing; </w:t>
      </w:r>
      <w:r w:rsidRPr="000F2899">
        <w:rPr>
          <w:rFonts w:ascii="Times New Roman" w:hAnsi="Times New Roman"/>
          <w:iCs/>
          <w:sz w:val="24"/>
          <w:szCs w:val="24"/>
        </w:rPr>
        <w:t>Pipelining</w:t>
      </w:r>
      <w:r w:rsidRPr="000F2899">
        <w:rPr>
          <w:rFonts w:ascii="Times New Roman" w:hAnsi="Times New Roman"/>
          <w:sz w:val="24"/>
          <w:szCs w:val="24"/>
        </w:rPr>
        <w:t xml:space="preserve">; </w:t>
      </w:r>
      <w:r w:rsidRPr="000F2899">
        <w:rPr>
          <w:rFonts w:ascii="Times New Roman" w:hAnsi="Times New Roman"/>
          <w:iCs/>
          <w:sz w:val="24"/>
          <w:szCs w:val="24"/>
        </w:rPr>
        <w:t>Arithmetic Pipeline</w:t>
      </w:r>
      <w:r w:rsidRPr="000F2899">
        <w:rPr>
          <w:rFonts w:ascii="Times New Roman" w:hAnsi="Times New Roman"/>
          <w:sz w:val="24"/>
          <w:szCs w:val="24"/>
        </w:rPr>
        <w:t xml:space="preserve">; </w:t>
      </w:r>
      <w:r>
        <w:rPr>
          <w:rFonts w:ascii="Times New Roman" w:hAnsi="Times New Roman"/>
          <w:iCs/>
          <w:sz w:val="24"/>
          <w:szCs w:val="24"/>
        </w:rPr>
        <w:t xml:space="preserve">Instruction Pipeline; </w:t>
      </w:r>
      <w:r w:rsidRPr="000F2899">
        <w:rPr>
          <w:rFonts w:ascii="Times New Roman" w:hAnsi="Times New Roman"/>
          <w:iCs/>
          <w:sz w:val="24"/>
          <w:szCs w:val="24"/>
        </w:rPr>
        <w:t>RISC</w:t>
      </w:r>
      <w:r>
        <w:rPr>
          <w:rFonts w:ascii="Times New Roman" w:hAnsi="Times New Roman"/>
          <w:iCs/>
          <w:sz w:val="24"/>
          <w:szCs w:val="24"/>
        </w:rPr>
        <w:t xml:space="preserve"> Pipeline; </w:t>
      </w:r>
      <w:r w:rsidRPr="000F2899">
        <w:rPr>
          <w:rFonts w:ascii="Times New Roman" w:hAnsi="Times New Roman"/>
          <w:iCs/>
          <w:sz w:val="24"/>
          <w:szCs w:val="24"/>
        </w:rPr>
        <w:t>Vector Processing</w:t>
      </w:r>
      <w:r>
        <w:rPr>
          <w:rFonts w:ascii="Times New Roman" w:hAnsi="Times New Roman"/>
          <w:iCs/>
          <w:sz w:val="24"/>
          <w:szCs w:val="24"/>
        </w:rPr>
        <w:t xml:space="preserve">; </w:t>
      </w:r>
      <w:r w:rsidRPr="000F2899">
        <w:rPr>
          <w:rFonts w:ascii="Times New Roman" w:hAnsi="Times New Roman"/>
          <w:iCs/>
          <w:sz w:val="24"/>
          <w:szCs w:val="24"/>
        </w:rPr>
        <w:t>Array</w:t>
      </w:r>
      <w:r>
        <w:rPr>
          <w:rFonts w:ascii="Times New Roman" w:hAnsi="Times New Roman"/>
          <w:iCs/>
          <w:sz w:val="24"/>
          <w:szCs w:val="24"/>
        </w:rPr>
        <w:t xml:space="preserve"> </w:t>
      </w:r>
      <w:r w:rsidRPr="000F2899">
        <w:rPr>
          <w:rFonts w:ascii="Times New Roman" w:hAnsi="Times New Roman"/>
          <w:iCs/>
          <w:sz w:val="24"/>
          <w:szCs w:val="24"/>
        </w:rPr>
        <w:t>Processors</w:t>
      </w:r>
    </w:p>
    <w:p w:rsidR="007C6BE8" w:rsidRPr="00CB01ED" w:rsidRDefault="007C6BE8" w:rsidP="007C6BE8">
      <w:pPr>
        <w:spacing w:after="0" w:line="240" w:lineRule="auto"/>
        <w:jc w:val="both"/>
        <w:rPr>
          <w:rFonts w:ascii="Times New Roman" w:hAnsi="Times New Roman"/>
          <w:sz w:val="24"/>
          <w:szCs w:val="24"/>
        </w:rPr>
      </w:pPr>
    </w:p>
    <w:p w:rsidR="00AE72AB" w:rsidRDefault="007C6BE8" w:rsidP="007C6BE8">
      <w:pPr>
        <w:spacing w:after="0" w:line="240" w:lineRule="auto"/>
        <w:jc w:val="both"/>
        <w:rPr>
          <w:rFonts w:ascii="Times New Roman" w:hAnsi="Times New Roman"/>
          <w:b/>
          <w:sz w:val="24"/>
          <w:szCs w:val="24"/>
        </w:rPr>
      </w:pPr>
      <w:r>
        <w:rPr>
          <w:rFonts w:ascii="Times New Roman" w:hAnsi="Times New Roman"/>
          <w:b/>
          <w:sz w:val="24"/>
          <w:szCs w:val="24"/>
        </w:rPr>
        <w:t>UNIT-</w:t>
      </w:r>
      <w:r w:rsidR="00AE72AB" w:rsidRPr="00CB01ED">
        <w:rPr>
          <w:rFonts w:ascii="Times New Roman" w:hAnsi="Times New Roman"/>
          <w:b/>
          <w:sz w:val="24"/>
          <w:szCs w:val="24"/>
        </w:rPr>
        <w:t>V</w:t>
      </w:r>
    </w:p>
    <w:p w:rsidR="007C6BE8" w:rsidRDefault="007C6BE8" w:rsidP="007C6BE8">
      <w:pPr>
        <w:spacing w:after="0" w:line="240" w:lineRule="auto"/>
        <w:jc w:val="both"/>
        <w:rPr>
          <w:rFonts w:ascii="Times New Roman" w:hAnsi="Times New Roman"/>
          <w:b/>
          <w:sz w:val="24"/>
          <w:szCs w:val="24"/>
        </w:rPr>
      </w:pPr>
      <w:r w:rsidRPr="000F2899">
        <w:rPr>
          <w:rFonts w:ascii="Times New Roman" w:hAnsi="Times New Roman"/>
          <w:iCs/>
          <w:sz w:val="24"/>
          <w:szCs w:val="24"/>
        </w:rPr>
        <w:t xml:space="preserve">Peripheral </w:t>
      </w:r>
      <w:r>
        <w:rPr>
          <w:rFonts w:ascii="Times New Roman" w:hAnsi="Times New Roman"/>
          <w:iCs/>
          <w:sz w:val="24"/>
          <w:szCs w:val="24"/>
        </w:rPr>
        <w:t xml:space="preserve">Devices; Input Output Interface; </w:t>
      </w:r>
      <w:r w:rsidRPr="000F2899">
        <w:rPr>
          <w:rFonts w:ascii="Times New Roman" w:hAnsi="Times New Roman"/>
          <w:iCs/>
          <w:sz w:val="24"/>
          <w:szCs w:val="24"/>
        </w:rPr>
        <w:t>Asynchronous Data Transfer</w:t>
      </w:r>
      <w:r>
        <w:rPr>
          <w:rFonts w:ascii="Times New Roman" w:hAnsi="Times New Roman"/>
          <w:iCs/>
          <w:sz w:val="24"/>
          <w:szCs w:val="24"/>
        </w:rPr>
        <w:t xml:space="preserve">; Modes of Transfer; Priority Interrupt; </w:t>
      </w:r>
      <w:r w:rsidRPr="000F2899">
        <w:rPr>
          <w:rFonts w:ascii="Times New Roman" w:hAnsi="Times New Roman"/>
          <w:iCs/>
          <w:sz w:val="24"/>
          <w:szCs w:val="24"/>
        </w:rPr>
        <w:t>Direct Memory</w:t>
      </w:r>
      <w:r>
        <w:rPr>
          <w:rFonts w:ascii="Times New Roman" w:hAnsi="Times New Roman"/>
          <w:iCs/>
          <w:sz w:val="24"/>
          <w:szCs w:val="24"/>
        </w:rPr>
        <w:t xml:space="preserve"> </w:t>
      </w:r>
      <w:r w:rsidRPr="000F2899">
        <w:rPr>
          <w:rFonts w:ascii="Times New Roman" w:hAnsi="Times New Roman"/>
          <w:iCs/>
          <w:sz w:val="24"/>
          <w:szCs w:val="24"/>
        </w:rPr>
        <w:t>Access</w:t>
      </w:r>
      <w:r w:rsidRPr="000F2899">
        <w:rPr>
          <w:rFonts w:ascii="Times New Roman" w:hAnsi="Times New Roman"/>
          <w:sz w:val="24"/>
          <w:szCs w:val="24"/>
        </w:rPr>
        <w:t xml:space="preserve">; </w:t>
      </w:r>
      <w:r>
        <w:rPr>
          <w:rFonts w:ascii="Times New Roman" w:hAnsi="Times New Roman"/>
          <w:iCs/>
          <w:sz w:val="24"/>
          <w:szCs w:val="24"/>
        </w:rPr>
        <w:t>Input-Output Processor;</w:t>
      </w:r>
      <w:r>
        <w:rPr>
          <w:rFonts w:ascii="Times New Roman" w:hAnsi="Times New Roman"/>
          <w:sz w:val="24"/>
          <w:szCs w:val="24"/>
        </w:rPr>
        <w:t xml:space="preserve"> </w:t>
      </w:r>
      <w:r>
        <w:rPr>
          <w:rFonts w:ascii="Times New Roman" w:hAnsi="Times New Roman"/>
          <w:iCs/>
          <w:sz w:val="24"/>
          <w:szCs w:val="24"/>
        </w:rPr>
        <w:t xml:space="preserve">Memory Hierarchy; Main Memory; </w:t>
      </w:r>
      <w:r w:rsidRPr="000F2899">
        <w:rPr>
          <w:rFonts w:ascii="Times New Roman" w:hAnsi="Times New Roman"/>
          <w:iCs/>
          <w:sz w:val="24"/>
          <w:szCs w:val="24"/>
        </w:rPr>
        <w:t>Auxiliary Memory</w:t>
      </w:r>
      <w:r w:rsidRPr="000F2899">
        <w:rPr>
          <w:rFonts w:ascii="Times New Roman" w:hAnsi="Times New Roman"/>
          <w:sz w:val="24"/>
          <w:szCs w:val="24"/>
        </w:rPr>
        <w:t xml:space="preserve">; </w:t>
      </w:r>
      <w:r>
        <w:rPr>
          <w:rFonts w:ascii="Times New Roman" w:hAnsi="Times New Roman"/>
          <w:iCs/>
          <w:sz w:val="24"/>
          <w:szCs w:val="24"/>
        </w:rPr>
        <w:t xml:space="preserve">Associative Memory; </w:t>
      </w:r>
      <w:r w:rsidRPr="000F2899">
        <w:rPr>
          <w:rFonts w:ascii="Times New Roman" w:hAnsi="Times New Roman"/>
          <w:iCs/>
          <w:sz w:val="24"/>
          <w:szCs w:val="24"/>
        </w:rPr>
        <w:t>Cache</w:t>
      </w:r>
      <w:r>
        <w:rPr>
          <w:rFonts w:ascii="Times New Roman" w:hAnsi="Times New Roman"/>
          <w:iCs/>
          <w:sz w:val="24"/>
          <w:szCs w:val="24"/>
        </w:rPr>
        <w:t xml:space="preserve"> Memory; </w:t>
      </w:r>
      <w:r w:rsidRPr="000F2899">
        <w:rPr>
          <w:rFonts w:ascii="Times New Roman" w:hAnsi="Times New Roman"/>
          <w:iCs/>
          <w:sz w:val="24"/>
          <w:szCs w:val="24"/>
        </w:rPr>
        <w:t>Virtual Memory</w:t>
      </w:r>
      <w:r w:rsidRPr="000F2899">
        <w:rPr>
          <w:rFonts w:ascii="Times New Roman" w:hAnsi="Times New Roman"/>
          <w:sz w:val="24"/>
          <w:szCs w:val="24"/>
        </w:rPr>
        <w:t xml:space="preserve">; </w:t>
      </w:r>
      <w:r w:rsidRPr="000F2899">
        <w:rPr>
          <w:rFonts w:ascii="Times New Roman" w:hAnsi="Times New Roman"/>
          <w:iCs/>
          <w:sz w:val="24"/>
          <w:szCs w:val="24"/>
        </w:rPr>
        <w:t>Memory Management</w:t>
      </w:r>
    </w:p>
    <w:p w:rsidR="007C6BE8" w:rsidRDefault="007C6BE8" w:rsidP="007C6BE8">
      <w:pPr>
        <w:spacing w:after="0" w:line="240" w:lineRule="auto"/>
        <w:jc w:val="both"/>
        <w:rPr>
          <w:rFonts w:ascii="Times New Roman" w:hAnsi="Times New Roman"/>
          <w:b/>
          <w:sz w:val="24"/>
          <w:szCs w:val="24"/>
        </w:rPr>
      </w:pPr>
    </w:p>
    <w:p w:rsidR="00AE72AB" w:rsidRPr="00CB01ED" w:rsidRDefault="00806C2C" w:rsidP="000B3C6C">
      <w:pPr>
        <w:spacing w:after="0" w:line="240" w:lineRule="auto"/>
        <w:jc w:val="both"/>
        <w:rPr>
          <w:rFonts w:ascii="Times New Roman" w:hAnsi="Times New Roman"/>
          <w:sz w:val="24"/>
          <w:szCs w:val="24"/>
        </w:rPr>
      </w:pPr>
      <w:r>
        <w:rPr>
          <w:rFonts w:ascii="Times New Roman" w:hAnsi="Times New Roman"/>
          <w:b/>
          <w:bCs/>
          <w:sz w:val="24"/>
          <w:szCs w:val="24"/>
        </w:rPr>
        <w:t>TEXT</w:t>
      </w:r>
      <w:r w:rsidR="00AE72AB" w:rsidRPr="00CB01ED">
        <w:rPr>
          <w:rFonts w:ascii="Times New Roman" w:hAnsi="Times New Roman"/>
          <w:b/>
          <w:bCs/>
          <w:sz w:val="24"/>
          <w:szCs w:val="24"/>
        </w:rPr>
        <w:t>BOOKS:</w:t>
      </w:r>
    </w:p>
    <w:p w:rsidR="00AE72AB" w:rsidRPr="00310064" w:rsidRDefault="00AE72AB" w:rsidP="00854B65">
      <w:pPr>
        <w:pStyle w:val="ListParagraph"/>
        <w:numPr>
          <w:ilvl w:val="0"/>
          <w:numId w:val="10"/>
        </w:numPr>
        <w:spacing w:after="0" w:line="240" w:lineRule="auto"/>
        <w:ind w:left="360"/>
        <w:jc w:val="both"/>
        <w:rPr>
          <w:rFonts w:ascii="Times New Roman" w:hAnsi="Times New Roman"/>
          <w:sz w:val="24"/>
          <w:szCs w:val="24"/>
        </w:rPr>
      </w:pPr>
      <w:r w:rsidRPr="00310064">
        <w:rPr>
          <w:rFonts w:ascii="Times New Roman" w:hAnsi="Times New Roman"/>
          <w:bCs/>
          <w:sz w:val="24"/>
          <w:szCs w:val="24"/>
        </w:rPr>
        <w:t>M. Morris Mano</w:t>
      </w:r>
      <w:r w:rsidRPr="00310064">
        <w:rPr>
          <w:rFonts w:ascii="Times New Roman" w:hAnsi="Times New Roman"/>
          <w:sz w:val="24"/>
          <w:szCs w:val="24"/>
        </w:rPr>
        <w:t>, “</w:t>
      </w:r>
      <w:r w:rsidRPr="00310064">
        <w:rPr>
          <w:rFonts w:ascii="Times New Roman" w:hAnsi="Times New Roman"/>
          <w:iCs/>
          <w:sz w:val="24"/>
          <w:szCs w:val="24"/>
        </w:rPr>
        <w:t>Computer System Architecture</w:t>
      </w:r>
      <w:r w:rsidRPr="00310064">
        <w:rPr>
          <w:rFonts w:ascii="Times New Roman" w:hAnsi="Times New Roman"/>
          <w:sz w:val="24"/>
          <w:szCs w:val="24"/>
        </w:rPr>
        <w:t>”, Prentice Hall</w:t>
      </w:r>
      <w:r w:rsidR="00F6756E" w:rsidRPr="00310064">
        <w:rPr>
          <w:rFonts w:ascii="Times New Roman" w:hAnsi="Times New Roman"/>
          <w:sz w:val="24"/>
          <w:szCs w:val="24"/>
        </w:rPr>
        <w:t xml:space="preserve"> of India Pvt. Ltd</w:t>
      </w:r>
    </w:p>
    <w:p w:rsidR="00AE72AB" w:rsidRPr="00CB01ED" w:rsidRDefault="00AE72AB" w:rsidP="000B3C6C">
      <w:pPr>
        <w:pStyle w:val="Heading5"/>
        <w:spacing w:before="0" w:beforeAutospacing="0" w:after="0" w:afterAutospacing="0"/>
        <w:jc w:val="both"/>
        <w:rPr>
          <w:sz w:val="24"/>
          <w:szCs w:val="24"/>
        </w:rPr>
      </w:pPr>
    </w:p>
    <w:p w:rsidR="00B87F56" w:rsidRDefault="00B87F56" w:rsidP="000B3C6C">
      <w:pPr>
        <w:pStyle w:val="Heading5"/>
        <w:spacing w:before="0" w:beforeAutospacing="0" w:after="0" w:afterAutospacing="0"/>
        <w:jc w:val="both"/>
        <w:rPr>
          <w:sz w:val="24"/>
          <w:szCs w:val="24"/>
        </w:rPr>
      </w:pPr>
    </w:p>
    <w:p w:rsidR="00AE72AB" w:rsidRPr="00CB01ED" w:rsidRDefault="00AE72AB" w:rsidP="000B3C6C">
      <w:pPr>
        <w:pStyle w:val="Heading5"/>
        <w:spacing w:before="0" w:beforeAutospacing="0" w:after="0" w:afterAutospacing="0"/>
        <w:jc w:val="both"/>
        <w:rPr>
          <w:sz w:val="24"/>
          <w:szCs w:val="24"/>
        </w:rPr>
      </w:pPr>
      <w:r w:rsidRPr="00CB01ED">
        <w:rPr>
          <w:sz w:val="24"/>
          <w:szCs w:val="24"/>
        </w:rPr>
        <w:lastRenderedPageBreak/>
        <w:t>REFERENCES:</w:t>
      </w:r>
    </w:p>
    <w:p w:rsidR="00AE72AB" w:rsidRPr="00310064" w:rsidRDefault="00AE72AB" w:rsidP="00310064">
      <w:pPr>
        <w:pStyle w:val="ListParagraph"/>
        <w:numPr>
          <w:ilvl w:val="0"/>
          <w:numId w:val="2"/>
        </w:numPr>
        <w:spacing w:after="0" w:line="240" w:lineRule="auto"/>
        <w:ind w:left="360"/>
        <w:jc w:val="both"/>
        <w:rPr>
          <w:rFonts w:ascii="Times New Roman" w:hAnsi="Times New Roman"/>
          <w:sz w:val="24"/>
          <w:szCs w:val="24"/>
        </w:rPr>
      </w:pPr>
      <w:r w:rsidRPr="00310064">
        <w:rPr>
          <w:rFonts w:ascii="Times New Roman" w:hAnsi="Times New Roman"/>
          <w:bCs/>
          <w:sz w:val="24"/>
          <w:szCs w:val="24"/>
        </w:rPr>
        <w:t>M. Morris Mano</w:t>
      </w:r>
      <w:r w:rsidRPr="00310064">
        <w:rPr>
          <w:rFonts w:ascii="Times New Roman" w:hAnsi="Times New Roman"/>
          <w:sz w:val="24"/>
          <w:szCs w:val="24"/>
        </w:rPr>
        <w:t>, “</w:t>
      </w:r>
      <w:r w:rsidRPr="00310064">
        <w:rPr>
          <w:rFonts w:ascii="Times New Roman" w:hAnsi="Times New Roman"/>
          <w:iCs/>
          <w:sz w:val="24"/>
          <w:szCs w:val="24"/>
        </w:rPr>
        <w:t>Digital Logic and Computer Design”</w:t>
      </w:r>
      <w:r w:rsidRPr="00310064">
        <w:rPr>
          <w:rFonts w:ascii="Times New Roman" w:hAnsi="Times New Roman"/>
          <w:i/>
          <w:iCs/>
          <w:sz w:val="24"/>
          <w:szCs w:val="24"/>
        </w:rPr>
        <w:t xml:space="preserve">,  </w:t>
      </w:r>
      <w:r w:rsidRPr="00310064">
        <w:rPr>
          <w:rFonts w:ascii="Times New Roman" w:hAnsi="Times New Roman"/>
          <w:sz w:val="24"/>
          <w:szCs w:val="24"/>
        </w:rPr>
        <w:t>Prentice Hall of India Pvt. Ltd</w:t>
      </w:r>
    </w:p>
    <w:p w:rsidR="00F6756E" w:rsidRPr="00310064" w:rsidRDefault="00AE72AB" w:rsidP="00310064">
      <w:pPr>
        <w:pStyle w:val="ListParagraph"/>
        <w:numPr>
          <w:ilvl w:val="0"/>
          <w:numId w:val="2"/>
        </w:numPr>
        <w:spacing w:after="0" w:line="240" w:lineRule="auto"/>
        <w:ind w:left="360"/>
        <w:jc w:val="both"/>
        <w:rPr>
          <w:rFonts w:ascii="Times New Roman" w:hAnsi="Times New Roman"/>
          <w:sz w:val="24"/>
          <w:szCs w:val="24"/>
        </w:rPr>
      </w:pPr>
      <w:r w:rsidRPr="00310064">
        <w:rPr>
          <w:rFonts w:ascii="Times New Roman" w:hAnsi="Times New Roman"/>
          <w:bCs/>
          <w:sz w:val="24"/>
          <w:szCs w:val="24"/>
        </w:rPr>
        <w:t>M. Morris Mano</w:t>
      </w:r>
      <w:r w:rsidRPr="00310064">
        <w:rPr>
          <w:rFonts w:ascii="Times New Roman" w:hAnsi="Times New Roman"/>
          <w:sz w:val="24"/>
          <w:szCs w:val="24"/>
        </w:rPr>
        <w:t>, “</w:t>
      </w:r>
      <w:r w:rsidRPr="00310064">
        <w:rPr>
          <w:rFonts w:ascii="Times New Roman" w:hAnsi="Times New Roman"/>
          <w:iCs/>
          <w:sz w:val="24"/>
          <w:szCs w:val="24"/>
        </w:rPr>
        <w:t>Computer Engineering Hardware Design”</w:t>
      </w:r>
      <w:r w:rsidRPr="00310064">
        <w:rPr>
          <w:rFonts w:ascii="Times New Roman" w:hAnsi="Times New Roman"/>
          <w:i/>
          <w:iCs/>
          <w:sz w:val="24"/>
          <w:szCs w:val="24"/>
        </w:rPr>
        <w:t xml:space="preserve">,  </w:t>
      </w:r>
      <w:r w:rsidRPr="00310064">
        <w:rPr>
          <w:rFonts w:ascii="Times New Roman" w:hAnsi="Times New Roman"/>
          <w:sz w:val="24"/>
          <w:szCs w:val="24"/>
        </w:rPr>
        <w:t>Prentice Hall, Inc</w:t>
      </w:r>
    </w:p>
    <w:p w:rsidR="00AE72AB" w:rsidRPr="00310064" w:rsidRDefault="00AE72AB" w:rsidP="00310064">
      <w:pPr>
        <w:pStyle w:val="ListParagraph"/>
        <w:numPr>
          <w:ilvl w:val="0"/>
          <w:numId w:val="2"/>
        </w:numPr>
        <w:spacing w:after="0" w:line="240" w:lineRule="auto"/>
        <w:ind w:left="360"/>
        <w:jc w:val="both"/>
        <w:rPr>
          <w:rFonts w:ascii="Times New Roman" w:hAnsi="Times New Roman"/>
          <w:b/>
        </w:rPr>
      </w:pPr>
      <w:r w:rsidRPr="00310064">
        <w:rPr>
          <w:rFonts w:ascii="Times New Roman" w:hAnsi="Times New Roman"/>
          <w:bCs/>
          <w:caps/>
          <w:sz w:val="24"/>
          <w:szCs w:val="24"/>
        </w:rPr>
        <w:t xml:space="preserve">P. </w:t>
      </w:r>
      <w:r w:rsidRPr="00310064">
        <w:rPr>
          <w:rFonts w:ascii="Times New Roman" w:hAnsi="Times New Roman"/>
          <w:bCs/>
          <w:sz w:val="24"/>
          <w:szCs w:val="24"/>
        </w:rPr>
        <w:t>Pal Choudhuri</w:t>
      </w:r>
      <w:r w:rsidRPr="00310064">
        <w:rPr>
          <w:rFonts w:ascii="Times New Roman" w:hAnsi="Times New Roman"/>
          <w:caps/>
          <w:sz w:val="24"/>
          <w:szCs w:val="24"/>
        </w:rPr>
        <w:t>, “</w:t>
      </w:r>
      <w:r w:rsidRPr="00310064">
        <w:rPr>
          <w:rFonts w:ascii="Times New Roman" w:hAnsi="Times New Roman"/>
          <w:iCs/>
          <w:sz w:val="24"/>
          <w:szCs w:val="24"/>
        </w:rPr>
        <w:t>Computer Organization and Design”</w:t>
      </w:r>
      <w:r w:rsidRPr="00310064">
        <w:rPr>
          <w:rFonts w:ascii="Times New Roman" w:hAnsi="Times New Roman"/>
          <w:sz w:val="24"/>
          <w:szCs w:val="24"/>
        </w:rPr>
        <w:t xml:space="preserve">, Prentice Hall of India Pvt. </w:t>
      </w:r>
    </w:p>
    <w:p w:rsidR="00F6756E" w:rsidRPr="00CB01ED" w:rsidRDefault="00F6756E" w:rsidP="000B3C6C">
      <w:pPr>
        <w:tabs>
          <w:tab w:val="left" w:pos="360"/>
        </w:tabs>
        <w:spacing w:after="0" w:line="240" w:lineRule="auto"/>
        <w:jc w:val="both"/>
        <w:rPr>
          <w:rFonts w:ascii="Times New Roman" w:hAnsi="Times New Roman"/>
          <w:sz w:val="24"/>
          <w:szCs w:val="24"/>
        </w:rPr>
      </w:pPr>
    </w:p>
    <w:p w:rsidR="00DC2D2F" w:rsidRPr="00CB01ED" w:rsidRDefault="004839FF" w:rsidP="000B3C6C">
      <w:pPr>
        <w:spacing w:after="0" w:line="240" w:lineRule="auto"/>
        <w:contextualSpacing/>
        <w:jc w:val="both"/>
        <w:rPr>
          <w:rFonts w:ascii="Times New Roman" w:eastAsia="Times New Roman" w:hAnsi="Times New Roman"/>
          <w:color w:val="000000"/>
          <w:sz w:val="24"/>
          <w:szCs w:val="24"/>
        </w:rPr>
      </w:pPr>
      <w:r>
        <w:rPr>
          <w:rFonts w:ascii="Times New Roman" w:hAnsi="Times New Roman"/>
          <w:b/>
          <w:sz w:val="24"/>
          <w:szCs w:val="24"/>
        </w:rPr>
        <w:t>Subject:</w:t>
      </w:r>
      <w:r w:rsidR="00DC2D2F" w:rsidRPr="00CB01ED">
        <w:rPr>
          <w:rFonts w:ascii="Times New Roman" w:hAnsi="Times New Roman"/>
          <w:sz w:val="24"/>
          <w:szCs w:val="24"/>
        </w:rPr>
        <w:t xml:space="preserve"> </w:t>
      </w:r>
      <w:r w:rsidR="006B4A8A" w:rsidRPr="00CB01ED">
        <w:rPr>
          <w:rFonts w:ascii="Times New Roman" w:eastAsia="Times New Roman" w:hAnsi="Times New Roman"/>
          <w:color w:val="000000"/>
          <w:sz w:val="24"/>
          <w:szCs w:val="24"/>
        </w:rPr>
        <w:t>CONCEPTS OF ALGORITHM AND PROGRAMMING</w:t>
      </w:r>
      <w:r w:rsidR="00F6756E" w:rsidRPr="00CB01ED">
        <w:rPr>
          <w:rFonts w:ascii="Times New Roman" w:eastAsia="Times New Roman" w:hAnsi="Times New Roman"/>
          <w:color w:val="000000"/>
          <w:sz w:val="24"/>
          <w:szCs w:val="24"/>
        </w:rPr>
        <w:t xml:space="preserve"> (CAP)</w:t>
      </w:r>
    </w:p>
    <w:p w:rsidR="00665890" w:rsidRPr="00CB01ED" w:rsidRDefault="00665890" w:rsidP="000B3C6C">
      <w:pPr>
        <w:spacing w:after="0" w:line="240" w:lineRule="auto"/>
        <w:contextualSpacing/>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sidR="00CB2D14">
        <w:rPr>
          <w:rFonts w:ascii="Times New Roman" w:eastAsia="Times New Roman" w:hAnsi="Times New Roman"/>
          <w:color w:val="000000"/>
          <w:sz w:val="24"/>
          <w:szCs w:val="24"/>
        </w:rPr>
        <w:t>MST</w:t>
      </w:r>
      <w:r w:rsidR="00592B18">
        <w:rPr>
          <w:rFonts w:ascii="Times New Roman" w:eastAsia="Times New Roman" w:hAnsi="Times New Roman"/>
          <w:color w:val="000000"/>
          <w:sz w:val="24"/>
          <w:szCs w:val="24"/>
        </w:rPr>
        <w:t>501</w:t>
      </w:r>
    </w:p>
    <w:p w:rsidR="00665890" w:rsidRDefault="00665890" w:rsidP="000B3C6C">
      <w:pPr>
        <w:spacing w:after="0" w:line="240" w:lineRule="auto"/>
        <w:contextualSpacing/>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3</w:t>
      </w:r>
    </w:p>
    <w:p w:rsidR="00D51B4C" w:rsidRDefault="00953A59" w:rsidP="000B3C6C">
      <w:pPr>
        <w:spacing w:after="0" w:line="240" w:lineRule="auto"/>
        <w:contextualSpacing/>
        <w:jc w:val="both"/>
        <w:rPr>
          <w:rFonts w:ascii="Times New Roman" w:hAnsi="Times New Roman"/>
          <w:sz w:val="24"/>
          <w:szCs w:val="24"/>
        </w:rPr>
      </w:pPr>
      <w:r>
        <w:rPr>
          <w:rFonts w:ascii="Times New Roman" w:hAnsi="Times New Roman"/>
          <w:noProof/>
          <w:sz w:val="24"/>
          <w:szCs w:val="24"/>
          <w:lang w:eastAsia="zh-TW"/>
        </w:rPr>
        <w:pict>
          <v:rect id="_x0000_s1029" style="position:absolute;left:0;text-align:left;margin-left:-2.25pt;margin-top:4.45pt;width:463.55pt;height:66pt;z-index:251662336;mso-width-relative:margin;mso-height-relative:margin" strokeweight="5pt">
            <v:stroke linestyle="thickThin"/>
            <v:shadow color="#868686"/>
            <v:textbox style="mso-next-textbox:#_x0000_s1029">
              <w:txbxContent>
                <w:p w:rsidR="003B64D9" w:rsidRPr="00A72781" w:rsidRDefault="003B64D9" w:rsidP="004A6E5B">
                  <w:pPr>
                    <w:spacing w:after="0"/>
                    <w:jc w:val="both"/>
                    <w:rPr>
                      <w:rFonts w:ascii="Times New Roman" w:hAnsi="Times New Roman"/>
                      <w:sz w:val="24"/>
                      <w:szCs w:val="24"/>
                    </w:rPr>
                  </w:pPr>
                  <w:r w:rsidRPr="00A72781">
                    <w:rPr>
                      <w:rFonts w:ascii="Times New Roman" w:hAnsi="Times New Roman"/>
                      <w:b/>
                      <w:sz w:val="24"/>
                      <w:szCs w:val="24"/>
                    </w:rPr>
                    <w:t xml:space="preserve">OBJECTIVE: </w:t>
                  </w:r>
                  <w:r w:rsidRPr="00A72781">
                    <w:rPr>
                      <w:rFonts w:ascii="Times New Roman" w:hAnsi="Times New Roman"/>
                      <w:sz w:val="24"/>
                      <w:szCs w:val="24"/>
                    </w:rPr>
                    <w:t xml:space="preserve">The  objective  of  this  subject  is  to  discuss  the  basic  techniques  and algorithms for attacking and solving various types of problems. The   emphasis should be on writing algorithms and programs in C and </w:t>
                  </w:r>
                  <w:r>
                    <w:rPr>
                      <w:rFonts w:ascii="Times New Roman" w:hAnsi="Times New Roman"/>
                      <w:sz w:val="24"/>
                      <w:szCs w:val="24"/>
                    </w:rPr>
                    <w:t>understanding the object oriented paradigm</w:t>
                  </w:r>
                </w:p>
                <w:p w:rsidR="003B64D9" w:rsidRPr="00E21364" w:rsidRDefault="003B64D9" w:rsidP="007C6BE8">
                  <w:pPr>
                    <w:rPr>
                      <w:rFonts w:ascii="Times New Roman" w:hAnsi="Times New Roman"/>
                      <w:sz w:val="24"/>
                      <w:szCs w:val="24"/>
                    </w:rPr>
                  </w:pPr>
                </w:p>
                <w:p w:rsidR="003B64D9" w:rsidRPr="008B1A0D" w:rsidRDefault="003B64D9" w:rsidP="007C6BE8">
                  <w:pPr>
                    <w:spacing w:after="0" w:line="240" w:lineRule="auto"/>
                    <w:ind w:right="360"/>
                    <w:rPr>
                      <w:rFonts w:ascii="Times New Roman" w:hAnsi="Times New Roman"/>
                      <w:sz w:val="24"/>
                      <w:szCs w:val="24"/>
                    </w:rPr>
                  </w:pPr>
                </w:p>
                <w:p w:rsidR="003B64D9" w:rsidRPr="009C447F" w:rsidRDefault="003B64D9" w:rsidP="007C6BE8">
                  <w:pPr>
                    <w:pStyle w:val="NoSpacing"/>
                    <w:spacing w:line="360" w:lineRule="auto"/>
                  </w:pPr>
                </w:p>
                <w:p w:rsidR="003B64D9" w:rsidRPr="00B07E8B" w:rsidRDefault="003B64D9" w:rsidP="007C6BE8">
                  <w:pPr>
                    <w:pStyle w:val="NoSpacing"/>
                    <w:spacing w:line="360" w:lineRule="auto"/>
                    <w:rPr>
                      <w:b/>
                      <w:sz w:val="25"/>
                      <w:szCs w:val="25"/>
                    </w:rPr>
                  </w:pPr>
                </w:p>
              </w:txbxContent>
            </v:textbox>
          </v:rect>
        </w:pict>
      </w:r>
    </w:p>
    <w:p w:rsidR="00D51B4C" w:rsidRDefault="00D51B4C" w:rsidP="000B3C6C">
      <w:pPr>
        <w:spacing w:after="0" w:line="240" w:lineRule="auto"/>
        <w:contextualSpacing/>
        <w:jc w:val="both"/>
        <w:rPr>
          <w:rFonts w:ascii="Times New Roman" w:hAnsi="Times New Roman"/>
          <w:sz w:val="24"/>
          <w:szCs w:val="24"/>
        </w:rPr>
      </w:pPr>
    </w:p>
    <w:p w:rsidR="00D51B4C" w:rsidRPr="00CB01ED" w:rsidRDefault="00D51B4C" w:rsidP="000B3C6C">
      <w:pPr>
        <w:spacing w:after="0" w:line="240" w:lineRule="auto"/>
        <w:contextualSpacing/>
        <w:jc w:val="both"/>
        <w:rPr>
          <w:rFonts w:ascii="Times New Roman" w:hAnsi="Times New Roman"/>
          <w:sz w:val="24"/>
          <w:szCs w:val="24"/>
        </w:rPr>
      </w:pPr>
    </w:p>
    <w:p w:rsidR="00DC2D2F" w:rsidRPr="00CB01ED" w:rsidRDefault="00DC2D2F" w:rsidP="000B3C6C">
      <w:pPr>
        <w:spacing w:after="0" w:line="240" w:lineRule="auto"/>
        <w:jc w:val="both"/>
        <w:rPr>
          <w:rFonts w:ascii="Times New Roman" w:hAnsi="Times New Roman"/>
          <w:sz w:val="24"/>
          <w:szCs w:val="24"/>
        </w:rPr>
      </w:pPr>
    </w:p>
    <w:p w:rsidR="00DC2D2F" w:rsidRPr="00CB01ED" w:rsidRDefault="00DC2D2F" w:rsidP="000B3C6C">
      <w:pPr>
        <w:spacing w:after="0" w:line="240" w:lineRule="auto"/>
        <w:rPr>
          <w:rFonts w:ascii="Times New Roman" w:hAnsi="Times New Roman"/>
          <w:sz w:val="24"/>
          <w:szCs w:val="24"/>
        </w:rPr>
      </w:pPr>
    </w:p>
    <w:p w:rsidR="00DC2D2F" w:rsidRPr="00CB01ED" w:rsidRDefault="00DC2D2F" w:rsidP="000B3C6C">
      <w:pPr>
        <w:spacing w:after="0" w:line="240" w:lineRule="auto"/>
        <w:rPr>
          <w:rFonts w:ascii="Times New Roman" w:hAnsi="Times New Roman"/>
          <w:sz w:val="24"/>
          <w:szCs w:val="24"/>
        </w:rPr>
      </w:pPr>
    </w:p>
    <w:p w:rsidR="00960411" w:rsidRPr="00CB01ED" w:rsidRDefault="00960411" w:rsidP="000B3C6C">
      <w:pPr>
        <w:spacing w:after="0" w:line="240" w:lineRule="auto"/>
        <w:rPr>
          <w:rFonts w:ascii="Times New Roman" w:hAnsi="Times New Roman"/>
          <w:b/>
          <w:sz w:val="24"/>
          <w:szCs w:val="24"/>
        </w:rPr>
      </w:pPr>
      <w:r w:rsidRPr="00CB01ED">
        <w:rPr>
          <w:rFonts w:ascii="Times New Roman" w:hAnsi="Times New Roman"/>
          <w:b/>
          <w:sz w:val="24"/>
          <w:szCs w:val="24"/>
        </w:rPr>
        <w:t>UNIT-I</w:t>
      </w:r>
    </w:p>
    <w:p w:rsidR="00640B0D" w:rsidRPr="00CB01ED" w:rsidRDefault="00640B0D" w:rsidP="000B3C6C">
      <w:pPr>
        <w:spacing w:after="0" w:line="240" w:lineRule="auto"/>
        <w:jc w:val="both"/>
        <w:rPr>
          <w:rFonts w:ascii="Times New Roman" w:hAnsi="Times New Roman"/>
          <w:sz w:val="24"/>
          <w:szCs w:val="24"/>
        </w:rPr>
      </w:pPr>
      <w:r w:rsidRPr="00CB01ED">
        <w:rPr>
          <w:rFonts w:ascii="Times New Roman" w:hAnsi="Times New Roman"/>
          <w:sz w:val="24"/>
          <w:szCs w:val="24"/>
        </w:rPr>
        <w:t>Definition of Algorithms- Writing algorithms- top down design  – Program verification- The efficiency of algorithms- Concept of Recursion- some simple example to illustrate these concepts like finding the GCD of two numbers- Swapping two variables- Summation of  n given numbers- generation of Fibonocci sequence- Reversing a given number-Base conversion.</w:t>
      </w:r>
    </w:p>
    <w:p w:rsidR="00640B0D" w:rsidRPr="00CB01ED" w:rsidRDefault="00640B0D" w:rsidP="000B3C6C">
      <w:pPr>
        <w:spacing w:after="0" w:line="240" w:lineRule="auto"/>
        <w:rPr>
          <w:rFonts w:ascii="Times New Roman" w:hAnsi="Times New Roman"/>
          <w:sz w:val="24"/>
          <w:szCs w:val="24"/>
        </w:rPr>
      </w:pPr>
    </w:p>
    <w:p w:rsidR="00960411" w:rsidRPr="00CB01ED" w:rsidRDefault="00960411" w:rsidP="000B3C6C">
      <w:pPr>
        <w:spacing w:after="0" w:line="240" w:lineRule="auto"/>
        <w:rPr>
          <w:rFonts w:ascii="Times New Roman" w:hAnsi="Times New Roman"/>
          <w:b/>
          <w:sz w:val="24"/>
          <w:szCs w:val="24"/>
        </w:rPr>
      </w:pPr>
      <w:r w:rsidRPr="00CB01ED">
        <w:rPr>
          <w:rFonts w:ascii="Times New Roman" w:hAnsi="Times New Roman"/>
          <w:b/>
          <w:sz w:val="24"/>
          <w:szCs w:val="24"/>
        </w:rPr>
        <w:t>UNIT-II</w:t>
      </w:r>
    </w:p>
    <w:p w:rsidR="00640B0D" w:rsidRPr="00CB01ED" w:rsidRDefault="00960411" w:rsidP="000B3C6C">
      <w:pPr>
        <w:spacing w:after="0" w:line="240" w:lineRule="auto"/>
        <w:jc w:val="both"/>
        <w:rPr>
          <w:rFonts w:ascii="Times New Roman" w:hAnsi="Times New Roman"/>
          <w:sz w:val="24"/>
          <w:szCs w:val="24"/>
        </w:rPr>
      </w:pPr>
      <w:r w:rsidRPr="00CB01ED">
        <w:rPr>
          <w:rFonts w:ascii="Times New Roman" w:hAnsi="Times New Roman"/>
          <w:sz w:val="24"/>
          <w:szCs w:val="24"/>
        </w:rPr>
        <w:t>Introduction to-</w:t>
      </w:r>
      <w:r w:rsidR="00640B0D" w:rsidRPr="00CB01ED">
        <w:rPr>
          <w:rFonts w:ascii="Times New Roman" w:hAnsi="Times New Roman"/>
          <w:sz w:val="24"/>
          <w:szCs w:val="24"/>
        </w:rPr>
        <w:t xml:space="preserve"> C  character  set-  Delimiters-The  C  Keywords-Identifiers- Constants-Variables-Rules   for   Defining   Variables-Data   Types-Declaring  Variables- Initializing  Variables  –  Type  Conversion-Priority  of  Operators  and  their  Clubbing- Comma and Conditional Operator-Arithmetic Operators-Relational Operators  –Logical Operators-Bitwise   Operators-Input   and   Output   in</w:t>
      </w:r>
      <w:r w:rsidR="00A72781">
        <w:rPr>
          <w:rFonts w:ascii="Times New Roman" w:hAnsi="Times New Roman"/>
          <w:sz w:val="24"/>
          <w:szCs w:val="24"/>
        </w:rPr>
        <w:t xml:space="preserve"> </w:t>
      </w:r>
      <w:r w:rsidR="00640B0D" w:rsidRPr="00CB01ED">
        <w:rPr>
          <w:rFonts w:ascii="Times New Roman" w:hAnsi="Times New Roman"/>
          <w:sz w:val="24"/>
          <w:szCs w:val="24"/>
        </w:rPr>
        <w:t>C-Formatted   and   Unformatted Functions -Library Functions</w:t>
      </w:r>
      <w:r w:rsidR="00561A85" w:rsidRPr="00CB01ED">
        <w:rPr>
          <w:rFonts w:ascii="Times New Roman" w:hAnsi="Times New Roman"/>
          <w:sz w:val="24"/>
          <w:szCs w:val="24"/>
        </w:rPr>
        <w:t>;</w:t>
      </w:r>
      <w:r w:rsidR="00640B0D" w:rsidRPr="00CB01ED">
        <w:rPr>
          <w:rFonts w:ascii="Times New Roman" w:hAnsi="Times New Roman"/>
          <w:sz w:val="24"/>
          <w:szCs w:val="24"/>
        </w:rPr>
        <w:t xml:space="preserve"> if statement- if…else statement-various forms of if- nested if -break statement-continue statement  – go to  statement  - switch statement   - nested switch statement   - for statement   -while statement do while statement  - arrays  - working with string and standard functions.</w:t>
      </w:r>
    </w:p>
    <w:p w:rsidR="00640B0D" w:rsidRPr="00CB01ED" w:rsidRDefault="00640B0D" w:rsidP="000B3C6C">
      <w:pPr>
        <w:spacing w:after="0" w:line="240" w:lineRule="auto"/>
        <w:rPr>
          <w:rFonts w:ascii="Times New Roman" w:hAnsi="Times New Roman"/>
          <w:sz w:val="24"/>
          <w:szCs w:val="24"/>
        </w:rPr>
      </w:pPr>
    </w:p>
    <w:p w:rsidR="00883F69" w:rsidRPr="00CB01ED" w:rsidRDefault="00883F69" w:rsidP="000B3C6C">
      <w:pPr>
        <w:spacing w:after="0" w:line="240" w:lineRule="auto"/>
        <w:rPr>
          <w:rFonts w:ascii="Times New Roman" w:hAnsi="Times New Roman"/>
          <w:sz w:val="24"/>
          <w:szCs w:val="24"/>
        </w:rPr>
      </w:pPr>
      <w:r w:rsidRPr="00CB01ED">
        <w:rPr>
          <w:rFonts w:ascii="Times New Roman" w:hAnsi="Times New Roman"/>
          <w:b/>
          <w:sz w:val="24"/>
          <w:szCs w:val="24"/>
        </w:rPr>
        <w:t>UNIT-</w:t>
      </w:r>
      <w:r w:rsidR="00B4112A" w:rsidRPr="00CB01ED">
        <w:rPr>
          <w:rFonts w:ascii="Times New Roman" w:hAnsi="Times New Roman"/>
          <w:b/>
          <w:sz w:val="24"/>
          <w:szCs w:val="24"/>
        </w:rPr>
        <w:t>III</w:t>
      </w:r>
      <w:r w:rsidRPr="00CB01ED">
        <w:rPr>
          <w:rFonts w:ascii="Times New Roman" w:hAnsi="Times New Roman"/>
          <w:sz w:val="24"/>
          <w:szCs w:val="24"/>
        </w:rPr>
        <w:t xml:space="preserve"> </w:t>
      </w:r>
    </w:p>
    <w:p w:rsidR="00640B0D" w:rsidRPr="00CB01ED" w:rsidRDefault="00883F69" w:rsidP="000B3C6C">
      <w:pPr>
        <w:spacing w:after="0" w:line="240" w:lineRule="auto"/>
        <w:rPr>
          <w:rFonts w:ascii="Times New Roman" w:hAnsi="Times New Roman"/>
          <w:sz w:val="24"/>
          <w:szCs w:val="24"/>
        </w:rPr>
      </w:pPr>
      <w:r w:rsidRPr="00CB01ED">
        <w:rPr>
          <w:rFonts w:ascii="Times New Roman" w:hAnsi="Times New Roman"/>
          <w:sz w:val="24"/>
          <w:szCs w:val="24"/>
        </w:rPr>
        <w:t>I</w:t>
      </w:r>
      <w:r w:rsidR="00640B0D" w:rsidRPr="00CB01ED">
        <w:rPr>
          <w:rFonts w:ascii="Times New Roman" w:hAnsi="Times New Roman"/>
          <w:sz w:val="24"/>
          <w:szCs w:val="24"/>
        </w:rPr>
        <w:t xml:space="preserve">ntroduction  to  pointers  –  pointer  declaration  – Arithmetic Operations with pointers – pointers and arrays – pointers and two-dimensional arrays – array of pointers – pointers to pointers  – pointers and strings  – void pointers – function definition and declaration  – proto types   - types of functions – call by value and reference – functions  returning more values – function as an argument  – function with operators  – function and decision statements  – function and loop statements  – function with arrays and pointers – recursion – pointer to function – storage </w:t>
      </w:r>
      <w:r w:rsidR="00063C7B" w:rsidRPr="00CB01ED">
        <w:rPr>
          <w:rFonts w:ascii="Times New Roman" w:hAnsi="Times New Roman"/>
          <w:sz w:val="24"/>
          <w:szCs w:val="24"/>
        </w:rPr>
        <w:t>classes;</w:t>
      </w:r>
      <w:r w:rsidR="00640B0D" w:rsidRPr="00CB01ED">
        <w:rPr>
          <w:rFonts w:ascii="Times New Roman" w:hAnsi="Times New Roman"/>
          <w:sz w:val="24"/>
          <w:szCs w:val="24"/>
        </w:rPr>
        <w:t xml:space="preserve"> preprocessor  directives–  structures  and  unions  – bit wise operators – files – command line arguments – dynamic memory allegation  – graphics in C .</w:t>
      </w:r>
    </w:p>
    <w:p w:rsidR="00A72781" w:rsidRDefault="00883F69" w:rsidP="000B3C6C">
      <w:pPr>
        <w:spacing w:after="0" w:line="240" w:lineRule="auto"/>
        <w:rPr>
          <w:rFonts w:ascii="Times New Roman" w:hAnsi="Times New Roman"/>
          <w:b/>
          <w:sz w:val="24"/>
          <w:szCs w:val="24"/>
        </w:rPr>
      </w:pPr>
      <w:r w:rsidRPr="00CB01ED">
        <w:rPr>
          <w:rFonts w:ascii="Times New Roman" w:hAnsi="Times New Roman"/>
          <w:b/>
          <w:sz w:val="24"/>
          <w:szCs w:val="24"/>
        </w:rPr>
        <w:t xml:space="preserve"> </w:t>
      </w:r>
    </w:p>
    <w:p w:rsidR="006B3B8A" w:rsidRDefault="006B3B8A" w:rsidP="000B3C6C">
      <w:pPr>
        <w:spacing w:after="0" w:line="240" w:lineRule="auto"/>
        <w:rPr>
          <w:rFonts w:ascii="Times New Roman" w:hAnsi="Times New Roman"/>
          <w:b/>
          <w:sz w:val="24"/>
          <w:szCs w:val="24"/>
        </w:rPr>
      </w:pPr>
    </w:p>
    <w:p w:rsidR="00883F69" w:rsidRPr="00CB01ED" w:rsidRDefault="00883F69" w:rsidP="000B3C6C">
      <w:pPr>
        <w:spacing w:after="0" w:line="240" w:lineRule="auto"/>
        <w:rPr>
          <w:rFonts w:ascii="Times New Roman" w:hAnsi="Times New Roman"/>
          <w:b/>
          <w:sz w:val="24"/>
          <w:szCs w:val="24"/>
        </w:rPr>
      </w:pPr>
      <w:r w:rsidRPr="00CB01ED">
        <w:rPr>
          <w:rFonts w:ascii="Times New Roman" w:hAnsi="Times New Roman"/>
          <w:b/>
          <w:sz w:val="24"/>
          <w:szCs w:val="24"/>
        </w:rPr>
        <w:t>UNIT-IV</w:t>
      </w:r>
    </w:p>
    <w:p w:rsidR="00F50D07" w:rsidRPr="00CB01ED" w:rsidRDefault="00063C7B" w:rsidP="000B3C6C">
      <w:pPr>
        <w:spacing w:after="0" w:line="240" w:lineRule="auto"/>
        <w:jc w:val="both"/>
        <w:rPr>
          <w:rFonts w:ascii="Times New Roman" w:hAnsi="Times New Roman"/>
          <w:sz w:val="24"/>
          <w:szCs w:val="24"/>
          <w:lang w:val="en-GB"/>
        </w:rPr>
      </w:pPr>
      <w:r w:rsidRPr="00CB01ED">
        <w:rPr>
          <w:rFonts w:ascii="Times New Roman" w:hAnsi="Times New Roman"/>
          <w:sz w:val="24"/>
          <w:szCs w:val="24"/>
          <w:lang w:val="en-GB"/>
        </w:rPr>
        <w:t>Introduction to C++: Identifier, Keywords, Constants, data types, Modifiers</w:t>
      </w:r>
      <w:r w:rsidR="003F1395" w:rsidRPr="00CB01ED">
        <w:rPr>
          <w:rFonts w:ascii="Times New Roman" w:hAnsi="Times New Roman"/>
          <w:sz w:val="24"/>
          <w:szCs w:val="24"/>
          <w:lang w:val="en-GB"/>
        </w:rPr>
        <w:t>,</w:t>
      </w:r>
      <w:r w:rsidR="007E65A7" w:rsidRPr="00CB01ED">
        <w:rPr>
          <w:rFonts w:ascii="Times New Roman" w:hAnsi="Times New Roman"/>
          <w:sz w:val="24"/>
          <w:szCs w:val="24"/>
          <w:lang w:val="en-GB"/>
        </w:rPr>
        <w:t xml:space="preserve"> </w:t>
      </w:r>
      <w:r w:rsidR="003F1395" w:rsidRPr="00CB01ED">
        <w:rPr>
          <w:rFonts w:ascii="Times New Roman" w:hAnsi="Times New Roman"/>
          <w:sz w:val="24"/>
          <w:szCs w:val="24"/>
          <w:lang w:val="en-GB"/>
        </w:rPr>
        <w:t>r</w:t>
      </w:r>
      <w:r w:rsidRPr="00CB01ED">
        <w:rPr>
          <w:rFonts w:ascii="Times New Roman" w:hAnsi="Times New Roman"/>
          <w:sz w:val="24"/>
          <w:szCs w:val="24"/>
          <w:lang w:val="en-GB"/>
        </w:rPr>
        <w:t>eference variables</w:t>
      </w:r>
      <w:r w:rsidR="00815FBA" w:rsidRPr="00CB01ED">
        <w:rPr>
          <w:rFonts w:ascii="Times New Roman" w:hAnsi="Times New Roman"/>
          <w:sz w:val="24"/>
          <w:szCs w:val="24"/>
          <w:lang w:val="en-GB"/>
        </w:rPr>
        <w:t xml:space="preserve">, </w:t>
      </w:r>
      <w:r w:rsidR="00390E51" w:rsidRPr="00CB01ED">
        <w:rPr>
          <w:rFonts w:ascii="Times New Roman" w:hAnsi="Times New Roman"/>
          <w:sz w:val="24"/>
          <w:szCs w:val="24"/>
          <w:lang w:val="en-GB"/>
        </w:rPr>
        <w:t xml:space="preserve">Operators, </w:t>
      </w:r>
      <w:r w:rsidRPr="00CB01ED">
        <w:rPr>
          <w:rFonts w:ascii="Times New Roman" w:hAnsi="Times New Roman"/>
          <w:sz w:val="24"/>
          <w:szCs w:val="24"/>
          <w:lang w:val="en-GB"/>
        </w:rPr>
        <w:t>Type conversion, Variable declaration, expressions, statements, manipulators Input and output statements, stream I/O, Conditional and Iterative statements, breaking control statements.</w:t>
      </w:r>
      <w:r w:rsidR="00390E51" w:rsidRPr="00CB01ED">
        <w:rPr>
          <w:rFonts w:ascii="Times New Roman" w:hAnsi="Times New Roman"/>
          <w:sz w:val="24"/>
          <w:szCs w:val="24"/>
          <w:lang w:val="en-GB"/>
        </w:rPr>
        <w:t xml:space="preserve"> </w:t>
      </w:r>
      <w:r w:rsidRPr="00CB01ED">
        <w:rPr>
          <w:rFonts w:ascii="Times New Roman" w:hAnsi="Times New Roman"/>
          <w:sz w:val="24"/>
          <w:szCs w:val="24"/>
          <w:lang w:val="en-GB"/>
        </w:rPr>
        <w:t>Storage Classes: Auto</w:t>
      </w:r>
      <w:r w:rsidR="00F50D07" w:rsidRPr="00CB01ED">
        <w:rPr>
          <w:rFonts w:ascii="Times New Roman" w:hAnsi="Times New Roman"/>
          <w:sz w:val="24"/>
          <w:szCs w:val="24"/>
          <w:lang w:val="en-GB"/>
        </w:rPr>
        <w:t xml:space="preserve">matic, Static, Extern, Register, </w:t>
      </w:r>
      <w:r w:rsidR="0091363E" w:rsidRPr="00CB01ED">
        <w:rPr>
          <w:rFonts w:ascii="Times New Roman" w:hAnsi="Times New Roman"/>
          <w:sz w:val="24"/>
          <w:szCs w:val="24"/>
          <w:lang w:val="en-GB"/>
        </w:rPr>
        <w:t>Fun</w:t>
      </w:r>
      <w:r w:rsidR="00873863" w:rsidRPr="00CB01ED">
        <w:rPr>
          <w:rFonts w:ascii="Times New Roman" w:hAnsi="Times New Roman"/>
          <w:sz w:val="24"/>
          <w:szCs w:val="24"/>
          <w:lang w:val="en-GB"/>
        </w:rPr>
        <w:t>c</w:t>
      </w:r>
      <w:r w:rsidR="0091363E" w:rsidRPr="00CB01ED">
        <w:rPr>
          <w:rFonts w:ascii="Times New Roman" w:hAnsi="Times New Roman"/>
          <w:sz w:val="24"/>
          <w:szCs w:val="24"/>
          <w:lang w:val="en-GB"/>
        </w:rPr>
        <w:t>tion</w:t>
      </w:r>
      <w:r w:rsidR="009B1D49" w:rsidRPr="00CB01ED">
        <w:rPr>
          <w:rFonts w:ascii="Times New Roman" w:hAnsi="Times New Roman"/>
          <w:sz w:val="24"/>
          <w:szCs w:val="24"/>
          <w:lang w:val="en-GB"/>
        </w:rPr>
        <w:t>s</w:t>
      </w:r>
      <w:r w:rsidR="0091363E" w:rsidRPr="00CB01ED">
        <w:rPr>
          <w:rFonts w:ascii="Times New Roman" w:hAnsi="Times New Roman"/>
          <w:sz w:val="24"/>
          <w:szCs w:val="24"/>
          <w:lang w:val="en-GB"/>
        </w:rPr>
        <w:t>-</w:t>
      </w:r>
      <w:r w:rsidRPr="00CB01ED">
        <w:rPr>
          <w:rFonts w:ascii="Times New Roman" w:hAnsi="Times New Roman"/>
          <w:sz w:val="24"/>
          <w:szCs w:val="24"/>
          <w:lang w:val="en-GB"/>
        </w:rPr>
        <w:t xml:space="preserve"> Prototyping, Definition a</w:t>
      </w:r>
      <w:r w:rsidR="00F50D07" w:rsidRPr="00CB01ED">
        <w:rPr>
          <w:rFonts w:ascii="Times New Roman" w:hAnsi="Times New Roman"/>
          <w:sz w:val="24"/>
          <w:szCs w:val="24"/>
          <w:lang w:val="en-GB"/>
        </w:rPr>
        <w:t>nd Call, Scope Rules; F</w:t>
      </w:r>
      <w:r w:rsidRPr="00CB01ED">
        <w:rPr>
          <w:rFonts w:ascii="Times New Roman" w:hAnsi="Times New Roman"/>
          <w:sz w:val="24"/>
          <w:szCs w:val="24"/>
          <w:lang w:val="en-GB"/>
        </w:rPr>
        <w:t>unction overloading, Def</w:t>
      </w:r>
      <w:r w:rsidR="00F50D07" w:rsidRPr="00CB01ED">
        <w:rPr>
          <w:rFonts w:ascii="Times New Roman" w:hAnsi="Times New Roman"/>
          <w:sz w:val="24"/>
          <w:szCs w:val="24"/>
          <w:lang w:val="en-GB"/>
        </w:rPr>
        <w:t xml:space="preserve">ault Arguments, Const arguments; </w:t>
      </w:r>
      <w:r w:rsidRPr="00CB01ED">
        <w:rPr>
          <w:rFonts w:ascii="Times New Roman" w:hAnsi="Times New Roman"/>
          <w:sz w:val="24"/>
          <w:szCs w:val="24"/>
          <w:lang w:val="en-GB"/>
        </w:rPr>
        <w:lastRenderedPageBreak/>
        <w:t>Pointer to functions, Inline functions</w:t>
      </w:r>
      <w:r w:rsidR="00F50D07" w:rsidRPr="00CB01ED">
        <w:rPr>
          <w:rFonts w:ascii="Times New Roman" w:hAnsi="Times New Roman"/>
          <w:sz w:val="24"/>
          <w:szCs w:val="24"/>
          <w:lang w:val="en-GB"/>
        </w:rPr>
        <w:t>;</w:t>
      </w:r>
      <w:r w:rsidR="00F50D07" w:rsidRPr="00CB01ED">
        <w:rPr>
          <w:rFonts w:ascii="Times New Roman" w:eastAsia="Times New Roman" w:hAnsi="Times New Roman"/>
          <w:lang w:val="en-GB"/>
        </w:rPr>
        <w:t xml:space="preserve"> </w:t>
      </w:r>
      <w:r w:rsidR="00F50D07" w:rsidRPr="00CB01ED">
        <w:rPr>
          <w:rFonts w:ascii="Times New Roman" w:hAnsi="Times New Roman"/>
          <w:sz w:val="24"/>
          <w:szCs w:val="24"/>
          <w:lang w:val="en-GB"/>
        </w:rPr>
        <w:t xml:space="preserve">Classes and Objects-Class Declaration and Class Definition, Defining member functions, making functions inline, Nesting of member functions, Members access control, const data members, Const </w:t>
      </w:r>
      <w:r w:rsidR="00E0214F" w:rsidRPr="00CB01ED">
        <w:rPr>
          <w:rFonts w:ascii="Times New Roman" w:hAnsi="Times New Roman"/>
          <w:sz w:val="24"/>
          <w:szCs w:val="24"/>
          <w:lang w:val="en-GB"/>
        </w:rPr>
        <w:t>member functions, this pointer</w:t>
      </w:r>
      <w:r w:rsidR="001E741D" w:rsidRPr="00CB01ED">
        <w:rPr>
          <w:rFonts w:ascii="Times New Roman" w:hAnsi="Times New Roman"/>
          <w:sz w:val="24"/>
          <w:szCs w:val="24"/>
          <w:lang w:val="en-GB"/>
        </w:rPr>
        <w:t>;</w:t>
      </w:r>
      <w:r w:rsidR="001E741D" w:rsidRPr="00CB01ED">
        <w:rPr>
          <w:rFonts w:ascii="Times New Roman" w:eastAsia="Times New Roman" w:hAnsi="Times New Roman"/>
          <w:lang w:val="en-GB"/>
        </w:rPr>
        <w:t xml:space="preserve"> </w:t>
      </w:r>
      <w:r w:rsidR="001E741D" w:rsidRPr="00CB01ED">
        <w:rPr>
          <w:rFonts w:ascii="Times New Roman" w:hAnsi="Times New Roman"/>
          <w:sz w:val="24"/>
          <w:szCs w:val="24"/>
          <w:lang w:val="en-GB"/>
        </w:rPr>
        <w:t>Friend functions and Friend classes;</w:t>
      </w:r>
      <w:r w:rsidR="001E741D" w:rsidRPr="00CB01ED">
        <w:rPr>
          <w:rFonts w:ascii="Times New Roman" w:hAnsi="Times New Roman"/>
        </w:rPr>
        <w:t xml:space="preserve"> </w:t>
      </w:r>
      <w:r w:rsidR="001E741D" w:rsidRPr="00CB01ED">
        <w:rPr>
          <w:rFonts w:ascii="Times New Roman" w:hAnsi="Times New Roman"/>
          <w:sz w:val="24"/>
          <w:szCs w:val="24"/>
        </w:rPr>
        <w:t>Constructors-</w:t>
      </w:r>
      <w:r w:rsidR="001E741D" w:rsidRPr="00CB01ED">
        <w:rPr>
          <w:rFonts w:ascii="Times New Roman" w:eastAsia="Times New Roman" w:hAnsi="Times New Roman"/>
          <w:sz w:val="24"/>
          <w:szCs w:val="24"/>
          <w:lang w:val="en-GB"/>
        </w:rPr>
        <w:t xml:space="preserve"> </w:t>
      </w:r>
      <w:r w:rsidR="001E741D" w:rsidRPr="00CB01ED">
        <w:rPr>
          <w:rFonts w:ascii="Times New Roman" w:hAnsi="Times New Roman"/>
          <w:sz w:val="24"/>
          <w:szCs w:val="24"/>
          <w:lang w:val="en-GB"/>
        </w:rPr>
        <w:t>properties, types of constructors</w:t>
      </w:r>
      <w:r w:rsidR="00C92448" w:rsidRPr="00CB01ED">
        <w:rPr>
          <w:rFonts w:ascii="Times New Roman" w:hAnsi="Times New Roman"/>
          <w:sz w:val="24"/>
          <w:szCs w:val="24"/>
          <w:lang w:val="en-GB"/>
        </w:rPr>
        <w:t>;</w:t>
      </w:r>
      <w:r w:rsidR="00C92448" w:rsidRPr="00CB01ED">
        <w:rPr>
          <w:rFonts w:ascii="Times New Roman" w:eastAsia="Times New Roman" w:hAnsi="Times New Roman"/>
          <w:lang w:val="en-GB"/>
        </w:rPr>
        <w:t xml:space="preserve"> </w:t>
      </w:r>
      <w:r w:rsidR="00C92448" w:rsidRPr="00CB01ED">
        <w:rPr>
          <w:rFonts w:ascii="Times New Roman" w:hAnsi="Times New Roman"/>
          <w:sz w:val="24"/>
          <w:szCs w:val="24"/>
          <w:lang w:val="en-GB"/>
        </w:rPr>
        <w:t xml:space="preserve">Destructors- </w:t>
      </w:r>
      <w:r w:rsidR="009A63C8" w:rsidRPr="00CB01ED">
        <w:rPr>
          <w:rFonts w:ascii="Times New Roman" w:hAnsi="Times New Roman"/>
          <w:sz w:val="24"/>
          <w:szCs w:val="24"/>
          <w:lang w:val="en-GB"/>
        </w:rPr>
        <w:t>Properties, Destroying objects,</w:t>
      </w:r>
      <w:r w:rsidR="00CB5256" w:rsidRPr="00CB01ED">
        <w:rPr>
          <w:rFonts w:ascii="Times New Roman" w:hAnsi="Times New Roman"/>
          <w:sz w:val="24"/>
          <w:szCs w:val="24"/>
          <w:lang w:val="en-GB"/>
        </w:rPr>
        <w:t xml:space="preserve"> </w:t>
      </w:r>
      <w:r w:rsidR="009A63C8" w:rsidRPr="00CB01ED">
        <w:rPr>
          <w:rFonts w:ascii="Times New Roman" w:hAnsi="Times New Roman"/>
          <w:sz w:val="24"/>
          <w:szCs w:val="24"/>
          <w:lang w:val="en-GB"/>
        </w:rPr>
        <w:t>r</w:t>
      </w:r>
      <w:r w:rsidR="00C92448" w:rsidRPr="00CB01ED">
        <w:rPr>
          <w:rFonts w:ascii="Times New Roman" w:hAnsi="Times New Roman"/>
          <w:sz w:val="24"/>
          <w:szCs w:val="24"/>
          <w:lang w:val="en-GB"/>
        </w:rPr>
        <w:t>ules for constructors and destructors</w:t>
      </w:r>
    </w:p>
    <w:p w:rsidR="00640B0D" w:rsidRPr="00CB01ED" w:rsidRDefault="00640B0D" w:rsidP="000B3C6C">
      <w:pPr>
        <w:spacing w:after="0" w:line="240" w:lineRule="auto"/>
        <w:rPr>
          <w:rFonts w:ascii="Times New Roman" w:hAnsi="Times New Roman"/>
          <w:sz w:val="24"/>
          <w:szCs w:val="24"/>
        </w:rPr>
      </w:pPr>
    </w:p>
    <w:p w:rsidR="00DA7007" w:rsidRPr="00CB01ED" w:rsidRDefault="00DA7007" w:rsidP="000B3C6C">
      <w:pPr>
        <w:spacing w:after="0" w:line="240" w:lineRule="auto"/>
        <w:rPr>
          <w:rFonts w:ascii="Times New Roman" w:hAnsi="Times New Roman"/>
          <w:b/>
          <w:sz w:val="24"/>
          <w:szCs w:val="24"/>
        </w:rPr>
      </w:pPr>
      <w:r w:rsidRPr="00CB01ED">
        <w:rPr>
          <w:rFonts w:ascii="Times New Roman" w:hAnsi="Times New Roman"/>
          <w:b/>
          <w:sz w:val="24"/>
          <w:szCs w:val="24"/>
        </w:rPr>
        <w:t>UNIT-V</w:t>
      </w:r>
    </w:p>
    <w:p w:rsidR="00A4609F" w:rsidRPr="00CB01ED" w:rsidRDefault="00333FCA" w:rsidP="000B3C6C">
      <w:pPr>
        <w:spacing w:after="0" w:line="240" w:lineRule="auto"/>
        <w:jc w:val="both"/>
        <w:rPr>
          <w:rFonts w:ascii="Times New Roman" w:hAnsi="Times New Roman"/>
          <w:sz w:val="24"/>
          <w:szCs w:val="24"/>
          <w:lang w:val="en-GB"/>
        </w:rPr>
      </w:pPr>
      <w:r w:rsidRPr="00CB01ED">
        <w:rPr>
          <w:rFonts w:ascii="Times New Roman" w:hAnsi="Times New Roman"/>
          <w:sz w:val="24"/>
          <w:szCs w:val="24"/>
          <w:lang w:val="en-GB"/>
        </w:rPr>
        <w:t>Inheritance</w:t>
      </w:r>
      <w:r w:rsidR="00EF78D6" w:rsidRPr="00CB01ED">
        <w:rPr>
          <w:rFonts w:ascii="Times New Roman" w:hAnsi="Times New Roman"/>
          <w:sz w:val="24"/>
          <w:szCs w:val="24"/>
          <w:lang w:val="en-GB"/>
        </w:rPr>
        <w:t>-d</w:t>
      </w:r>
      <w:r w:rsidR="00EB4A2E" w:rsidRPr="00CB01ED">
        <w:rPr>
          <w:rFonts w:ascii="Times New Roman" w:hAnsi="Times New Roman"/>
          <w:sz w:val="24"/>
          <w:szCs w:val="24"/>
          <w:lang w:val="en-GB"/>
        </w:rPr>
        <w:t>efining derived classes, inheriting private members, single inheritance, types of derivation, function redefining, constructors in derived class; t</w:t>
      </w:r>
      <w:r w:rsidR="00284C9D" w:rsidRPr="00CB01ED">
        <w:rPr>
          <w:rFonts w:ascii="Times New Roman" w:hAnsi="Times New Roman"/>
          <w:sz w:val="24"/>
          <w:szCs w:val="24"/>
          <w:lang w:val="en-GB"/>
        </w:rPr>
        <w:t>ypes of inheritance-</w:t>
      </w:r>
      <w:r w:rsidR="00EB4A2E" w:rsidRPr="00CB01ED">
        <w:rPr>
          <w:rFonts w:ascii="Times New Roman" w:hAnsi="Times New Roman"/>
          <w:sz w:val="24"/>
          <w:szCs w:val="24"/>
          <w:lang w:val="en-GB"/>
        </w:rPr>
        <w:t>Single, Multiple, Multilevel and</w:t>
      </w:r>
      <w:r w:rsidR="00725893" w:rsidRPr="00CB01ED">
        <w:rPr>
          <w:rFonts w:ascii="Times New Roman" w:hAnsi="Times New Roman"/>
          <w:sz w:val="24"/>
          <w:szCs w:val="24"/>
          <w:lang w:val="en-GB"/>
        </w:rPr>
        <w:t xml:space="preserve"> Hybrid,</w:t>
      </w:r>
      <w:r w:rsidR="001E2253" w:rsidRPr="00CB01ED">
        <w:rPr>
          <w:rFonts w:ascii="Times New Roman" w:hAnsi="Times New Roman"/>
          <w:sz w:val="24"/>
          <w:szCs w:val="24"/>
          <w:lang w:val="en-GB"/>
        </w:rPr>
        <w:t xml:space="preserve"> </w:t>
      </w:r>
      <w:r w:rsidR="00725893" w:rsidRPr="00CB01ED">
        <w:rPr>
          <w:rFonts w:ascii="Times New Roman" w:hAnsi="Times New Roman"/>
          <w:sz w:val="24"/>
          <w:szCs w:val="24"/>
          <w:lang w:val="en-GB"/>
        </w:rPr>
        <w:t>t</w:t>
      </w:r>
      <w:r w:rsidR="008A72EB" w:rsidRPr="00CB01ED">
        <w:rPr>
          <w:rFonts w:ascii="Times New Roman" w:hAnsi="Times New Roman"/>
          <w:sz w:val="24"/>
          <w:szCs w:val="24"/>
          <w:lang w:val="en-GB"/>
        </w:rPr>
        <w:t>ypes of base classes-</w:t>
      </w:r>
      <w:r w:rsidR="00EB4A2E" w:rsidRPr="00CB01ED">
        <w:rPr>
          <w:rFonts w:ascii="Times New Roman" w:hAnsi="Times New Roman"/>
          <w:sz w:val="24"/>
          <w:szCs w:val="24"/>
          <w:lang w:val="en-GB"/>
        </w:rPr>
        <w:t>Dire</w:t>
      </w:r>
      <w:r w:rsidR="0021618E" w:rsidRPr="00CB01ED">
        <w:rPr>
          <w:rFonts w:ascii="Times New Roman" w:hAnsi="Times New Roman"/>
          <w:sz w:val="24"/>
          <w:szCs w:val="24"/>
          <w:lang w:val="en-GB"/>
        </w:rPr>
        <w:t>ct, Indirect, Virtual, Abstract,</w:t>
      </w:r>
      <w:r w:rsidR="00356AC9" w:rsidRPr="00CB01ED">
        <w:rPr>
          <w:rFonts w:ascii="Times New Roman" w:hAnsi="Times New Roman"/>
          <w:sz w:val="24"/>
          <w:szCs w:val="24"/>
          <w:lang w:val="en-GB"/>
        </w:rPr>
        <w:t xml:space="preserve"> </w:t>
      </w:r>
      <w:r w:rsidR="001F666A" w:rsidRPr="00CB01ED">
        <w:rPr>
          <w:rFonts w:ascii="Times New Roman" w:hAnsi="Times New Roman"/>
          <w:sz w:val="24"/>
          <w:szCs w:val="24"/>
          <w:lang w:val="en-GB"/>
        </w:rPr>
        <w:t>c</w:t>
      </w:r>
      <w:r w:rsidR="00EB4A2E" w:rsidRPr="00CB01ED">
        <w:rPr>
          <w:rFonts w:ascii="Times New Roman" w:hAnsi="Times New Roman"/>
          <w:sz w:val="24"/>
          <w:szCs w:val="24"/>
          <w:lang w:val="en-GB"/>
        </w:rPr>
        <w:t xml:space="preserve">ode </w:t>
      </w:r>
      <w:r w:rsidR="001F666A" w:rsidRPr="00CB01ED">
        <w:rPr>
          <w:rFonts w:ascii="Times New Roman" w:hAnsi="Times New Roman"/>
          <w:sz w:val="24"/>
          <w:szCs w:val="24"/>
          <w:lang w:val="en-GB"/>
        </w:rPr>
        <w:t>r</w:t>
      </w:r>
      <w:r w:rsidR="000E45DB" w:rsidRPr="00CB01ED">
        <w:rPr>
          <w:rFonts w:ascii="Times New Roman" w:hAnsi="Times New Roman"/>
          <w:sz w:val="24"/>
          <w:szCs w:val="24"/>
          <w:lang w:val="en-GB"/>
        </w:rPr>
        <w:t>eusability;</w:t>
      </w:r>
      <w:r w:rsidR="00A4609F" w:rsidRPr="00CB01ED">
        <w:rPr>
          <w:rFonts w:ascii="Times New Roman" w:eastAsia="Times New Roman" w:hAnsi="Times New Roman"/>
          <w:lang w:val="en-GB"/>
        </w:rPr>
        <w:t xml:space="preserve"> </w:t>
      </w:r>
      <w:r w:rsidR="00A4609F" w:rsidRPr="00CB01ED">
        <w:rPr>
          <w:rFonts w:ascii="Times New Roman" w:hAnsi="Times New Roman"/>
          <w:sz w:val="24"/>
          <w:szCs w:val="24"/>
          <w:lang w:val="en-GB"/>
        </w:rPr>
        <w:t xml:space="preserve">Polymorphism: Methods of achieving polymorphic behaviour; Operator overloading: overloading binary operator, overloading unary operators, rules for operator overloading, operator overloading using friend function. Function overloading: early binding, Polymorphism with pointers, virtual functions, late binding, pure virtual functions and abstract base class. Virtual destructors; </w:t>
      </w:r>
      <w:r w:rsidR="00805281" w:rsidRPr="00CB01ED">
        <w:rPr>
          <w:rFonts w:ascii="Times New Roman" w:hAnsi="Times New Roman"/>
          <w:sz w:val="24"/>
          <w:szCs w:val="24"/>
          <w:lang w:val="en-GB"/>
        </w:rPr>
        <w:t xml:space="preserve"> </w:t>
      </w:r>
      <w:r w:rsidR="00A4609F" w:rsidRPr="00CB01ED">
        <w:rPr>
          <w:rFonts w:ascii="Times New Roman" w:hAnsi="Times New Roman"/>
          <w:sz w:val="24"/>
          <w:szCs w:val="24"/>
          <w:lang w:val="en-GB"/>
        </w:rPr>
        <w:t>Difference between function overload</w:t>
      </w:r>
      <w:r w:rsidR="00805281" w:rsidRPr="00CB01ED">
        <w:rPr>
          <w:rFonts w:ascii="Times New Roman" w:hAnsi="Times New Roman"/>
          <w:sz w:val="24"/>
          <w:szCs w:val="24"/>
          <w:lang w:val="en-GB"/>
        </w:rPr>
        <w:t>ing, redefining, and overriding</w:t>
      </w:r>
    </w:p>
    <w:p w:rsidR="00DA7007" w:rsidRPr="00CB01ED" w:rsidRDefault="00DA7007" w:rsidP="000B3C6C">
      <w:pPr>
        <w:spacing w:after="0" w:line="240" w:lineRule="auto"/>
        <w:rPr>
          <w:rFonts w:ascii="Times New Roman" w:hAnsi="Times New Roman"/>
          <w:b/>
          <w:sz w:val="24"/>
          <w:szCs w:val="24"/>
        </w:rPr>
      </w:pPr>
    </w:p>
    <w:p w:rsidR="00AE72AB" w:rsidRPr="00CB01ED" w:rsidRDefault="00320311" w:rsidP="000B3C6C">
      <w:pPr>
        <w:spacing w:after="0" w:line="240" w:lineRule="auto"/>
        <w:jc w:val="both"/>
        <w:rPr>
          <w:rFonts w:ascii="Times New Roman" w:hAnsi="Times New Roman"/>
          <w:b/>
          <w:sz w:val="24"/>
          <w:szCs w:val="24"/>
        </w:rPr>
      </w:pPr>
      <w:r w:rsidRPr="00CB01ED">
        <w:rPr>
          <w:rFonts w:ascii="Times New Roman" w:hAnsi="Times New Roman"/>
          <w:b/>
          <w:sz w:val="24"/>
          <w:szCs w:val="24"/>
        </w:rPr>
        <w:t>TEXTBOOK</w:t>
      </w:r>
      <w:r w:rsidR="00024A5F">
        <w:rPr>
          <w:rFonts w:ascii="Times New Roman" w:hAnsi="Times New Roman"/>
          <w:b/>
          <w:sz w:val="24"/>
          <w:szCs w:val="24"/>
        </w:rPr>
        <w:t>S</w:t>
      </w:r>
      <w:r w:rsidR="00AE72AB" w:rsidRPr="00CB01ED">
        <w:rPr>
          <w:rFonts w:ascii="Times New Roman" w:hAnsi="Times New Roman"/>
          <w:b/>
          <w:sz w:val="24"/>
          <w:szCs w:val="24"/>
        </w:rPr>
        <w:t>:</w:t>
      </w:r>
    </w:p>
    <w:p w:rsidR="00976083" w:rsidRPr="00CB01ED" w:rsidRDefault="00AE72AB" w:rsidP="000B3C6C">
      <w:pPr>
        <w:pStyle w:val="ListParagraph"/>
        <w:numPr>
          <w:ilvl w:val="0"/>
          <w:numId w:val="1"/>
        </w:numPr>
        <w:tabs>
          <w:tab w:val="left" w:pos="360"/>
          <w:tab w:val="left" w:pos="450"/>
        </w:tabs>
        <w:spacing w:after="0" w:line="240" w:lineRule="auto"/>
        <w:ind w:left="0" w:firstLine="0"/>
        <w:jc w:val="both"/>
        <w:rPr>
          <w:rFonts w:ascii="Times New Roman" w:hAnsi="Times New Roman"/>
          <w:sz w:val="24"/>
          <w:szCs w:val="24"/>
        </w:rPr>
      </w:pPr>
      <w:r w:rsidRPr="00CB01ED">
        <w:rPr>
          <w:rFonts w:ascii="Times New Roman" w:hAnsi="Times New Roman"/>
          <w:sz w:val="24"/>
          <w:szCs w:val="24"/>
        </w:rPr>
        <w:t>E. Balagurusamy, “Programming in C”, TMH Publications</w:t>
      </w:r>
    </w:p>
    <w:p w:rsidR="00976083" w:rsidRPr="00CB01ED" w:rsidRDefault="00976083" w:rsidP="000B3C6C">
      <w:pPr>
        <w:pStyle w:val="ListParagraph"/>
        <w:numPr>
          <w:ilvl w:val="0"/>
          <w:numId w:val="1"/>
        </w:numPr>
        <w:tabs>
          <w:tab w:val="left" w:pos="360"/>
          <w:tab w:val="left" w:pos="450"/>
        </w:tabs>
        <w:spacing w:after="0" w:line="240" w:lineRule="auto"/>
        <w:ind w:left="0" w:firstLine="0"/>
        <w:jc w:val="both"/>
        <w:rPr>
          <w:rFonts w:ascii="Times New Roman" w:hAnsi="Times New Roman"/>
          <w:sz w:val="24"/>
          <w:szCs w:val="24"/>
        </w:rPr>
      </w:pPr>
      <w:r w:rsidRPr="00CB01ED">
        <w:rPr>
          <w:rFonts w:ascii="Times New Roman" w:hAnsi="Times New Roman"/>
          <w:sz w:val="24"/>
          <w:szCs w:val="24"/>
        </w:rPr>
        <w:t>Herbert Schildt, “The Complete Referen</w:t>
      </w:r>
      <w:r w:rsidR="00037FB6" w:rsidRPr="00CB01ED">
        <w:rPr>
          <w:rFonts w:ascii="Times New Roman" w:hAnsi="Times New Roman"/>
          <w:sz w:val="24"/>
          <w:szCs w:val="24"/>
        </w:rPr>
        <w:t>ce C++”, Tata McGraw-Hill</w:t>
      </w:r>
    </w:p>
    <w:p w:rsidR="002468A9" w:rsidRPr="00CB01ED" w:rsidRDefault="002468A9" w:rsidP="000B3C6C">
      <w:pPr>
        <w:pStyle w:val="ListParagraph"/>
        <w:tabs>
          <w:tab w:val="left" w:pos="360"/>
          <w:tab w:val="left" w:pos="450"/>
        </w:tabs>
        <w:spacing w:after="0" w:line="240" w:lineRule="auto"/>
        <w:ind w:left="0"/>
        <w:jc w:val="both"/>
        <w:rPr>
          <w:rFonts w:ascii="Times New Roman" w:hAnsi="Times New Roman"/>
          <w:sz w:val="24"/>
          <w:szCs w:val="24"/>
        </w:rPr>
      </w:pPr>
    </w:p>
    <w:p w:rsidR="00AB08F2" w:rsidRPr="00CB01ED" w:rsidRDefault="00AB08F2" w:rsidP="000B3C6C">
      <w:pPr>
        <w:pStyle w:val="Heading5"/>
        <w:spacing w:before="0" w:beforeAutospacing="0" w:after="0" w:afterAutospacing="0"/>
        <w:jc w:val="both"/>
        <w:rPr>
          <w:sz w:val="24"/>
          <w:szCs w:val="24"/>
        </w:rPr>
      </w:pPr>
      <w:r w:rsidRPr="00CB01ED">
        <w:rPr>
          <w:sz w:val="24"/>
          <w:szCs w:val="24"/>
        </w:rPr>
        <w:t>REFERENCES:</w:t>
      </w:r>
    </w:p>
    <w:p w:rsidR="00F2624E" w:rsidRPr="00CB01ED" w:rsidRDefault="00F2624E" w:rsidP="00854B65">
      <w:pPr>
        <w:pStyle w:val="ListParagraph"/>
        <w:numPr>
          <w:ilvl w:val="0"/>
          <w:numId w:val="5"/>
        </w:numPr>
        <w:spacing w:after="0" w:line="240" w:lineRule="auto"/>
        <w:ind w:left="360"/>
        <w:jc w:val="both"/>
        <w:rPr>
          <w:rFonts w:ascii="Times New Roman" w:hAnsi="Times New Roman"/>
          <w:sz w:val="24"/>
          <w:szCs w:val="24"/>
        </w:rPr>
      </w:pPr>
      <w:r w:rsidRPr="00CB01ED">
        <w:rPr>
          <w:rFonts w:ascii="Times New Roman" w:hAnsi="Times New Roman"/>
          <w:sz w:val="24"/>
          <w:szCs w:val="24"/>
        </w:rPr>
        <w:t>Deitel and Deitel, “C++ How to Program”, Pearson Education, 2001</w:t>
      </w:r>
    </w:p>
    <w:p w:rsidR="00F2624E" w:rsidRPr="00CB01ED" w:rsidRDefault="00F2624E" w:rsidP="00854B65">
      <w:pPr>
        <w:pStyle w:val="ListParagraph"/>
        <w:numPr>
          <w:ilvl w:val="0"/>
          <w:numId w:val="5"/>
        </w:numPr>
        <w:spacing w:after="0" w:line="240" w:lineRule="auto"/>
        <w:ind w:left="360"/>
        <w:jc w:val="both"/>
        <w:rPr>
          <w:rFonts w:ascii="Times New Roman" w:hAnsi="Times New Roman"/>
          <w:sz w:val="24"/>
          <w:szCs w:val="24"/>
        </w:rPr>
      </w:pPr>
      <w:r w:rsidRPr="00CB01ED">
        <w:rPr>
          <w:rFonts w:ascii="Times New Roman" w:hAnsi="Times New Roman"/>
          <w:sz w:val="24"/>
          <w:szCs w:val="24"/>
        </w:rPr>
        <w:t>Yashavant Kanetkar, “Let Us C”, BPB publication</w:t>
      </w:r>
    </w:p>
    <w:p w:rsidR="00207CD3" w:rsidRDefault="00207CD3" w:rsidP="000B3C6C">
      <w:pPr>
        <w:spacing w:after="0" w:line="240" w:lineRule="auto"/>
        <w:jc w:val="both"/>
        <w:rPr>
          <w:rFonts w:ascii="Times New Roman" w:hAnsi="Times New Roman"/>
          <w:b/>
          <w:sz w:val="24"/>
          <w:szCs w:val="24"/>
        </w:rPr>
      </w:pPr>
    </w:p>
    <w:p w:rsidR="00DC2D2F" w:rsidRPr="00CB01ED" w:rsidRDefault="004839FF" w:rsidP="000B3C6C">
      <w:pPr>
        <w:spacing w:after="0" w:line="240" w:lineRule="auto"/>
        <w:jc w:val="both"/>
        <w:rPr>
          <w:rFonts w:ascii="Times New Roman" w:eastAsia="Times New Roman" w:hAnsi="Times New Roman"/>
          <w:color w:val="000000"/>
          <w:sz w:val="24"/>
          <w:szCs w:val="24"/>
        </w:rPr>
      </w:pPr>
      <w:r>
        <w:rPr>
          <w:rFonts w:ascii="Times New Roman" w:hAnsi="Times New Roman"/>
          <w:b/>
          <w:sz w:val="24"/>
          <w:szCs w:val="24"/>
        </w:rPr>
        <w:t>Subject:</w:t>
      </w:r>
      <w:r w:rsidR="00DC2D2F" w:rsidRPr="00CB01ED">
        <w:rPr>
          <w:rFonts w:ascii="Times New Roman" w:hAnsi="Times New Roman"/>
          <w:sz w:val="24"/>
          <w:szCs w:val="24"/>
        </w:rPr>
        <w:t xml:space="preserve"> </w:t>
      </w:r>
      <w:r w:rsidR="00CB2D14">
        <w:rPr>
          <w:rFonts w:ascii="Times New Roman" w:eastAsia="Times New Roman" w:hAnsi="Times New Roman"/>
          <w:color w:val="000000"/>
          <w:sz w:val="24"/>
          <w:szCs w:val="24"/>
        </w:rPr>
        <w:t>CAP-</w:t>
      </w:r>
      <w:r w:rsidR="00CB2D14" w:rsidRPr="00CB01ED">
        <w:rPr>
          <w:rFonts w:ascii="Times New Roman" w:eastAsia="Times New Roman" w:hAnsi="Times New Roman"/>
          <w:color w:val="000000"/>
          <w:sz w:val="24"/>
          <w:szCs w:val="24"/>
        </w:rPr>
        <w:t>PRACTICAL</w:t>
      </w:r>
    </w:p>
    <w:p w:rsidR="00665890" w:rsidRPr="00CB01ED" w:rsidRDefault="00665890"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sidR="00CB2D14">
        <w:rPr>
          <w:rFonts w:ascii="Times New Roman" w:eastAsia="Times New Roman" w:hAnsi="Times New Roman"/>
          <w:color w:val="000000"/>
          <w:sz w:val="24"/>
          <w:szCs w:val="24"/>
        </w:rPr>
        <w:t>MST</w:t>
      </w:r>
      <w:r w:rsidRPr="00CB01ED">
        <w:rPr>
          <w:rFonts w:ascii="Times New Roman" w:eastAsia="Times New Roman" w:hAnsi="Times New Roman"/>
          <w:color w:val="000000"/>
          <w:sz w:val="24"/>
          <w:szCs w:val="24"/>
        </w:rPr>
        <w:t>50</w:t>
      </w:r>
      <w:r w:rsidR="00592B18">
        <w:rPr>
          <w:rFonts w:ascii="Times New Roman" w:eastAsia="Times New Roman" w:hAnsi="Times New Roman"/>
          <w:color w:val="000000"/>
          <w:sz w:val="24"/>
          <w:szCs w:val="24"/>
        </w:rPr>
        <w:t>2</w:t>
      </w:r>
    </w:p>
    <w:p w:rsidR="00665890" w:rsidRPr="00CB01ED" w:rsidRDefault="00665890" w:rsidP="000B3C6C">
      <w:pPr>
        <w:spacing w:after="0" w:line="240" w:lineRule="auto"/>
        <w:jc w:val="both"/>
        <w:rPr>
          <w:rFonts w:ascii="Times New Roman" w:hAnsi="Times New Roman"/>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3</w:t>
      </w:r>
    </w:p>
    <w:p w:rsidR="00DC2D2F" w:rsidRPr="00CB01ED" w:rsidRDefault="00953A59" w:rsidP="000B3C6C">
      <w:pPr>
        <w:spacing w:after="0" w:line="240" w:lineRule="auto"/>
        <w:jc w:val="both"/>
        <w:rPr>
          <w:rFonts w:ascii="Times New Roman" w:hAnsi="Times New Roman"/>
          <w:sz w:val="24"/>
          <w:szCs w:val="24"/>
        </w:rPr>
      </w:pPr>
      <w:r>
        <w:rPr>
          <w:rFonts w:ascii="Times New Roman" w:hAnsi="Times New Roman"/>
          <w:noProof/>
          <w:sz w:val="24"/>
          <w:szCs w:val="24"/>
          <w:lang w:eastAsia="zh-TW"/>
        </w:rPr>
        <w:pict>
          <v:rect id="_x0000_s1030" style="position:absolute;left:0;text-align:left;margin-left:.75pt;margin-top:4.8pt;width:453.75pt;height:45.5pt;z-index:251664384;mso-width-relative:margin;mso-height-relative:margin" strokeweight="5pt">
            <v:stroke linestyle="thickThin"/>
            <v:shadow color="#868686"/>
            <v:textbox style="mso-next-textbox:#_x0000_s1030">
              <w:txbxContent>
                <w:p w:rsidR="003B64D9" w:rsidRPr="00B07E8B" w:rsidRDefault="003B64D9" w:rsidP="00386B7D">
                  <w:pPr>
                    <w:spacing w:line="360" w:lineRule="auto"/>
                    <w:jc w:val="both"/>
                    <w:rPr>
                      <w:b/>
                      <w:sz w:val="25"/>
                      <w:szCs w:val="25"/>
                    </w:rPr>
                  </w:pPr>
                  <w:r w:rsidRPr="004A6E5B">
                    <w:rPr>
                      <w:rFonts w:ascii="Times New Roman" w:hAnsi="Times New Roman"/>
                      <w:b/>
                      <w:sz w:val="24"/>
                      <w:szCs w:val="24"/>
                    </w:rPr>
                    <w:t>OBJECTIVE:</w:t>
                  </w:r>
                  <w:r w:rsidRPr="008B1A0D">
                    <w:rPr>
                      <w:rFonts w:ascii="Times New Roman" w:hAnsi="Times New Roman"/>
                      <w:b/>
                      <w:sz w:val="24"/>
                      <w:szCs w:val="24"/>
                    </w:rPr>
                    <w:t xml:space="preserve"> </w:t>
                  </w:r>
                  <w:r w:rsidRPr="0076287F">
                    <w:rPr>
                      <w:rFonts w:ascii="Times New Roman" w:hAnsi="Times New Roman"/>
                      <w:sz w:val="24"/>
                      <w:szCs w:val="24"/>
                    </w:rPr>
                    <w:t>To provide students the skill for programming and algorithms using C and C++</w:t>
                  </w:r>
                  <w:r w:rsidRPr="00F74BFB">
                    <w:rPr>
                      <w:rFonts w:ascii="Times New Roman" w:hAnsi="Times New Roman"/>
                      <w:sz w:val="24"/>
                      <w:szCs w:val="24"/>
                    </w:rPr>
                    <w:t xml:space="preserve"> </w:t>
                  </w:r>
                </w:p>
              </w:txbxContent>
            </v:textbox>
          </v:rect>
        </w:pict>
      </w:r>
    </w:p>
    <w:p w:rsidR="00DC2D2F" w:rsidRPr="00CB01ED" w:rsidRDefault="00DC2D2F" w:rsidP="000B3C6C">
      <w:pPr>
        <w:spacing w:after="0" w:line="240" w:lineRule="auto"/>
        <w:rPr>
          <w:rFonts w:ascii="Times New Roman" w:hAnsi="Times New Roman"/>
          <w:sz w:val="24"/>
          <w:szCs w:val="24"/>
        </w:rPr>
      </w:pPr>
    </w:p>
    <w:p w:rsidR="00E6081D" w:rsidRDefault="00A72781" w:rsidP="000B3C6C">
      <w:pPr>
        <w:spacing w:after="0" w:line="240" w:lineRule="auto"/>
        <w:rPr>
          <w:rFonts w:ascii="Times New Roman" w:hAnsi="Times New Roman"/>
          <w:b/>
          <w:sz w:val="24"/>
          <w:szCs w:val="24"/>
        </w:rPr>
      </w:pPr>
      <w:r>
        <w:rPr>
          <w:rFonts w:ascii="Times New Roman" w:hAnsi="Times New Roman"/>
          <w:b/>
          <w:sz w:val="24"/>
          <w:szCs w:val="24"/>
        </w:rPr>
        <w:br/>
      </w:r>
    </w:p>
    <w:p w:rsidR="006B4A8A" w:rsidRDefault="006B4A8A" w:rsidP="000B3C6C">
      <w:pPr>
        <w:spacing w:after="0" w:line="240" w:lineRule="auto"/>
        <w:rPr>
          <w:rFonts w:ascii="Times New Roman" w:hAnsi="Times New Roman"/>
          <w:b/>
          <w:sz w:val="24"/>
          <w:szCs w:val="24"/>
        </w:rPr>
      </w:pPr>
    </w:p>
    <w:p w:rsidR="00AE72AB" w:rsidRPr="00CB01ED" w:rsidRDefault="00AE72AB" w:rsidP="000B3C6C">
      <w:pPr>
        <w:spacing w:after="0" w:line="240" w:lineRule="auto"/>
        <w:rPr>
          <w:rFonts w:ascii="Times New Roman" w:hAnsi="Times New Roman"/>
          <w:b/>
          <w:sz w:val="24"/>
          <w:szCs w:val="24"/>
        </w:rPr>
      </w:pPr>
      <w:r w:rsidRPr="00CB01ED">
        <w:rPr>
          <w:rFonts w:ascii="Times New Roman" w:hAnsi="Times New Roman"/>
          <w:b/>
          <w:sz w:val="24"/>
          <w:szCs w:val="24"/>
        </w:rPr>
        <w:t>LIST OF PROGRAMS:</w:t>
      </w:r>
    </w:p>
    <w:p w:rsidR="00540B55" w:rsidRPr="00CB01ED"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WAP to f</w:t>
      </w:r>
      <w:r w:rsidR="00540B55" w:rsidRPr="00CB01ED">
        <w:rPr>
          <w:rFonts w:ascii="Times New Roman" w:hAnsi="Times New Roman"/>
          <w:sz w:val="24"/>
          <w:szCs w:val="24"/>
        </w:rPr>
        <w:t>ind</w:t>
      </w:r>
      <w:r w:rsidRPr="00CB01ED">
        <w:rPr>
          <w:rFonts w:ascii="Times New Roman" w:hAnsi="Times New Roman"/>
          <w:sz w:val="24"/>
          <w:szCs w:val="24"/>
        </w:rPr>
        <w:t xml:space="preserve"> </w:t>
      </w:r>
      <w:r w:rsidR="00540B55" w:rsidRPr="00CB01ED">
        <w:rPr>
          <w:rFonts w:ascii="Times New Roman" w:hAnsi="Times New Roman"/>
          <w:sz w:val="24"/>
          <w:szCs w:val="24"/>
        </w:rPr>
        <w:t>the roots of a quadratic equation</w:t>
      </w:r>
      <w:r w:rsidR="009E7F44">
        <w:rPr>
          <w:rFonts w:ascii="Times New Roman" w:hAnsi="Times New Roman"/>
          <w:sz w:val="24"/>
          <w:szCs w:val="24"/>
        </w:rPr>
        <w:t xml:space="preserve"> using C language</w:t>
      </w:r>
    </w:p>
    <w:p w:rsidR="00540B55" w:rsidRPr="009E7F44"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WAP to find </w:t>
      </w:r>
      <w:r w:rsidR="00540B55" w:rsidRPr="00CB01ED">
        <w:rPr>
          <w:rFonts w:ascii="Times New Roman" w:hAnsi="Times New Roman"/>
          <w:sz w:val="24"/>
          <w:szCs w:val="24"/>
        </w:rPr>
        <w:t>wheth</w:t>
      </w:r>
      <w:r w:rsidR="00B3091F" w:rsidRPr="00CB01ED">
        <w:rPr>
          <w:rFonts w:ascii="Times New Roman" w:hAnsi="Times New Roman"/>
          <w:sz w:val="24"/>
          <w:szCs w:val="24"/>
        </w:rPr>
        <w:t>er given number is prime or not</w:t>
      </w:r>
      <w:r w:rsidR="009E7F44">
        <w:rPr>
          <w:rFonts w:ascii="Times New Roman" w:hAnsi="Times New Roman"/>
          <w:sz w:val="24"/>
          <w:szCs w:val="24"/>
        </w:rPr>
        <w:t xml:space="preserve"> using C language</w:t>
      </w:r>
    </w:p>
    <w:p w:rsidR="00540B55" w:rsidRPr="009E7F44"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WAP</w:t>
      </w:r>
      <w:r w:rsidR="009E7F44">
        <w:rPr>
          <w:rFonts w:ascii="Times New Roman" w:hAnsi="Times New Roman"/>
          <w:sz w:val="24"/>
          <w:szCs w:val="24"/>
        </w:rPr>
        <w:t xml:space="preserve"> using C language </w:t>
      </w:r>
      <w:r w:rsidRPr="009E7F44">
        <w:rPr>
          <w:rFonts w:ascii="Times New Roman" w:hAnsi="Times New Roman"/>
          <w:sz w:val="24"/>
          <w:szCs w:val="24"/>
        </w:rPr>
        <w:t xml:space="preserve">to find </w:t>
      </w:r>
      <w:r w:rsidR="00540B55" w:rsidRPr="009E7F44">
        <w:rPr>
          <w:rFonts w:ascii="Times New Roman" w:hAnsi="Times New Roman"/>
          <w:sz w:val="24"/>
          <w:szCs w:val="24"/>
        </w:rPr>
        <w:t>the reverse of a given number</w:t>
      </w:r>
      <w:r w:rsidR="009E7F44" w:rsidRPr="009E7F44">
        <w:rPr>
          <w:rFonts w:ascii="Times New Roman" w:hAnsi="Times New Roman"/>
          <w:sz w:val="24"/>
          <w:szCs w:val="24"/>
        </w:rPr>
        <w:t xml:space="preserve"> </w:t>
      </w:r>
    </w:p>
    <w:p w:rsidR="00540B55" w:rsidRPr="00CB01ED"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WAP </w:t>
      </w:r>
      <w:r w:rsidR="009E7F44">
        <w:rPr>
          <w:rFonts w:ascii="Times New Roman" w:hAnsi="Times New Roman"/>
          <w:sz w:val="24"/>
          <w:szCs w:val="24"/>
        </w:rPr>
        <w:t xml:space="preserve">using C language  </w:t>
      </w:r>
      <w:r w:rsidRPr="00CB01ED">
        <w:rPr>
          <w:rFonts w:ascii="Times New Roman" w:hAnsi="Times New Roman"/>
          <w:sz w:val="24"/>
          <w:szCs w:val="24"/>
        </w:rPr>
        <w:t xml:space="preserve">to find </w:t>
      </w:r>
      <w:r w:rsidR="00540B55" w:rsidRPr="00CB01ED">
        <w:rPr>
          <w:rFonts w:ascii="Times New Roman" w:hAnsi="Times New Roman"/>
          <w:sz w:val="24"/>
          <w:szCs w:val="24"/>
        </w:rPr>
        <w:t>whether given number is palindrome or not</w:t>
      </w:r>
    </w:p>
    <w:p w:rsidR="00540B55" w:rsidRPr="00CB01ED"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WAP </w:t>
      </w:r>
      <w:r w:rsidR="009E7F44">
        <w:rPr>
          <w:rFonts w:ascii="Times New Roman" w:hAnsi="Times New Roman"/>
          <w:sz w:val="24"/>
          <w:szCs w:val="24"/>
        </w:rPr>
        <w:t xml:space="preserve">using C language  </w:t>
      </w:r>
      <w:r w:rsidRPr="00CB01ED">
        <w:rPr>
          <w:rFonts w:ascii="Times New Roman" w:hAnsi="Times New Roman"/>
          <w:sz w:val="24"/>
          <w:szCs w:val="24"/>
        </w:rPr>
        <w:t xml:space="preserve">to find </w:t>
      </w:r>
      <w:r w:rsidR="00540B55" w:rsidRPr="00CB01ED">
        <w:rPr>
          <w:rFonts w:ascii="Times New Roman" w:hAnsi="Times New Roman"/>
          <w:sz w:val="24"/>
          <w:szCs w:val="24"/>
        </w:rPr>
        <w:t xml:space="preserve">the value </w:t>
      </w:r>
      <w:r w:rsidR="00B3091F" w:rsidRPr="00CB01ED">
        <w:rPr>
          <w:rFonts w:ascii="Times New Roman" w:hAnsi="Times New Roman"/>
          <w:sz w:val="24"/>
          <w:szCs w:val="24"/>
        </w:rPr>
        <w:t>of sinx, using series expansion</w:t>
      </w:r>
    </w:p>
    <w:p w:rsidR="00540B55" w:rsidRPr="00CB01ED"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WAP</w:t>
      </w:r>
      <w:r w:rsidR="009E7F44">
        <w:rPr>
          <w:rFonts w:ascii="Times New Roman" w:hAnsi="Times New Roman"/>
          <w:sz w:val="24"/>
          <w:szCs w:val="24"/>
        </w:rPr>
        <w:t xml:space="preserve"> using C language</w:t>
      </w:r>
      <w:r w:rsidRPr="00CB01ED">
        <w:rPr>
          <w:rFonts w:ascii="Times New Roman" w:hAnsi="Times New Roman"/>
          <w:sz w:val="24"/>
          <w:szCs w:val="24"/>
        </w:rPr>
        <w:t xml:space="preserve"> to </w:t>
      </w:r>
      <w:r w:rsidR="00540B55" w:rsidRPr="00CB01ED">
        <w:rPr>
          <w:rFonts w:ascii="Times New Roman" w:hAnsi="Times New Roman"/>
          <w:sz w:val="24"/>
          <w:szCs w:val="24"/>
        </w:rPr>
        <w:t>Sort the elements in a</w:t>
      </w:r>
      <w:r w:rsidR="00B3091F" w:rsidRPr="00CB01ED">
        <w:rPr>
          <w:rFonts w:ascii="Times New Roman" w:hAnsi="Times New Roman"/>
          <w:sz w:val="24"/>
          <w:szCs w:val="24"/>
        </w:rPr>
        <w:t xml:space="preserve"> given array, using bubble sort</w:t>
      </w:r>
    </w:p>
    <w:p w:rsidR="00540B55" w:rsidRPr="00CB01ED"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WAP to </w:t>
      </w:r>
      <w:r w:rsidR="00540B55" w:rsidRPr="00CB01ED">
        <w:rPr>
          <w:rFonts w:ascii="Times New Roman" w:hAnsi="Times New Roman"/>
          <w:sz w:val="24"/>
          <w:szCs w:val="24"/>
        </w:rPr>
        <w:t>Sort the elements in a giv</w:t>
      </w:r>
      <w:r w:rsidR="00B3091F" w:rsidRPr="00CB01ED">
        <w:rPr>
          <w:rFonts w:ascii="Times New Roman" w:hAnsi="Times New Roman"/>
          <w:sz w:val="24"/>
          <w:szCs w:val="24"/>
        </w:rPr>
        <w:t>en array,  using insertion sort</w:t>
      </w:r>
      <w:r w:rsidR="009E7F44">
        <w:rPr>
          <w:rFonts w:ascii="Times New Roman" w:hAnsi="Times New Roman"/>
          <w:sz w:val="24"/>
          <w:szCs w:val="24"/>
        </w:rPr>
        <w:t xml:space="preserve"> using C language</w:t>
      </w:r>
    </w:p>
    <w:p w:rsidR="00540B55" w:rsidRPr="00CB01ED"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WAP to find  </w:t>
      </w:r>
      <w:r w:rsidR="00540B55" w:rsidRPr="00CB01ED">
        <w:rPr>
          <w:rFonts w:ascii="Times New Roman" w:hAnsi="Times New Roman"/>
          <w:sz w:val="24"/>
          <w:szCs w:val="24"/>
        </w:rPr>
        <w:t>the product of two ma</w:t>
      </w:r>
      <w:r w:rsidR="00B3091F" w:rsidRPr="00CB01ED">
        <w:rPr>
          <w:rFonts w:ascii="Times New Roman" w:hAnsi="Times New Roman"/>
          <w:sz w:val="24"/>
          <w:szCs w:val="24"/>
        </w:rPr>
        <w:t>trices of sizes 3 x 4 and 4 x 3</w:t>
      </w:r>
      <w:r w:rsidR="009E7F44">
        <w:rPr>
          <w:rFonts w:ascii="Times New Roman" w:hAnsi="Times New Roman"/>
          <w:sz w:val="24"/>
          <w:szCs w:val="24"/>
        </w:rPr>
        <w:t xml:space="preserve"> using C language</w:t>
      </w:r>
    </w:p>
    <w:p w:rsidR="00540B55" w:rsidRPr="00CB01ED" w:rsidRDefault="00C64D0D"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WAP to find </w:t>
      </w:r>
      <w:r w:rsidR="00540B55" w:rsidRPr="00CB01ED">
        <w:rPr>
          <w:rFonts w:ascii="Times New Roman" w:hAnsi="Times New Roman"/>
          <w:sz w:val="24"/>
          <w:szCs w:val="24"/>
        </w:rPr>
        <w:t>the position of given element in</w:t>
      </w:r>
      <w:r w:rsidR="00B3091F" w:rsidRPr="00CB01ED">
        <w:rPr>
          <w:rFonts w:ascii="Times New Roman" w:hAnsi="Times New Roman"/>
          <w:sz w:val="24"/>
          <w:szCs w:val="24"/>
        </w:rPr>
        <w:t xml:space="preserve"> the array, using binary search</w:t>
      </w:r>
      <w:r w:rsidR="009E7F44">
        <w:rPr>
          <w:rFonts w:ascii="Times New Roman" w:hAnsi="Times New Roman"/>
          <w:sz w:val="24"/>
          <w:szCs w:val="24"/>
        </w:rPr>
        <w:t xml:space="preserve"> using C language</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Print the elements in the reverse order of the given element</w:t>
      </w:r>
      <w:r w:rsidR="00B3091F" w:rsidRPr="00CB01ED">
        <w:rPr>
          <w:rFonts w:ascii="Times New Roman" w:hAnsi="Times New Roman"/>
          <w:sz w:val="24"/>
          <w:szCs w:val="24"/>
        </w:rPr>
        <w:t>s in the array</w:t>
      </w:r>
      <w:r w:rsidR="009E7F44">
        <w:rPr>
          <w:rFonts w:ascii="Times New Roman" w:hAnsi="Times New Roman"/>
          <w:sz w:val="24"/>
          <w:szCs w:val="24"/>
        </w:rPr>
        <w:t xml:space="preserve"> using C language</w:t>
      </w:r>
    </w:p>
    <w:p w:rsidR="00540B55" w:rsidRPr="00CB01ED" w:rsidRDefault="00944664"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WAP to find </w:t>
      </w:r>
      <w:r w:rsidR="00540B55" w:rsidRPr="00CB01ED">
        <w:rPr>
          <w:rFonts w:ascii="Times New Roman" w:hAnsi="Times New Roman"/>
          <w:sz w:val="24"/>
          <w:szCs w:val="24"/>
        </w:rPr>
        <w:t>the num</w:t>
      </w:r>
      <w:r w:rsidR="00B3091F" w:rsidRPr="00CB01ED">
        <w:rPr>
          <w:rFonts w:ascii="Times New Roman" w:hAnsi="Times New Roman"/>
          <w:sz w:val="24"/>
          <w:szCs w:val="24"/>
        </w:rPr>
        <w:t>ber of vowels in a given string</w:t>
      </w:r>
      <w:r w:rsidR="009E7F44">
        <w:rPr>
          <w:rFonts w:ascii="Times New Roman" w:hAnsi="Times New Roman"/>
          <w:sz w:val="24"/>
          <w:szCs w:val="24"/>
        </w:rPr>
        <w:t xml:space="preserve"> using C language</w:t>
      </w:r>
    </w:p>
    <w:p w:rsidR="00540B55" w:rsidRPr="00CB01ED" w:rsidRDefault="00944664"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WAP to find</w:t>
      </w:r>
      <w:r w:rsidR="00540B55" w:rsidRPr="00CB01ED">
        <w:rPr>
          <w:rFonts w:ascii="Times New Roman" w:hAnsi="Times New Roman"/>
          <w:sz w:val="24"/>
          <w:szCs w:val="24"/>
        </w:rPr>
        <w:t xml:space="preserve"> the number</w:t>
      </w:r>
      <w:r w:rsidR="00B3091F" w:rsidRPr="00CB01ED">
        <w:rPr>
          <w:rFonts w:ascii="Times New Roman" w:hAnsi="Times New Roman"/>
          <w:sz w:val="24"/>
          <w:szCs w:val="24"/>
        </w:rPr>
        <w:t xml:space="preserve"> of letters in the given string</w:t>
      </w:r>
      <w:r w:rsidR="009E7F44">
        <w:rPr>
          <w:rFonts w:ascii="Times New Roman" w:hAnsi="Times New Roman"/>
          <w:sz w:val="24"/>
          <w:szCs w:val="24"/>
        </w:rPr>
        <w:t xml:space="preserve"> using C language</w:t>
      </w:r>
    </w:p>
    <w:p w:rsidR="00540B55" w:rsidRPr="00CB01ED" w:rsidRDefault="00944664"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WAP to find </w:t>
      </w:r>
      <w:r w:rsidR="00540B55" w:rsidRPr="00CB01ED">
        <w:rPr>
          <w:rFonts w:ascii="Times New Roman" w:hAnsi="Times New Roman"/>
          <w:sz w:val="24"/>
          <w:szCs w:val="24"/>
        </w:rPr>
        <w:t>the number of words in the given string</w:t>
      </w:r>
      <w:r w:rsidR="009E7F44">
        <w:rPr>
          <w:rFonts w:ascii="Times New Roman" w:hAnsi="Times New Roman"/>
          <w:sz w:val="24"/>
          <w:szCs w:val="24"/>
        </w:rPr>
        <w:t xml:space="preserve"> using C language</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lastRenderedPageBreak/>
        <w:t>Write a C++ program to implement flight class with data member as flight no,source, destination and fare.  Write a copy constructor and a member function to display the flight information.</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program to implement a string object.  Include member functions to compare two strings</w:t>
      </w:r>
      <w:r w:rsidR="00B3091F" w:rsidRPr="00CB01ED">
        <w:rPr>
          <w:rFonts w:ascii="Times New Roman" w:hAnsi="Times New Roman"/>
          <w:sz w:val="24"/>
          <w:szCs w:val="24"/>
        </w:rPr>
        <w:t xml:space="preserve"> and to concatenate two strings</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program to implement a class to represent complex numbers.  Include member functions to add and multiply to complex</w:t>
      </w:r>
      <w:r w:rsidRPr="00CB01ED">
        <w:rPr>
          <w:rFonts w:ascii="Times New Roman" w:hAnsi="Times New Roman"/>
          <w:sz w:val="24"/>
          <w:szCs w:val="24"/>
        </w:rPr>
        <w:tab/>
        <w:t xml:space="preserve"> numbers.  Overload assignment operator =</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program to implement time class that has separate data members for hours, minutes and seconds.  Overload + Operator to add two times (object) and ++ operator to increment the time by one second</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program to implement a student class having roll no.,</w:t>
      </w:r>
      <w:r w:rsidRPr="00CB01ED">
        <w:rPr>
          <w:rFonts w:ascii="Times New Roman" w:hAnsi="Times New Roman"/>
          <w:sz w:val="24"/>
          <w:szCs w:val="24"/>
        </w:rPr>
        <w:tab/>
        <w:t>name, rank, addresses as data members.  Overload assignment operator =</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program to implement user defined string class.  Overload the constructor and a member function to concatenate two strings.</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program implement Complex class with the member function Add, Subtract and Multiply two complex Numbers</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Program to implement a sphere class with appropriate members and member function to find the surface area and the volume (Surface = 4 π r</w:t>
      </w:r>
      <w:r w:rsidRPr="00CB01ED">
        <w:rPr>
          <w:rFonts w:ascii="Times New Roman" w:hAnsi="Times New Roman"/>
          <w:sz w:val="24"/>
          <w:szCs w:val="24"/>
          <w:vertAlign w:val="superscript"/>
        </w:rPr>
        <w:t>2</w:t>
      </w:r>
      <w:r w:rsidRPr="00CB01ED">
        <w:rPr>
          <w:rFonts w:ascii="Times New Roman" w:hAnsi="Times New Roman"/>
          <w:sz w:val="24"/>
          <w:szCs w:val="24"/>
        </w:rPr>
        <w:t xml:space="preserve"> and Volume = 4/ 3 π r</w:t>
      </w:r>
      <w:r w:rsidRPr="00CB01ED">
        <w:rPr>
          <w:rFonts w:ascii="Times New Roman" w:hAnsi="Times New Roman"/>
          <w:sz w:val="24"/>
          <w:szCs w:val="24"/>
          <w:vertAlign w:val="superscript"/>
        </w:rPr>
        <w:t xml:space="preserve">3 </w:t>
      </w:r>
      <w:r w:rsidRPr="00CB01ED">
        <w:rPr>
          <w:rFonts w:ascii="Times New Roman" w:hAnsi="Times New Roman"/>
          <w:sz w:val="24"/>
          <w:szCs w:val="24"/>
        </w:rPr>
        <w:t>)</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Write a C++ program to implements a string class.  Overload + Operator to </w:t>
      </w:r>
      <w:r w:rsidR="00B3091F" w:rsidRPr="00CB01ED">
        <w:rPr>
          <w:rFonts w:ascii="Times New Roman" w:hAnsi="Times New Roman"/>
          <w:sz w:val="24"/>
          <w:szCs w:val="24"/>
        </w:rPr>
        <w:t>concatenate two strings</w:t>
      </w:r>
    </w:p>
    <w:p w:rsidR="00C64D0D"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Write  a C + + program to implement matrix class.  Add member function to </w:t>
      </w:r>
      <w:r w:rsidR="00C64D0D" w:rsidRPr="00CB01ED">
        <w:rPr>
          <w:rFonts w:ascii="Times New Roman" w:hAnsi="Times New Roman"/>
          <w:sz w:val="24"/>
          <w:szCs w:val="24"/>
        </w:rPr>
        <w:t>t</w:t>
      </w:r>
      <w:r w:rsidRPr="00CB01ED">
        <w:rPr>
          <w:rFonts w:ascii="Times New Roman" w:hAnsi="Times New Roman"/>
          <w:sz w:val="24"/>
          <w:szCs w:val="24"/>
        </w:rPr>
        <w:t>ranspose the matrix</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program to find the number of characters, word and lines in the given text as input</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 xml:space="preserve">Write a C++ program to implement a telephone bill class with Name, Address, Tel. No., No. of calls as data members.  Compute the amount to be paid if </w:t>
      </w:r>
      <w:r w:rsidR="00B3091F" w:rsidRPr="00CB01ED">
        <w:rPr>
          <w:rFonts w:ascii="Times New Roman" w:hAnsi="Times New Roman"/>
          <w:sz w:val="24"/>
          <w:szCs w:val="24"/>
        </w:rPr>
        <w:t>the charges per call is Rs. 2/-</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 program to implement a class for complex numbers with add and multiply as member functions.  Overload ++ operator to increment a comple</w:t>
      </w:r>
      <w:r w:rsidR="00C64D0D" w:rsidRPr="00CB01ED">
        <w:rPr>
          <w:rFonts w:ascii="Times New Roman" w:hAnsi="Times New Roman"/>
          <w:sz w:val="24"/>
          <w:szCs w:val="24"/>
        </w:rPr>
        <w:t>x number</w:t>
      </w:r>
    </w:p>
    <w:p w:rsidR="00540B55" w:rsidRPr="00CB01ED" w:rsidRDefault="00540B55" w:rsidP="00854B65">
      <w:pPr>
        <w:pStyle w:val="ListParagraph"/>
        <w:numPr>
          <w:ilvl w:val="0"/>
          <w:numId w:val="6"/>
        </w:numPr>
        <w:spacing w:after="0" w:line="240" w:lineRule="auto"/>
        <w:ind w:left="360"/>
        <w:jc w:val="both"/>
        <w:rPr>
          <w:rFonts w:ascii="Times New Roman" w:hAnsi="Times New Roman"/>
          <w:sz w:val="24"/>
          <w:szCs w:val="24"/>
        </w:rPr>
      </w:pPr>
      <w:r w:rsidRPr="00CB01ED">
        <w:rPr>
          <w:rFonts w:ascii="Times New Roman" w:hAnsi="Times New Roman"/>
          <w:sz w:val="24"/>
          <w:szCs w:val="24"/>
        </w:rPr>
        <w:t>Write a C ++ program to implement a date class with member functions as next,</w:t>
      </w:r>
      <w:r w:rsidR="00C64D0D" w:rsidRPr="00CB01ED">
        <w:rPr>
          <w:rFonts w:ascii="Times New Roman" w:hAnsi="Times New Roman"/>
          <w:sz w:val="24"/>
          <w:szCs w:val="24"/>
        </w:rPr>
        <w:t xml:space="preserve"> </w:t>
      </w:r>
      <w:r w:rsidRPr="00CB01ED">
        <w:rPr>
          <w:rFonts w:ascii="Times New Roman" w:hAnsi="Times New Roman"/>
          <w:sz w:val="24"/>
          <w:szCs w:val="24"/>
        </w:rPr>
        <w:t>previous which return next date and previous date object</w:t>
      </w:r>
      <w:r w:rsidR="00C64D0D" w:rsidRPr="00CB01ED">
        <w:rPr>
          <w:rFonts w:ascii="Times New Roman" w:hAnsi="Times New Roman"/>
          <w:sz w:val="24"/>
          <w:szCs w:val="24"/>
        </w:rPr>
        <w:t>s</w:t>
      </w:r>
    </w:p>
    <w:p w:rsidR="00F93721" w:rsidRDefault="00F93721" w:rsidP="000B3C6C">
      <w:pPr>
        <w:spacing w:after="0" w:line="240" w:lineRule="auto"/>
        <w:jc w:val="both"/>
        <w:rPr>
          <w:rFonts w:ascii="Times New Roman" w:hAnsi="Times New Roman"/>
          <w:b/>
          <w:sz w:val="24"/>
          <w:szCs w:val="24"/>
        </w:rPr>
      </w:pPr>
    </w:p>
    <w:p w:rsidR="00DC2D2F" w:rsidRPr="00CB01ED" w:rsidRDefault="00C15B3F" w:rsidP="000B3C6C">
      <w:pPr>
        <w:spacing w:after="0" w:line="240" w:lineRule="auto"/>
        <w:contextualSpacing/>
        <w:jc w:val="both"/>
        <w:rPr>
          <w:rFonts w:ascii="Times New Roman" w:eastAsia="Times New Roman" w:hAnsi="Times New Roman"/>
          <w:color w:val="000000"/>
          <w:sz w:val="24"/>
          <w:szCs w:val="24"/>
        </w:rPr>
      </w:pPr>
      <w:r>
        <w:rPr>
          <w:rFonts w:ascii="Times New Roman" w:hAnsi="Times New Roman"/>
          <w:b/>
          <w:sz w:val="24"/>
          <w:szCs w:val="24"/>
        </w:rPr>
        <w:t>S</w:t>
      </w:r>
      <w:r w:rsidR="004839FF">
        <w:rPr>
          <w:rFonts w:ascii="Times New Roman" w:hAnsi="Times New Roman"/>
          <w:b/>
          <w:sz w:val="24"/>
          <w:szCs w:val="24"/>
        </w:rPr>
        <w:t>ubject:</w:t>
      </w:r>
      <w:r w:rsidR="00DC2D2F" w:rsidRPr="00CB01ED">
        <w:rPr>
          <w:rFonts w:ascii="Times New Roman" w:hAnsi="Times New Roman"/>
          <w:sz w:val="24"/>
          <w:szCs w:val="24"/>
        </w:rPr>
        <w:t xml:space="preserve"> </w:t>
      </w:r>
      <w:r w:rsidR="0076287F" w:rsidRPr="006B4A8A">
        <w:rPr>
          <w:rFonts w:ascii="Times New Roman" w:hAnsi="Times New Roman"/>
          <w:sz w:val="24"/>
          <w:szCs w:val="24"/>
        </w:rPr>
        <w:t>WEB DESIGNING-</w:t>
      </w:r>
      <w:r w:rsidR="0041205B" w:rsidRPr="006B4A8A">
        <w:rPr>
          <w:rFonts w:ascii="Times New Roman" w:eastAsia="Times New Roman" w:hAnsi="Times New Roman"/>
          <w:color w:val="000000"/>
          <w:sz w:val="24"/>
          <w:szCs w:val="24"/>
        </w:rPr>
        <w:t xml:space="preserve"> PRACTICAL</w:t>
      </w:r>
    </w:p>
    <w:p w:rsidR="00665890" w:rsidRPr="00CB01ED" w:rsidRDefault="00665890" w:rsidP="000B3C6C">
      <w:pPr>
        <w:spacing w:after="0" w:line="240" w:lineRule="auto"/>
        <w:contextualSpacing/>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sidR="00CB2D14">
        <w:rPr>
          <w:rFonts w:ascii="Times New Roman" w:eastAsia="Times New Roman" w:hAnsi="Times New Roman"/>
          <w:color w:val="000000"/>
          <w:sz w:val="24"/>
          <w:szCs w:val="24"/>
        </w:rPr>
        <w:t>MST</w:t>
      </w:r>
      <w:r w:rsidR="00592B18">
        <w:rPr>
          <w:rFonts w:ascii="Times New Roman" w:eastAsia="Times New Roman" w:hAnsi="Times New Roman"/>
          <w:color w:val="000000"/>
          <w:sz w:val="24"/>
          <w:szCs w:val="24"/>
        </w:rPr>
        <w:t>503</w:t>
      </w:r>
    </w:p>
    <w:p w:rsidR="00665890" w:rsidRPr="00CB01ED" w:rsidRDefault="00665890" w:rsidP="000B3C6C">
      <w:pPr>
        <w:spacing w:after="0" w:line="240" w:lineRule="auto"/>
        <w:contextualSpacing/>
        <w:jc w:val="both"/>
        <w:rPr>
          <w:rFonts w:ascii="Times New Roman" w:hAnsi="Times New Roman"/>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3</w:t>
      </w:r>
    </w:p>
    <w:p w:rsidR="00DC2D2F" w:rsidRPr="00CB01ED" w:rsidRDefault="00953A59" w:rsidP="000B3C6C">
      <w:pPr>
        <w:spacing w:after="0" w:line="240" w:lineRule="auto"/>
        <w:jc w:val="both"/>
        <w:rPr>
          <w:rFonts w:ascii="Times New Roman" w:hAnsi="Times New Roman"/>
          <w:sz w:val="24"/>
          <w:szCs w:val="24"/>
        </w:rPr>
      </w:pPr>
      <w:r>
        <w:rPr>
          <w:rFonts w:ascii="Times New Roman" w:hAnsi="Times New Roman"/>
          <w:noProof/>
          <w:sz w:val="24"/>
          <w:szCs w:val="24"/>
          <w:lang w:eastAsia="zh-TW"/>
        </w:rPr>
        <w:pict>
          <v:rect id="_x0000_s1031" style="position:absolute;left:0;text-align:left;margin-left:-.4pt;margin-top:4.8pt;width:460.4pt;height:43.5pt;z-index:251666432;mso-width-relative:margin;mso-height-relative:margin" strokeweight="5pt">
            <v:stroke linestyle="thickThin"/>
            <v:shadow color="#868686"/>
            <v:textbox style="mso-next-textbox:#_x0000_s1031">
              <w:txbxContent>
                <w:p w:rsidR="003B64D9" w:rsidRPr="00AE72AB" w:rsidRDefault="003B64D9" w:rsidP="004A6E5B">
                  <w:pPr>
                    <w:spacing w:after="0" w:line="240" w:lineRule="auto"/>
                    <w:ind w:right="4"/>
                    <w:jc w:val="both"/>
                    <w:rPr>
                      <w:rFonts w:ascii="Times New Roman" w:hAnsi="Times New Roman"/>
                      <w:sz w:val="24"/>
                      <w:szCs w:val="24"/>
                    </w:rPr>
                  </w:pPr>
                  <w:r w:rsidRPr="00AE72AB">
                    <w:rPr>
                      <w:rFonts w:ascii="Times New Roman" w:hAnsi="Times New Roman"/>
                      <w:b/>
                      <w:sz w:val="24"/>
                      <w:szCs w:val="24"/>
                    </w:rPr>
                    <w:t xml:space="preserve">OBJECTIVE: </w:t>
                  </w:r>
                  <w:r w:rsidRPr="00AE72AB">
                    <w:rPr>
                      <w:rFonts w:ascii="Times New Roman" w:hAnsi="Times New Roman"/>
                      <w:sz w:val="24"/>
                      <w:szCs w:val="24"/>
                    </w:rPr>
                    <w:t>The students will learn about the various web designing techniques and build their own websites using different tools</w:t>
                  </w:r>
                </w:p>
                <w:p w:rsidR="003B64D9" w:rsidRPr="009C447F" w:rsidRDefault="003B64D9" w:rsidP="00DC2D2F">
                  <w:pPr>
                    <w:pStyle w:val="NoSpacing"/>
                    <w:spacing w:line="360" w:lineRule="auto"/>
                    <w:jc w:val="both"/>
                  </w:pPr>
                </w:p>
                <w:p w:rsidR="003B64D9" w:rsidRPr="00B07E8B" w:rsidRDefault="003B64D9" w:rsidP="00DC2D2F">
                  <w:pPr>
                    <w:pStyle w:val="NoSpacing"/>
                    <w:spacing w:line="360" w:lineRule="auto"/>
                    <w:rPr>
                      <w:b/>
                      <w:sz w:val="25"/>
                      <w:szCs w:val="25"/>
                    </w:rPr>
                  </w:pPr>
                </w:p>
              </w:txbxContent>
            </v:textbox>
          </v:rect>
        </w:pict>
      </w:r>
    </w:p>
    <w:p w:rsidR="00DC2D2F" w:rsidRPr="00CB01ED" w:rsidRDefault="00DC2D2F" w:rsidP="000B3C6C">
      <w:pPr>
        <w:spacing w:after="0" w:line="240" w:lineRule="auto"/>
        <w:rPr>
          <w:rFonts w:ascii="Times New Roman" w:hAnsi="Times New Roman"/>
          <w:sz w:val="24"/>
          <w:szCs w:val="24"/>
        </w:rPr>
      </w:pPr>
    </w:p>
    <w:p w:rsidR="00DC2D2F" w:rsidRPr="00CB01ED" w:rsidRDefault="00DC2D2F" w:rsidP="000B3C6C">
      <w:pPr>
        <w:spacing w:after="0" w:line="240" w:lineRule="auto"/>
        <w:rPr>
          <w:rFonts w:ascii="Times New Roman" w:hAnsi="Times New Roman"/>
          <w:sz w:val="24"/>
          <w:szCs w:val="24"/>
        </w:rPr>
      </w:pPr>
    </w:p>
    <w:p w:rsidR="00854818" w:rsidRDefault="00854818" w:rsidP="00854818">
      <w:pPr>
        <w:spacing w:after="0" w:line="240" w:lineRule="auto"/>
        <w:rPr>
          <w:rFonts w:ascii="Times New Roman" w:hAnsi="Times New Roman"/>
          <w:b/>
          <w:sz w:val="24"/>
          <w:szCs w:val="24"/>
        </w:rPr>
      </w:pPr>
    </w:p>
    <w:p w:rsidR="00854818" w:rsidRPr="0039517E" w:rsidRDefault="00854818" w:rsidP="00854818">
      <w:pPr>
        <w:spacing w:after="0" w:line="240" w:lineRule="auto"/>
        <w:rPr>
          <w:rFonts w:ascii="Times New Roman" w:hAnsi="Times New Roman"/>
          <w:b/>
          <w:sz w:val="24"/>
          <w:szCs w:val="24"/>
        </w:rPr>
      </w:pPr>
      <w:r w:rsidRPr="0039517E">
        <w:rPr>
          <w:rFonts w:ascii="Times New Roman" w:hAnsi="Times New Roman"/>
          <w:b/>
          <w:sz w:val="24"/>
          <w:szCs w:val="24"/>
        </w:rPr>
        <w:t>CONTENTS:</w:t>
      </w:r>
    </w:p>
    <w:p w:rsidR="00854818" w:rsidRPr="00F15717"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Creating web page using b</w:t>
      </w:r>
      <w:r w:rsidRPr="00F15717">
        <w:rPr>
          <w:rFonts w:ascii="Times New Roman" w:hAnsi="Times New Roman"/>
          <w:sz w:val="24"/>
          <w:szCs w:val="24"/>
        </w:rPr>
        <w:t>asic formatting tags: heading, paragraph, underline break, bold, italic, underline, superscript, subscript, font and image; different attributes like align, color, bgcolor, font face, border, size</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sidRPr="00132B06">
        <w:rPr>
          <w:rFonts w:ascii="Times New Roman" w:hAnsi="Times New Roman"/>
          <w:sz w:val="24"/>
          <w:szCs w:val="24"/>
        </w:rPr>
        <w:t>Write HTML code to develop a Web page having the background in red and title "My First Page" i</w:t>
      </w:r>
      <w:r>
        <w:rPr>
          <w:rFonts w:ascii="Times New Roman" w:hAnsi="Times New Roman"/>
          <w:sz w:val="24"/>
          <w:szCs w:val="24"/>
        </w:rPr>
        <w:t>n any other color</w:t>
      </w:r>
    </w:p>
    <w:p w:rsidR="00854818" w:rsidRPr="006D2E94" w:rsidRDefault="00854818" w:rsidP="00854B65">
      <w:pPr>
        <w:pStyle w:val="ListParagraph"/>
        <w:numPr>
          <w:ilvl w:val="0"/>
          <w:numId w:val="7"/>
        </w:numPr>
        <w:spacing w:after="0" w:line="240" w:lineRule="auto"/>
        <w:ind w:left="360"/>
        <w:jc w:val="both"/>
        <w:rPr>
          <w:rFonts w:ascii="Times New Roman" w:hAnsi="Times New Roman"/>
          <w:sz w:val="24"/>
          <w:szCs w:val="24"/>
        </w:rPr>
      </w:pPr>
      <w:r w:rsidRPr="006D2E94">
        <w:rPr>
          <w:rFonts w:ascii="Times New Roman" w:eastAsia="Times New Roman" w:hAnsi="Times New Roman"/>
          <w:sz w:val="24"/>
          <w:szCs w:val="24"/>
        </w:rPr>
        <w:t>Create an HTML document giving details of your name, age, telephone number, address, TLC code &amp; enrolment number aligned in proper order</w:t>
      </w:r>
    </w:p>
    <w:p w:rsidR="00854818" w:rsidRPr="006D2E94" w:rsidRDefault="00854818" w:rsidP="00854B65">
      <w:pPr>
        <w:pStyle w:val="ListParagraph"/>
        <w:numPr>
          <w:ilvl w:val="0"/>
          <w:numId w:val="7"/>
        </w:numPr>
        <w:spacing w:after="0" w:line="240" w:lineRule="auto"/>
        <w:ind w:left="360"/>
        <w:jc w:val="both"/>
        <w:rPr>
          <w:rFonts w:ascii="Times New Roman" w:hAnsi="Times New Roman"/>
          <w:sz w:val="24"/>
          <w:szCs w:val="24"/>
        </w:rPr>
      </w:pPr>
      <w:r w:rsidRPr="006D2E94">
        <w:rPr>
          <w:rFonts w:ascii="Times New Roman" w:eastAsia="Times New Roman" w:hAnsi="Times New Roman"/>
          <w:sz w:val="24"/>
          <w:szCs w:val="24"/>
        </w:rPr>
        <w:t>Write an HTML code to design a page containing text, in form of paragraphs giving suitable heading style</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sidRPr="00A11A82">
        <w:rPr>
          <w:rFonts w:ascii="Times New Roman" w:hAnsi="Times New Roman"/>
          <w:sz w:val="24"/>
          <w:szCs w:val="24"/>
        </w:rPr>
        <w:lastRenderedPageBreak/>
        <w:t>Create a page to show di</w:t>
      </w:r>
      <w:r>
        <w:rPr>
          <w:rFonts w:ascii="Times New Roman" w:hAnsi="Times New Roman"/>
          <w:sz w:val="24"/>
          <w:szCs w:val="24"/>
        </w:rPr>
        <w:t>fferent attributes of Font tag</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sidRPr="00C857E1">
        <w:rPr>
          <w:rFonts w:ascii="Times New Roman" w:hAnsi="Times New Roman"/>
          <w:sz w:val="24"/>
          <w:szCs w:val="24"/>
        </w:rPr>
        <w:t>Create a page to show di</w:t>
      </w:r>
      <w:r>
        <w:rPr>
          <w:rFonts w:ascii="Times New Roman" w:hAnsi="Times New Roman"/>
          <w:sz w:val="24"/>
          <w:szCs w:val="24"/>
        </w:rPr>
        <w:t>ff</w:t>
      </w:r>
      <w:r w:rsidRPr="00C857E1">
        <w:rPr>
          <w:rFonts w:ascii="Times New Roman" w:hAnsi="Times New Roman"/>
          <w:sz w:val="24"/>
          <w:szCs w:val="24"/>
        </w:rPr>
        <w:t>erent attrib</w:t>
      </w:r>
      <w:r>
        <w:rPr>
          <w:rFonts w:ascii="Times New Roman" w:hAnsi="Times New Roman"/>
          <w:sz w:val="24"/>
          <w:szCs w:val="24"/>
        </w:rPr>
        <w:t>utes:  italics, bold, underline</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Creating web page having n</w:t>
      </w:r>
      <w:r w:rsidRPr="00F15717">
        <w:rPr>
          <w:rFonts w:ascii="Times New Roman" w:hAnsi="Times New Roman"/>
          <w:sz w:val="24"/>
          <w:szCs w:val="24"/>
        </w:rPr>
        <w:t>avigation links using anchor tag, internal, external, mail and image links; lists-ordered, unordered</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 xml:space="preserve">Creating web page having </w:t>
      </w:r>
      <w:r w:rsidRPr="00F15717">
        <w:rPr>
          <w:rFonts w:ascii="Times New Roman" w:hAnsi="Times New Roman"/>
          <w:sz w:val="24"/>
          <w:szCs w:val="24"/>
        </w:rPr>
        <w:t>table tag; HTML Form controls-form, text, password, textarea, button, checkbox, radio button, select box, hidden controls, Frameset and frame</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DC7022">
        <w:rPr>
          <w:rFonts w:ascii="Times New Roman" w:eastAsia="Times New Roman" w:hAnsi="Times New Roman"/>
          <w:sz w:val="24"/>
          <w:szCs w:val="24"/>
        </w:rPr>
        <w:t>Write an HTML code to create a Web page of blue color and display</w:t>
      </w:r>
      <w:r>
        <w:rPr>
          <w:rFonts w:ascii="Times New Roman" w:eastAsia="Times New Roman" w:hAnsi="Times New Roman"/>
          <w:sz w:val="24"/>
          <w:szCs w:val="24"/>
        </w:rPr>
        <w:t xml:space="preserve"> </w:t>
      </w:r>
      <w:r w:rsidRPr="00DC7022">
        <w:rPr>
          <w:rFonts w:ascii="Times New Roman" w:eastAsia="Times New Roman" w:hAnsi="Times New Roman"/>
          <w:sz w:val="24"/>
          <w:szCs w:val="24"/>
        </w:rPr>
        <w:t>links in red colour</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1F569A">
        <w:rPr>
          <w:rFonts w:ascii="Times New Roman" w:eastAsia="Times New Roman" w:hAnsi="Times New Roman"/>
          <w:sz w:val="24"/>
          <w:szCs w:val="24"/>
        </w:rPr>
        <w:t>Create a Web page with appropriate content and insert an image towards the left hand side of the page. When user clicks on the</w:t>
      </w:r>
      <w:r>
        <w:rPr>
          <w:rFonts w:ascii="Times New Roman" w:eastAsia="Times New Roman" w:hAnsi="Times New Roman"/>
          <w:sz w:val="24"/>
          <w:szCs w:val="24"/>
        </w:rPr>
        <w:t xml:space="preserve"> </w:t>
      </w:r>
      <w:r w:rsidRPr="001F569A">
        <w:rPr>
          <w:rFonts w:ascii="Times New Roman" w:eastAsia="Times New Roman" w:hAnsi="Times New Roman"/>
          <w:sz w:val="24"/>
          <w:szCs w:val="24"/>
        </w:rPr>
        <w:t xml:space="preserve">image, </w:t>
      </w:r>
      <w:r>
        <w:rPr>
          <w:rFonts w:ascii="Times New Roman" w:eastAsia="Times New Roman" w:hAnsi="Times New Roman"/>
          <w:sz w:val="24"/>
          <w:szCs w:val="24"/>
        </w:rPr>
        <w:t>it should open another Web page</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9F0B87">
        <w:rPr>
          <w:rFonts w:ascii="Times New Roman" w:eastAsia="Times New Roman" w:hAnsi="Times New Roman"/>
          <w:sz w:val="24"/>
          <w:szCs w:val="24"/>
        </w:rPr>
        <w:t>Create a Web page, which should contain a table having two rows and two columns.</w:t>
      </w:r>
    </w:p>
    <w:p w:rsidR="00854818" w:rsidRPr="00CE7722"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CE7722">
        <w:rPr>
          <w:rFonts w:ascii="Times New Roman" w:eastAsia="Times New Roman" w:hAnsi="Times New Roman"/>
          <w:sz w:val="24"/>
          <w:szCs w:val="24"/>
        </w:rPr>
        <w:t>Write an HTML code to develop a Web page having two frames that divide the Web page into two equal rows.</w:t>
      </w:r>
    </w:p>
    <w:p w:rsidR="00310064"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CE7722">
        <w:rPr>
          <w:rFonts w:ascii="Times New Roman" w:eastAsia="Times New Roman" w:hAnsi="Times New Roman"/>
          <w:sz w:val="24"/>
          <w:szCs w:val="24"/>
        </w:rPr>
        <w:t>Write an HTML code to develop a Web page having two frames that divide the Web page into two equal rows and then divide the second row into two equal columns.</w:t>
      </w:r>
    </w:p>
    <w:p w:rsidR="00854818" w:rsidRP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854818">
        <w:rPr>
          <w:rFonts w:ascii="Times New Roman" w:eastAsia="Times New Roman" w:hAnsi="Times New Roman"/>
          <w:sz w:val="24"/>
          <w:szCs w:val="24"/>
        </w:rPr>
        <w:t>Write an HTML code to develop a Web page having frames as described in the above question and then fill each frame with a different background color</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025603">
        <w:rPr>
          <w:rFonts w:ascii="Times New Roman" w:eastAsia="Times New Roman" w:hAnsi="Times New Roman"/>
          <w:sz w:val="24"/>
          <w:szCs w:val="24"/>
        </w:rPr>
        <w:t xml:space="preserve">Design a page with a text box called 'name' and a button with label </w:t>
      </w:r>
      <w:r w:rsidRPr="006D207E">
        <w:rPr>
          <w:rFonts w:ascii="Times New Roman" w:eastAsia="Times New Roman" w:hAnsi="Times New Roman"/>
          <w:sz w:val="24"/>
          <w:szCs w:val="24"/>
        </w:rPr>
        <w:t>'Enter. When you click on the button another page should open,</w:t>
      </w:r>
      <w:r w:rsidRPr="00025603">
        <w:rPr>
          <w:rFonts w:ascii="Times New Roman" w:eastAsia="Times New Roman" w:hAnsi="Times New Roman"/>
          <w:sz w:val="24"/>
          <w:szCs w:val="24"/>
        </w:rPr>
        <w:t xml:space="preserve"> </w:t>
      </w:r>
      <w:r w:rsidRPr="006D207E">
        <w:rPr>
          <w:rFonts w:ascii="Times New Roman" w:eastAsia="Times New Roman" w:hAnsi="Times New Roman"/>
          <w:sz w:val="24"/>
          <w:szCs w:val="24"/>
        </w:rPr>
        <w:t>with the message "</w:t>
      </w:r>
      <w:r w:rsidRPr="00025603">
        <w:rPr>
          <w:rFonts w:ascii="Times New Roman" w:eastAsia="Times New Roman" w:hAnsi="Times New Roman"/>
          <w:sz w:val="24"/>
          <w:szCs w:val="24"/>
        </w:rPr>
        <w:t xml:space="preserve">Hello </w:t>
      </w:r>
      <w:r w:rsidRPr="006D207E">
        <w:rPr>
          <w:rFonts w:ascii="Times New Roman" w:eastAsia="Times New Roman" w:hAnsi="Times New Roman"/>
          <w:sz w:val="24"/>
          <w:szCs w:val="24"/>
        </w:rPr>
        <w:t>&lt; name &gt;</w:t>
      </w:r>
      <w:r w:rsidRPr="00025603">
        <w:rPr>
          <w:rFonts w:ascii="Times New Roman" w:eastAsia="Times New Roman" w:hAnsi="Times New Roman"/>
          <w:sz w:val="24"/>
          <w:szCs w:val="24"/>
        </w:rPr>
        <w:t xml:space="preserve"> </w:t>
      </w:r>
      <w:r w:rsidRPr="006D207E">
        <w:rPr>
          <w:rFonts w:ascii="Times New Roman" w:eastAsia="Times New Roman" w:hAnsi="Times New Roman"/>
          <w:sz w:val="24"/>
          <w:szCs w:val="24"/>
        </w:rPr>
        <w:t>", where name should be</w:t>
      </w:r>
      <w:r w:rsidRPr="00025603">
        <w:rPr>
          <w:rFonts w:ascii="Times New Roman" w:eastAsia="Times New Roman" w:hAnsi="Times New Roman"/>
          <w:sz w:val="24"/>
          <w:szCs w:val="24"/>
        </w:rPr>
        <w:t xml:space="preserve"> </w:t>
      </w:r>
      <w:r w:rsidRPr="006D207E">
        <w:rPr>
          <w:rFonts w:ascii="Times New Roman" w:eastAsia="Times New Roman" w:hAnsi="Times New Roman"/>
          <w:sz w:val="24"/>
          <w:szCs w:val="24"/>
        </w:rPr>
        <w:t xml:space="preserve">equal to the name entered in the </w:t>
      </w:r>
      <w:r w:rsidRPr="00025603">
        <w:rPr>
          <w:rFonts w:ascii="Times New Roman" w:eastAsia="Times New Roman" w:hAnsi="Times New Roman"/>
          <w:sz w:val="24"/>
          <w:szCs w:val="24"/>
        </w:rPr>
        <w:t>fi</w:t>
      </w:r>
      <w:r w:rsidRPr="006D207E">
        <w:rPr>
          <w:rFonts w:ascii="Times New Roman" w:eastAsia="Times New Roman" w:hAnsi="Times New Roman"/>
          <w:sz w:val="24"/>
          <w:szCs w:val="24"/>
        </w:rPr>
        <w:t>rst page</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6D207E">
        <w:rPr>
          <w:rFonts w:ascii="Times New Roman" w:eastAsia="Times New Roman" w:hAnsi="Times New Roman"/>
          <w:sz w:val="24"/>
          <w:szCs w:val="24"/>
        </w:rPr>
        <w:t>Design a Web Page, which is like 'compose' page of e-mail 1. Design</w:t>
      </w:r>
      <w:r>
        <w:rPr>
          <w:rFonts w:ascii="Times New Roman" w:eastAsia="Times New Roman" w:hAnsi="Times New Roman"/>
          <w:sz w:val="24"/>
          <w:szCs w:val="24"/>
        </w:rPr>
        <w:t xml:space="preserve"> </w:t>
      </w:r>
      <w:r w:rsidRPr="006D207E">
        <w:rPr>
          <w:rFonts w:ascii="Times New Roman" w:eastAsia="Times New Roman" w:hAnsi="Times New Roman"/>
          <w:sz w:val="24"/>
          <w:szCs w:val="24"/>
        </w:rPr>
        <w:t>a Web Page, which is like 'compose' page of e-mail</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Writing programs implementing</w:t>
      </w:r>
      <w:r w:rsidRPr="00305F80">
        <w:rPr>
          <w:rFonts w:ascii="Times New Roman" w:eastAsia="Times New Roman" w:hAnsi="Times New Roman"/>
          <w:sz w:val="24"/>
          <w:szCs w:val="24"/>
        </w:rPr>
        <w:t xml:space="preserve"> cascading style Sheet (CSS), CSS syntax, comments, id and class, background color, background image- text - text color, text alignment, text decoration, text transformation, text indentation; CSS font - font families, font style, font size - setting text size , using pixels and em; CSS lists - different list item markers, unordered list, ordered list, an image as the list item marker </w:t>
      </w:r>
    </w:p>
    <w:p w:rsidR="00854818" w:rsidRPr="00E262F4"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Writing programs implementing </w:t>
      </w:r>
      <w:r w:rsidRPr="00E262F4">
        <w:rPr>
          <w:rFonts w:ascii="Times New Roman" w:eastAsia="Times New Roman" w:hAnsi="Times New Roman"/>
          <w:sz w:val="24"/>
          <w:szCs w:val="24"/>
        </w:rPr>
        <w:t>CSS tables - table borders, collapse borders, table width and height, table text alignment, table padding, table color; CSS positioning - static positioning, fixed positioning, relative positioning, absolute positioning, overlapping elements, float, horizontal align,</w:t>
      </w:r>
      <w:r>
        <w:rPr>
          <w:rFonts w:ascii="Times New Roman" w:eastAsia="Times New Roman" w:hAnsi="Times New Roman"/>
          <w:sz w:val="24"/>
          <w:szCs w:val="24"/>
        </w:rPr>
        <w:t xml:space="preserve"> </w:t>
      </w:r>
      <w:r w:rsidRPr="00E262F4">
        <w:rPr>
          <w:rFonts w:ascii="Times New Roman" w:eastAsia="Times New Roman" w:hAnsi="Times New Roman"/>
          <w:sz w:val="24"/>
          <w:szCs w:val="24"/>
        </w:rPr>
        <w:t>image gallery, image opacity/transparency</w:t>
      </w:r>
    </w:p>
    <w:p w:rsidR="00854818" w:rsidRPr="00B023AB"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Pr>
          <w:rFonts w:ascii="Times New Roman" w:eastAsia="Times New Roman" w:hAnsi="Times New Roman"/>
          <w:sz w:val="24"/>
          <w:szCs w:val="24"/>
        </w:rPr>
        <w:t>Writing program using Java</w:t>
      </w:r>
      <w:r w:rsidRPr="00B023AB">
        <w:rPr>
          <w:rFonts w:ascii="Times New Roman" w:eastAsia="Times New Roman" w:hAnsi="Times New Roman"/>
          <w:sz w:val="24"/>
          <w:szCs w:val="24"/>
        </w:rPr>
        <w:t>script tag, comments, variables, document methods-write and writeln</w:t>
      </w:r>
      <w:r>
        <w:rPr>
          <w:rFonts w:ascii="Times New Roman" w:eastAsia="Times New Roman" w:hAnsi="Times New Roman"/>
          <w:sz w:val="24"/>
          <w:szCs w:val="24"/>
        </w:rPr>
        <w:t xml:space="preserve">  m</w:t>
      </w:r>
      <w:r w:rsidRPr="00B023AB">
        <w:rPr>
          <w:rFonts w:ascii="Times New Roman" w:eastAsia="Times New Roman" w:hAnsi="Times New Roman"/>
          <w:sz w:val="24"/>
          <w:szCs w:val="24"/>
        </w:rPr>
        <w:t>ethods, alert; operators-arithmetic, assignment, relational, logical, javascript functions, conditional Statements, loops, break and continue; events familiarization-onLoad, onClick, onBlur, onSubmit, onChange</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4155B7">
        <w:rPr>
          <w:rFonts w:ascii="Times New Roman" w:eastAsia="Times New Roman" w:hAnsi="Times New Roman"/>
          <w:sz w:val="24"/>
          <w:szCs w:val="24"/>
        </w:rPr>
        <w:t>Write a JavaScript code to create a pull down menu box.</w:t>
      </w:r>
    </w:p>
    <w:p w:rsidR="00854818" w:rsidRPr="000A096D"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0A096D">
        <w:rPr>
          <w:rFonts w:ascii="Times New Roman" w:eastAsia="Times New Roman" w:hAnsi="Times New Roman"/>
          <w:sz w:val="24"/>
          <w:szCs w:val="24"/>
        </w:rPr>
        <w:t>Write a program to move a text with mouse pointer</w:t>
      </w:r>
      <w:r>
        <w:rPr>
          <w:rFonts w:ascii="Times New Roman" w:eastAsia="Times New Roman" w:hAnsi="Times New Roman"/>
          <w:sz w:val="24"/>
          <w:szCs w:val="24"/>
        </w:rPr>
        <w:t xml:space="preserve"> and </w:t>
      </w:r>
      <w:r w:rsidRPr="000A096D">
        <w:rPr>
          <w:rFonts w:ascii="Times New Roman" w:eastAsia="Times New Roman" w:hAnsi="Times New Roman"/>
          <w:sz w:val="24"/>
          <w:szCs w:val="24"/>
        </w:rPr>
        <w:t>to change colour of text randomly</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2C7BFA">
        <w:rPr>
          <w:rFonts w:ascii="Times New Roman" w:eastAsia="Times New Roman" w:hAnsi="Times New Roman"/>
          <w:sz w:val="24"/>
          <w:szCs w:val="24"/>
        </w:rPr>
        <w:t>Create a Web page using two image files, which switch b/w one another as the mouse pointer moves over the image. Use the On Mouse over and On Mouse out event handle</w:t>
      </w:r>
      <w:r>
        <w:rPr>
          <w:rFonts w:ascii="Times New Roman" w:eastAsia="Times New Roman" w:hAnsi="Times New Roman"/>
          <w:sz w:val="24"/>
          <w:szCs w:val="24"/>
        </w:rPr>
        <w:t>r</w:t>
      </w:r>
    </w:p>
    <w:p w:rsid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6B3C83">
        <w:rPr>
          <w:rFonts w:ascii="Times New Roman" w:eastAsia="Times New Roman" w:hAnsi="Times New Roman"/>
          <w:sz w:val="24"/>
          <w:szCs w:val="24"/>
        </w:rPr>
        <w:t>Create an HTML form that has a number of text boxes. The user fills the textboxes with data. Write a script that verifies that all textboxes have been filled. If a text box has been left empty pop up an alert message indicating the box that has been left empty. When OK button is clicked, set focus to that specific textbox. If</w:t>
      </w:r>
      <w:r>
        <w:rPr>
          <w:rFonts w:ascii="Times New Roman" w:eastAsia="Times New Roman" w:hAnsi="Times New Roman"/>
          <w:sz w:val="24"/>
          <w:szCs w:val="24"/>
        </w:rPr>
        <w:t xml:space="preserve"> </w:t>
      </w:r>
      <w:r w:rsidRPr="006B3C83">
        <w:rPr>
          <w:rFonts w:ascii="Times New Roman" w:eastAsia="Times New Roman" w:hAnsi="Times New Roman"/>
          <w:sz w:val="24"/>
          <w:szCs w:val="24"/>
        </w:rPr>
        <w:t xml:space="preserve">all the textboxes are </w:t>
      </w:r>
      <w:r>
        <w:rPr>
          <w:rFonts w:ascii="Times New Roman" w:eastAsia="Times New Roman" w:hAnsi="Times New Roman"/>
          <w:sz w:val="24"/>
          <w:szCs w:val="24"/>
        </w:rPr>
        <w:t>fil</w:t>
      </w:r>
      <w:r w:rsidRPr="006B3C83">
        <w:rPr>
          <w:rFonts w:ascii="Times New Roman" w:eastAsia="Times New Roman" w:hAnsi="Times New Roman"/>
          <w:sz w:val="24"/>
          <w:szCs w:val="24"/>
        </w:rPr>
        <w:t>led, display thank you.</w:t>
      </w:r>
    </w:p>
    <w:p w:rsidR="00854818" w:rsidRPr="00854818" w:rsidRDefault="00854818" w:rsidP="00854B65">
      <w:pPr>
        <w:pStyle w:val="ListParagraph"/>
        <w:numPr>
          <w:ilvl w:val="0"/>
          <w:numId w:val="7"/>
        </w:numPr>
        <w:spacing w:after="0" w:line="240" w:lineRule="auto"/>
        <w:ind w:left="360"/>
        <w:jc w:val="both"/>
        <w:rPr>
          <w:rFonts w:ascii="Times New Roman" w:eastAsia="Times New Roman" w:hAnsi="Times New Roman"/>
          <w:sz w:val="24"/>
          <w:szCs w:val="24"/>
        </w:rPr>
      </w:pPr>
      <w:r w:rsidRPr="00854818">
        <w:rPr>
          <w:rFonts w:ascii="Times New Roman" w:hAnsi="Times New Roman"/>
          <w:sz w:val="24"/>
          <w:szCs w:val="24"/>
        </w:rPr>
        <w:t>Working HTML 5 events using javascript-offline,onabort, onafterprint, onbeforeonload, onbeforeprint, onblur, oncanplay, oncanplaythrough, onlclck, oncontextmenu, ondbclick,ondrag,ondragend,ondragcenter,ondragleave,ondragover,ondragstart,ondrop,ondurationchange,onemptied,onended,onerror,onfocus,oninput,oninvalid,onload,onmouseover,onmouseup,onmousewheel,onpagehide,onpageshow,onplaying,onprogress,onratechange,onredo</w:t>
      </w:r>
      <w:r w:rsidRPr="00854818">
        <w:rPr>
          <w:rFonts w:ascii="Times New Roman" w:hAnsi="Times New Roman"/>
          <w:sz w:val="24"/>
          <w:szCs w:val="24"/>
        </w:rPr>
        <w:lastRenderedPageBreak/>
        <w:t>,onresize,onscroll,onseeked,onseeking,onselect,onsubmit, onsuspend, onundo, onunload,onvolumchange,onwaiting</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 xml:space="preserve">Working with scalable vector graphics-embeding SVG,SVG line, circle,rectangle, ellipse, polygon, gradients; Canvas element-using canvas to draw polygon,path, text, transformation </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Working with web storage-session storage, local storage, delete web storage; web socket events-open, message, error, close;web socket methods-socket.send(),socket.close()</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Working with Joomla 3.4 CMS-installation,</w:t>
      </w:r>
      <w:r w:rsidRPr="0068286F">
        <w:rPr>
          <w:rFonts w:ascii="Times New Roman" w:hAnsi="Times New Roman"/>
          <w:sz w:val="24"/>
          <w:szCs w:val="24"/>
        </w:rPr>
        <w:t xml:space="preserve"> </w:t>
      </w:r>
      <w:r>
        <w:rPr>
          <w:rFonts w:ascii="Times New Roman" w:hAnsi="Times New Roman"/>
          <w:sz w:val="24"/>
          <w:szCs w:val="24"/>
        </w:rPr>
        <w:t>work areas, control panel, -tootlbar;menu-content, component, extensions, help menu</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Creating menus, adding menus items, modifying menu items, submenus</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Working with Joomla modules-create module, breadcrumb module, feed display module, footer module, search module, random image module, whos is online module, syndicate module</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Working with Joomla global setting-system setting, media setting, language manager, private messages, mass emailing, cache management, users setting</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Working with Joomla template-template manager, customize template, adding template, creating, adding,customize logo, category management, adding content, formatting content, article metadata, adding banners, contacts adding news feed, adding forum, web links</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Working with joomla plugins-plugin mangers, authentication plugins, content plugins, editor plugins, search plugins, users plugins, extension, system plugins</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Working on Site Management-global configuration- site online and offline, metadata setting, change site url ,updating web site, updating extension, disabling and uninstalling extensions, back up site</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sidRPr="00D7228C">
        <w:rPr>
          <w:rFonts w:ascii="Times New Roman" w:hAnsi="Times New Roman"/>
          <w:sz w:val="24"/>
          <w:szCs w:val="24"/>
        </w:rPr>
        <w:t>Web hosting-www, web server, internet service provider, web hosting providers,domain names, web hosting email servers,web hosting technologies and typ</w:t>
      </w:r>
      <w:r>
        <w:rPr>
          <w:rFonts w:ascii="Times New Roman" w:hAnsi="Times New Roman"/>
          <w:sz w:val="24"/>
          <w:szCs w:val="24"/>
        </w:rPr>
        <w:t>es</w:t>
      </w:r>
    </w:p>
    <w:p w:rsidR="00854818" w:rsidRDefault="00854818" w:rsidP="00854B65">
      <w:pPr>
        <w:pStyle w:val="ListParagraph"/>
        <w:numPr>
          <w:ilvl w:val="0"/>
          <w:numId w:val="7"/>
        </w:numPr>
        <w:spacing w:after="0" w:line="240" w:lineRule="auto"/>
        <w:ind w:left="360"/>
        <w:jc w:val="both"/>
        <w:rPr>
          <w:rFonts w:ascii="Times New Roman" w:hAnsi="Times New Roman"/>
          <w:sz w:val="24"/>
          <w:szCs w:val="24"/>
        </w:rPr>
      </w:pPr>
      <w:r>
        <w:rPr>
          <w:rFonts w:ascii="Times New Roman" w:hAnsi="Times New Roman"/>
          <w:sz w:val="24"/>
          <w:szCs w:val="24"/>
        </w:rPr>
        <w:t>Working with Cpanel-using file section tools, mange domains, manage email, manage security section, manage databases, manage software section tools</w:t>
      </w:r>
    </w:p>
    <w:p w:rsidR="00854818" w:rsidRDefault="00854818" w:rsidP="00854818">
      <w:pPr>
        <w:spacing w:after="0" w:line="240" w:lineRule="auto"/>
      </w:pPr>
    </w:p>
    <w:p w:rsidR="00854818" w:rsidRPr="00856DAB" w:rsidRDefault="006B4A8A" w:rsidP="00854818">
      <w:pPr>
        <w:spacing w:after="0" w:line="240" w:lineRule="auto"/>
        <w:rPr>
          <w:rFonts w:ascii="Times New Roman" w:hAnsi="Times New Roman"/>
          <w:b/>
          <w:sz w:val="24"/>
          <w:szCs w:val="24"/>
        </w:rPr>
      </w:pPr>
      <w:r>
        <w:rPr>
          <w:rFonts w:ascii="Times New Roman" w:hAnsi="Times New Roman"/>
          <w:b/>
          <w:sz w:val="24"/>
          <w:szCs w:val="24"/>
        </w:rPr>
        <w:t>TEXT</w:t>
      </w:r>
      <w:r w:rsidR="00854818">
        <w:rPr>
          <w:rFonts w:ascii="Times New Roman" w:hAnsi="Times New Roman"/>
          <w:b/>
          <w:sz w:val="24"/>
          <w:szCs w:val="24"/>
        </w:rPr>
        <w:t>BOOKS:</w:t>
      </w:r>
    </w:p>
    <w:p w:rsidR="00854818" w:rsidRPr="00FB50C8" w:rsidRDefault="00854818" w:rsidP="00854B65">
      <w:pPr>
        <w:pStyle w:val="ListParagraph"/>
        <w:numPr>
          <w:ilvl w:val="0"/>
          <w:numId w:val="9"/>
        </w:numPr>
        <w:spacing w:after="0" w:line="240" w:lineRule="auto"/>
        <w:ind w:left="360"/>
        <w:jc w:val="both"/>
        <w:rPr>
          <w:rFonts w:ascii="Times New Roman" w:hAnsi="Times New Roman"/>
          <w:bCs/>
          <w:sz w:val="24"/>
          <w:szCs w:val="24"/>
        </w:rPr>
      </w:pPr>
      <w:r w:rsidRPr="00FB50C8">
        <w:rPr>
          <w:rFonts w:ascii="Times New Roman" w:hAnsi="Times New Roman"/>
          <w:bCs/>
          <w:sz w:val="24"/>
          <w:szCs w:val="24"/>
        </w:rPr>
        <w:t>HTML5 and CSS3: Develop with Tomorrow's Standards Today, Hogan Brian P</w:t>
      </w:r>
      <w:r w:rsidRPr="00FB50C8">
        <w:rPr>
          <w:rFonts w:ascii="Times New Roman" w:hAnsi="Times New Roman"/>
          <w:b/>
          <w:bCs/>
          <w:sz w:val="24"/>
          <w:szCs w:val="24"/>
        </w:rPr>
        <w:t xml:space="preserve">, </w:t>
      </w:r>
      <w:r w:rsidRPr="00FB50C8">
        <w:rPr>
          <w:rFonts w:ascii="Times New Roman" w:hAnsi="Times New Roman"/>
          <w:bCs/>
          <w:sz w:val="24"/>
          <w:szCs w:val="24"/>
        </w:rPr>
        <w:t>Springer India Private Limited</w:t>
      </w:r>
    </w:p>
    <w:p w:rsidR="00854818" w:rsidRPr="00FB50C8" w:rsidRDefault="00854818" w:rsidP="00854B65">
      <w:pPr>
        <w:pStyle w:val="ListParagraph"/>
        <w:numPr>
          <w:ilvl w:val="0"/>
          <w:numId w:val="9"/>
        </w:numPr>
        <w:spacing w:after="0" w:line="240" w:lineRule="auto"/>
        <w:ind w:left="360"/>
        <w:jc w:val="both"/>
        <w:rPr>
          <w:rFonts w:ascii="Times New Roman" w:hAnsi="Times New Roman"/>
          <w:sz w:val="24"/>
          <w:szCs w:val="24"/>
        </w:rPr>
      </w:pPr>
      <w:r w:rsidRPr="00FB50C8">
        <w:rPr>
          <w:rFonts w:ascii="Times New Roman" w:hAnsi="Times New Roman"/>
          <w:sz w:val="24"/>
          <w:szCs w:val="24"/>
        </w:rPr>
        <w:t>HTML 5 Foundations, Matt West, Wiley India Pvt Ltd</w:t>
      </w:r>
    </w:p>
    <w:p w:rsidR="00854818" w:rsidRPr="00FB50C8" w:rsidRDefault="00854818" w:rsidP="00854B65">
      <w:pPr>
        <w:pStyle w:val="ListParagraph"/>
        <w:numPr>
          <w:ilvl w:val="0"/>
          <w:numId w:val="9"/>
        </w:numPr>
        <w:spacing w:after="0" w:line="240" w:lineRule="auto"/>
        <w:ind w:left="360"/>
        <w:jc w:val="both"/>
        <w:rPr>
          <w:rFonts w:ascii="Times New Roman" w:hAnsi="Times New Roman"/>
          <w:sz w:val="24"/>
          <w:szCs w:val="24"/>
        </w:rPr>
      </w:pPr>
      <w:r>
        <w:rPr>
          <w:rFonts w:ascii="Times New Roman" w:hAnsi="Times New Roman"/>
          <w:sz w:val="24"/>
          <w:szCs w:val="24"/>
        </w:rPr>
        <w:t xml:space="preserve">Using Joomla, Ron Severdia Kenneth Crowder, </w:t>
      </w:r>
      <w:r w:rsidRPr="00FB50C8">
        <w:rPr>
          <w:rFonts w:ascii="Times New Roman" w:hAnsi="Times New Roman"/>
          <w:sz w:val="24"/>
          <w:szCs w:val="24"/>
        </w:rPr>
        <w:t>Shroff</w:t>
      </w:r>
      <w:r>
        <w:rPr>
          <w:rFonts w:ascii="Times New Roman" w:hAnsi="Times New Roman"/>
          <w:sz w:val="24"/>
          <w:szCs w:val="24"/>
        </w:rPr>
        <w:t xml:space="preserve"> Publications</w:t>
      </w:r>
    </w:p>
    <w:p w:rsidR="00854818" w:rsidRDefault="00854818" w:rsidP="00854818">
      <w:pPr>
        <w:spacing w:after="0" w:line="240" w:lineRule="auto"/>
        <w:rPr>
          <w:rFonts w:ascii="Times New Roman" w:hAnsi="Times New Roman"/>
          <w:b/>
          <w:sz w:val="24"/>
          <w:szCs w:val="24"/>
        </w:rPr>
      </w:pPr>
    </w:p>
    <w:p w:rsidR="00854818" w:rsidRPr="0039481F" w:rsidRDefault="00854818" w:rsidP="00854818">
      <w:pPr>
        <w:spacing w:after="0" w:line="240" w:lineRule="auto"/>
        <w:rPr>
          <w:rFonts w:ascii="Times New Roman" w:hAnsi="Times New Roman"/>
          <w:b/>
          <w:sz w:val="24"/>
          <w:szCs w:val="24"/>
        </w:rPr>
      </w:pPr>
      <w:r w:rsidRPr="0039481F">
        <w:rPr>
          <w:rFonts w:ascii="Times New Roman" w:hAnsi="Times New Roman"/>
          <w:b/>
          <w:sz w:val="24"/>
          <w:szCs w:val="24"/>
        </w:rPr>
        <w:t>REFERENCES:</w:t>
      </w:r>
    </w:p>
    <w:p w:rsidR="00854818" w:rsidRPr="00284B84" w:rsidRDefault="00854818" w:rsidP="00854B65">
      <w:pPr>
        <w:pStyle w:val="ListParagraph"/>
        <w:numPr>
          <w:ilvl w:val="0"/>
          <w:numId w:val="8"/>
        </w:numPr>
        <w:spacing w:after="0" w:line="240" w:lineRule="auto"/>
        <w:ind w:left="360"/>
        <w:jc w:val="both"/>
        <w:rPr>
          <w:rFonts w:ascii="Times New Roman" w:hAnsi="Times New Roman"/>
          <w:bCs/>
          <w:sz w:val="24"/>
          <w:szCs w:val="24"/>
        </w:rPr>
      </w:pPr>
      <w:r w:rsidRPr="00284B84">
        <w:rPr>
          <w:rFonts w:ascii="Times New Roman" w:hAnsi="Times New Roman"/>
          <w:bCs/>
          <w:sz w:val="24"/>
          <w:szCs w:val="24"/>
        </w:rPr>
        <w:t xml:space="preserve">Responsive Web Design with HTML5 and CSS3, </w:t>
      </w:r>
      <w:r w:rsidRPr="00284B84">
        <w:rPr>
          <w:rFonts w:ascii="Times New Roman" w:hAnsi="Times New Roman"/>
          <w:sz w:val="24"/>
          <w:szCs w:val="24"/>
        </w:rPr>
        <w:t xml:space="preserve">Hogan Brian P., </w:t>
      </w:r>
      <w:r w:rsidRPr="00284B84">
        <w:rPr>
          <w:rFonts w:ascii="Times New Roman" w:hAnsi="Times New Roman"/>
          <w:bCs/>
          <w:sz w:val="24"/>
          <w:szCs w:val="24"/>
        </w:rPr>
        <w:t>Shroff Publishers &amp; Distributers Private Limited - Mumbai</w:t>
      </w:r>
    </w:p>
    <w:p w:rsidR="00854818" w:rsidRDefault="00854818" w:rsidP="00854B65">
      <w:pPr>
        <w:pStyle w:val="ListParagraph"/>
        <w:numPr>
          <w:ilvl w:val="0"/>
          <w:numId w:val="8"/>
        </w:numPr>
        <w:spacing w:after="0" w:line="240" w:lineRule="auto"/>
        <w:ind w:left="360"/>
        <w:jc w:val="both"/>
        <w:rPr>
          <w:rFonts w:ascii="Times New Roman" w:hAnsi="Times New Roman"/>
          <w:sz w:val="24"/>
          <w:szCs w:val="24"/>
        </w:rPr>
      </w:pPr>
      <w:r>
        <w:rPr>
          <w:rFonts w:ascii="Times New Roman" w:hAnsi="Times New Roman"/>
          <w:sz w:val="24"/>
          <w:szCs w:val="24"/>
        </w:rPr>
        <w:t>HTML 5 and CSS 3 Made Simple, Ivan Bayross, BPB</w:t>
      </w:r>
    </w:p>
    <w:p w:rsidR="00854818" w:rsidRPr="00087E45" w:rsidRDefault="00854818" w:rsidP="00854B65">
      <w:pPr>
        <w:pStyle w:val="ListParagraph"/>
        <w:numPr>
          <w:ilvl w:val="0"/>
          <w:numId w:val="8"/>
        </w:numPr>
        <w:spacing w:after="0" w:line="240" w:lineRule="auto"/>
        <w:ind w:left="360"/>
        <w:jc w:val="both"/>
        <w:rPr>
          <w:rFonts w:ascii="Times New Roman" w:hAnsi="Times New Roman"/>
          <w:sz w:val="24"/>
          <w:szCs w:val="24"/>
        </w:rPr>
      </w:pPr>
      <w:r>
        <w:rPr>
          <w:rFonts w:ascii="Times New Roman" w:hAnsi="Times New Roman"/>
          <w:sz w:val="24"/>
          <w:szCs w:val="24"/>
        </w:rPr>
        <w:t xml:space="preserve">Joomla Accessibility, Joshue O Conner, </w:t>
      </w:r>
      <w:r w:rsidRPr="00087E45">
        <w:rPr>
          <w:rFonts w:ascii="Times New Roman" w:hAnsi="Times New Roman"/>
          <w:sz w:val="24"/>
          <w:szCs w:val="24"/>
        </w:rPr>
        <w:t>Shroff Publications</w:t>
      </w:r>
    </w:p>
    <w:p w:rsidR="00B6658A" w:rsidRPr="00CB01ED" w:rsidRDefault="00B6658A" w:rsidP="000B3C6C">
      <w:pPr>
        <w:pStyle w:val="ListParagraph"/>
        <w:tabs>
          <w:tab w:val="left" w:pos="360"/>
          <w:tab w:val="left" w:pos="540"/>
        </w:tabs>
        <w:spacing w:after="0" w:line="240" w:lineRule="auto"/>
        <w:ind w:left="0"/>
        <w:rPr>
          <w:rFonts w:ascii="Times New Roman" w:hAnsi="Times New Roman"/>
          <w:sz w:val="24"/>
          <w:szCs w:val="24"/>
        </w:rPr>
      </w:pPr>
    </w:p>
    <w:p w:rsidR="00E30EF4" w:rsidRDefault="00E30EF4" w:rsidP="000B3C6C">
      <w:pPr>
        <w:spacing w:after="0" w:line="240" w:lineRule="auto"/>
        <w:contextualSpacing/>
        <w:jc w:val="both"/>
        <w:rPr>
          <w:rFonts w:ascii="Times New Roman" w:hAnsi="Times New Roman"/>
          <w:b/>
          <w:sz w:val="24"/>
          <w:szCs w:val="24"/>
        </w:rPr>
      </w:pPr>
    </w:p>
    <w:p w:rsidR="00E30EF4" w:rsidRDefault="00E30EF4" w:rsidP="000B3C6C">
      <w:pPr>
        <w:spacing w:after="0" w:line="240" w:lineRule="auto"/>
        <w:contextualSpacing/>
        <w:jc w:val="both"/>
        <w:rPr>
          <w:rFonts w:ascii="Times New Roman" w:hAnsi="Times New Roman"/>
          <w:b/>
          <w:sz w:val="24"/>
          <w:szCs w:val="24"/>
        </w:rPr>
      </w:pPr>
    </w:p>
    <w:p w:rsidR="00E30EF4" w:rsidRDefault="00E30EF4" w:rsidP="000B3C6C">
      <w:pPr>
        <w:spacing w:after="0" w:line="240" w:lineRule="auto"/>
        <w:contextualSpacing/>
        <w:jc w:val="both"/>
        <w:rPr>
          <w:rFonts w:ascii="Times New Roman" w:hAnsi="Times New Roman"/>
          <w:b/>
          <w:sz w:val="24"/>
          <w:szCs w:val="24"/>
        </w:rPr>
      </w:pPr>
    </w:p>
    <w:p w:rsidR="00E30EF4" w:rsidRDefault="00E30EF4" w:rsidP="000B3C6C">
      <w:pPr>
        <w:spacing w:after="0" w:line="240" w:lineRule="auto"/>
        <w:contextualSpacing/>
        <w:jc w:val="both"/>
        <w:rPr>
          <w:rFonts w:ascii="Times New Roman" w:hAnsi="Times New Roman"/>
          <w:b/>
          <w:sz w:val="24"/>
          <w:szCs w:val="24"/>
        </w:rPr>
      </w:pPr>
    </w:p>
    <w:p w:rsidR="00E30EF4" w:rsidRDefault="00E30EF4" w:rsidP="000B3C6C">
      <w:pPr>
        <w:spacing w:after="0" w:line="240" w:lineRule="auto"/>
        <w:contextualSpacing/>
        <w:jc w:val="both"/>
        <w:rPr>
          <w:rFonts w:ascii="Times New Roman" w:hAnsi="Times New Roman"/>
          <w:b/>
          <w:sz w:val="24"/>
          <w:szCs w:val="24"/>
        </w:rPr>
      </w:pPr>
    </w:p>
    <w:p w:rsidR="00E30EF4" w:rsidRDefault="00E30EF4" w:rsidP="000B3C6C">
      <w:pPr>
        <w:spacing w:after="0" w:line="240" w:lineRule="auto"/>
        <w:contextualSpacing/>
        <w:jc w:val="both"/>
        <w:rPr>
          <w:rFonts w:ascii="Times New Roman" w:hAnsi="Times New Roman"/>
          <w:b/>
          <w:sz w:val="24"/>
          <w:szCs w:val="24"/>
        </w:rPr>
      </w:pPr>
    </w:p>
    <w:p w:rsidR="00E30EF4" w:rsidRDefault="00E30EF4" w:rsidP="000B3C6C">
      <w:pPr>
        <w:spacing w:after="0" w:line="240" w:lineRule="auto"/>
        <w:contextualSpacing/>
        <w:jc w:val="both"/>
        <w:rPr>
          <w:rFonts w:ascii="Times New Roman" w:hAnsi="Times New Roman"/>
          <w:b/>
          <w:sz w:val="24"/>
          <w:szCs w:val="24"/>
        </w:rPr>
      </w:pPr>
    </w:p>
    <w:p w:rsidR="00E30EF4" w:rsidRDefault="00E30EF4" w:rsidP="000B3C6C">
      <w:pPr>
        <w:spacing w:after="0" w:line="240" w:lineRule="auto"/>
        <w:contextualSpacing/>
        <w:jc w:val="both"/>
        <w:rPr>
          <w:rFonts w:ascii="Times New Roman" w:hAnsi="Times New Roman"/>
          <w:b/>
          <w:sz w:val="24"/>
          <w:szCs w:val="24"/>
        </w:rPr>
      </w:pPr>
    </w:p>
    <w:p w:rsidR="00E30EF4" w:rsidRDefault="00E30EF4" w:rsidP="000B3C6C">
      <w:pPr>
        <w:spacing w:after="0" w:line="240" w:lineRule="auto"/>
        <w:contextualSpacing/>
        <w:jc w:val="both"/>
        <w:rPr>
          <w:rFonts w:ascii="Times New Roman" w:hAnsi="Times New Roman"/>
          <w:b/>
          <w:sz w:val="24"/>
          <w:szCs w:val="24"/>
        </w:rPr>
      </w:pPr>
    </w:p>
    <w:p w:rsidR="00366EB3" w:rsidRPr="00CB01ED" w:rsidRDefault="004839FF" w:rsidP="000B3C6C">
      <w:pPr>
        <w:spacing w:after="0" w:line="240" w:lineRule="auto"/>
        <w:contextualSpacing/>
        <w:jc w:val="both"/>
        <w:rPr>
          <w:rFonts w:ascii="Times New Roman" w:eastAsia="Times New Roman" w:hAnsi="Times New Roman"/>
          <w:color w:val="000000"/>
          <w:sz w:val="24"/>
          <w:szCs w:val="24"/>
        </w:rPr>
      </w:pPr>
      <w:r>
        <w:rPr>
          <w:rFonts w:ascii="Times New Roman" w:hAnsi="Times New Roman"/>
          <w:b/>
          <w:sz w:val="24"/>
          <w:szCs w:val="24"/>
        </w:rPr>
        <w:lastRenderedPageBreak/>
        <w:t>Subject:</w:t>
      </w:r>
      <w:r w:rsidR="00366EB3" w:rsidRPr="00CB01ED">
        <w:rPr>
          <w:rFonts w:ascii="Times New Roman" w:hAnsi="Times New Roman"/>
          <w:sz w:val="24"/>
          <w:szCs w:val="24"/>
        </w:rPr>
        <w:t xml:space="preserve"> </w:t>
      </w:r>
      <w:r w:rsidR="00366EB3" w:rsidRPr="006B4A8A">
        <w:rPr>
          <w:rFonts w:ascii="Times New Roman" w:eastAsia="Times New Roman" w:hAnsi="Times New Roman"/>
          <w:color w:val="000000"/>
          <w:sz w:val="24"/>
          <w:szCs w:val="24"/>
        </w:rPr>
        <w:t xml:space="preserve">PC </w:t>
      </w:r>
      <w:r w:rsidR="00366EB3" w:rsidRPr="006B4A8A">
        <w:rPr>
          <w:rFonts w:ascii="Times New Roman" w:eastAsia="Times New Roman" w:hAnsi="Times New Roman"/>
          <w:caps/>
          <w:color w:val="000000"/>
          <w:sz w:val="24"/>
          <w:szCs w:val="24"/>
        </w:rPr>
        <w:t>Software and Hardware</w:t>
      </w:r>
      <w:r w:rsidR="00366EB3" w:rsidRPr="00CB01ED">
        <w:rPr>
          <w:rFonts w:ascii="Times New Roman" w:eastAsia="Times New Roman" w:hAnsi="Times New Roman"/>
          <w:color w:val="000000"/>
        </w:rPr>
        <w:t>-</w:t>
      </w:r>
      <w:r w:rsidR="00D771A3" w:rsidRPr="00CB01ED">
        <w:rPr>
          <w:rFonts w:ascii="Times New Roman" w:eastAsia="Times New Roman" w:hAnsi="Times New Roman"/>
          <w:color w:val="000000"/>
          <w:sz w:val="24"/>
          <w:szCs w:val="24"/>
        </w:rPr>
        <w:t>PRACTICAL</w:t>
      </w:r>
    </w:p>
    <w:p w:rsidR="00366EB3" w:rsidRPr="00CB01ED" w:rsidRDefault="00366EB3" w:rsidP="000B3C6C">
      <w:pPr>
        <w:spacing w:after="0" w:line="240" w:lineRule="auto"/>
        <w:contextualSpacing/>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sidR="00CB2D14">
        <w:rPr>
          <w:rFonts w:ascii="Times New Roman" w:eastAsia="Times New Roman" w:hAnsi="Times New Roman"/>
          <w:color w:val="000000"/>
          <w:sz w:val="24"/>
          <w:szCs w:val="24"/>
        </w:rPr>
        <w:t>MST</w:t>
      </w:r>
      <w:r w:rsidR="00592B18">
        <w:rPr>
          <w:rFonts w:ascii="Times New Roman" w:eastAsia="Times New Roman" w:hAnsi="Times New Roman"/>
          <w:color w:val="000000"/>
          <w:sz w:val="24"/>
          <w:szCs w:val="24"/>
        </w:rPr>
        <w:t>504</w:t>
      </w:r>
    </w:p>
    <w:p w:rsidR="00366EB3" w:rsidRDefault="00366EB3" w:rsidP="000B3C6C">
      <w:pPr>
        <w:spacing w:after="0" w:line="240" w:lineRule="auto"/>
        <w:contextualSpacing/>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3</w:t>
      </w:r>
    </w:p>
    <w:p w:rsidR="00854818" w:rsidRDefault="00854818" w:rsidP="000B3C6C">
      <w:pPr>
        <w:spacing w:after="0" w:line="240" w:lineRule="auto"/>
        <w:contextualSpacing/>
        <w:jc w:val="both"/>
        <w:rPr>
          <w:rFonts w:ascii="Times New Roman" w:hAnsi="Times New Roman"/>
          <w:sz w:val="24"/>
          <w:szCs w:val="24"/>
        </w:rPr>
      </w:pPr>
    </w:p>
    <w:p w:rsidR="00727D5B" w:rsidRDefault="00953A59" w:rsidP="000B3C6C">
      <w:pPr>
        <w:spacing w:after="0" w:line="240" w:lineRule="auto"/>
        <w:contextualSpacing/>
        <w:jc w:val="both"/>
        <w:rPr>
          <w:rFonts w:ascii="Times New Roman" w:hAnsi="Times New Roman"/>
          <w:sz w:val="24"/>
          <w:szCs w:val="24"/>
        </w:rPr>
      </w:pPr>
      <w:r>
        <w:rPr>
          <w:rFonts w:ascii="Times New Roman" w:hAnsi="Times New Roman"/>
          <w:noProof/>
          <w:sz w:val="24"/>
          <w:szCs w:val="24"/>
          <w:lang w:eastAsia="zh-TW"/>
        </w:rPr>
        <w:pict>
          <v:rect id="_x0000_s1062" style="position:absolute;left:0;text-align:left;margin-left:-.4pt;margin-top:2.2pt;width:469.4pt;height:41.4pt;z-index:251700224;mso-width-relative:margin;mso-height-relative:margin" strokeweight="5pt">
            <v:stroke linestyle="thickThin"/>
            <v:shadow color="#868686"/>
            <v:textbox style="mso-next-textbox:#_x0000_s1062">
              <w:txbxContent>
                <w:p w:rsidR="003B64D9" w:rsidRDefault="003B64D9" w:rsidP="00923FD8">
                  <w:pPr>
                    <w:spacing w:after="0" w:line="240" w:lineRule="auto"/>
                    <w:ind w:right="360"/>
                    <w:jc w:val="both"/>
                    <w:rPr>
                      <w:rFonts w:ascii="Times New Roman" w:hAnsi="Times New Roman"/>
                      <w:sz w:val="24"/>
                      <w:szCs w:val="24"/>
                    </w:rPr>
                  </w:pPr>
                  <w:r w:rsidRPr="00AE72AB">
                    <w:rPr>
                      <w:rFonts w:ascii="Times New Roman" w:hAnsi="Times New Roman"/>
                      <w:b/>
                      <w:sz w:val="24"/>
                      <w:szCs w:val="24"/>
                    </w:rPr>
                    <w:t xml:space="preserve">OBJECTIVE: </w:t>
                  </w:r>
                  <w:r>
                    <w:rPr>
                      <w:rFonts w:ascii="Times New Roman" w:hAnsi="Times New Roman"/>
                      <w:sz w:val="24"/>
                      <w:szCs w:val="24"/>
                    </w:rPr>
                    <w:t>T</w:t>
                  </w:r>
                  <w:r w:rsidRPr="008B1A0D">
                    <w:rPr>
                      <w:rFonts w:ascii="Times New Roman" w:hAnsi="Times New Roman"/>
                      <w:sz w:val="24"/>
                      <w:szCs w:val="24"/>
                    </w:rPr>
                    <w:t>o</w:t>
                  </w:r>
                  <w:r>
                    <w:rPr>
                      <w:rFonts w:ascii="Times New Roman" w:hAnsi="Times New Roman"/>
                      <w:sz w:val="24"/>
                      <w:szCs w:val="24"/>
                    </w:rPr>
                    <w:t xml:space="preserve"> enable students to work </w:t>
                  </w:r>
                  <w:r w:rsidRPr="008B1A0D">
                    <w:rPr>
                      <w:rFonts w:ascii="Times New Roman" w:hAnsi="Times New Roman"/>
                      <w:sz w:val="24"/>
                      <w:szCs w:val="24"/>
                    </w:rPr>
                    <w:t>with</w:t>
                  </w:r>
                  <w:r>
                    <w:rPr>
                      <w:rFonts w:ascii="Times New Roman" w:hAnsi="Times New Roman"/>
                      <w:sz w:val="24"/>
                      <w:szCs w:val="24"/>
                    </w:rPr>
                    <w:t xml:space="preserve"> computer hardware and software like</w:t>
                  </w:r>
                  <w:r w:rsidRPr="008B1A0D">
                    <w:rPr>
                      <w:rFonts w:ascii="Times New Roman" w:hAnsi="Times New Roman"/>
                      <w:sz w:val="24"/>
                      <w:szCs w:val="24"/>
                    </w:rPr>
                    <w:t xml:space="preserve"> MS Office and its appl</w:t>
                  </w:r>
                  <w:r>
                    <w:rPr>
                      <w:rFonts w:ascii="Times New Roman" w:hAnsi="Times New Roman"/>
                      <w:sz w:val="24"/>
                      <w:szCs w:val="24"/>
                    </w:rPr>
                    <w:t>ications in the relevant fields</w:t>
                  </w:r>
                </w:p>
                <w:p w:rsidR="003B64D9" w:rsidRPr="00AE72AB" w:rsidRDefault="003B64D9" w:rsidP="00366EB3">
                  <w:pPr>
                    <w:spacing w:after="0" w:line="360" w:lineRule="auto"/>
                    <w:ind w:right="360"/>
                    <w:jc w:val="both"/>
                    <w:rPr>
                      <w:rFonts w:ascii="Times New Roman" w:hAnsi="Times New Roman"/>
                      <w:sz w:val="24"/>
                      <w:szCs w:val="24"/>
                    </w:rPr>
                  </w:pPr>
                </w:p>
                <w:p w:rsidR="003B64D9" w:rsidRPr="009C447F" w:rsidRDefault="003B64D9" w:rsidP="00366EB3">
                  <w:pPr>
                    <w:pStyle w:val="NoSpacing"/>
                    <w:spacing w:line="360" w:lineRule="auto"/>
                    <w:jc w:val="both"/>
                  </w:pPr>
                </w:p>
                <w:p w:rsidR="003B64D9" w:rsidRPr="00B07E8B" w:rsidRDefault="003B64D9" w:rsidP="00366EB3">
                  <w:pPr>
                    <w:pStyle w:val="NoSpacing"/>
                    <w:spacing w:line="360" w:lineRule="auto"/>
                    <w:rPr>
                      <w:b/>
                      <w:sz w:val="25"/>
                      <w:szCs w:val="25"/>
                    </w:rPr>
                  </w:pPr>
                </w:p>
              </w:txbxContent>
            </v:textbox>
          </v:rect>
        </w:pict>
      </w:r>
    </w:p>
    <w:p w:rsidR="00727D5B" w:rsidRDefault="00727D5B" w:rsidP="000B3C6C">
      <w:pPr>
        <w:spacing w:after="0" w:line="240" w:lineRule="auto"/>
        <w:contextualSpacing/>
        <w:jc w:val="both"/>
        <w:rPr>
          <w:rFonts w:ascii="Times New Roman" w:hAnsi="Times New Roman"/>
          <w:sz w:val="24"/>
          <w:szCs w:val="24"/>
        </w:rPr>
      </w:pPr>
    </w:p>
    <w:p w:rsidR="00727D5B" w:rsidRDefault="00727D5B" w:rsidP="000B3C6C">
      <w:pPr>
        <w:spacing w:after="0" w:line="240" w:lineRule="auto"/>
        <w:contextualSpacing/>
        <w:jc w:val="both"/>
        <w:rPr>
          <w:rFonts w:ascii="Times New Roman" w:hAnsi="Times New Roman"/>
          <w:sz w:val="24"/>
          <w:szCs w:val="24"/>
        </w:rPr>
      </w:pPr>
    </w:p>
    <w:p w:rsidR="00727D5B" w:rsidRDefault="00727D5B" w:rsidP="000B3C6C">
      <w:pPr>
        <w:spacing w:after="0" w:line="240" w:lineRule="auto"/>
        <w:contextualSpacing/>
        <w:jc w:val="both"/>
        <w:rPr>
          <w:rFonts w:ascii="Times New Roman" w:hAnsi="Times New Roman"/>
          <w:sz w:val="24"/>
          <w:szCs w:val="24"/>
        </w:rPr>
      </w:pPr>
    </w:p>
    <w:p w:rsidR="00366EB3" w:rsidRDefault="0015713E" w:rsidP="000B3C6C">
      <w:pPr>
        <w:spacing w:after="0" w:line="240" w:lineRule="auto"/>
        <w:rPr>
          <w:rFonts w:ascii="Times New Roman" w:hAnsi="Times New Roman"/>
          <w:b/>
          <w:sz w:val="24"/>
          <w:szCs w:val="24"/>
        </w:rPr>
      </w:pPr>
      <w:r>
        <w:rPr>
          <w:rFonts w:ascii="Times New Roman" w:hAnsi="Times New Roman"/>
          <w:b/>
          <w:sz w:val="24"/>
          <w:szCs w:val="24"/>
        </w:rPr>
        <w:t>CONTENT</w:t>
      </w:r>
      <w:r w:rsidR="00923FD8">
        <w:rPr>
          <w:rFonts w:ascii="Times New Roman" w:hAnsi="Times New Roman"/>
          <w:b/>
          <w:sz w:val="24"/>
          <w:szCs w:val="24"/>
        </w:rPr>
        <w:t>S</w:t>
      </w:r>
      <w:r>
        <w:rPr>
          <w:rFonts w:ascii="Times New Roman" w:hAnsi="Times New Roman"/>
          <w:b/>
          <w:sz w:val="24"/>
          <w:szCs w:val="24"/>
        </w:rPr>
        <w:t>:</w:t>
      </w:r>
    </w:p>
    <w:p w:rsidR="0015713E" w:rsidRDefault="0015713E" w:rsidP="00854B65">
      <w:pPr>
        <w:pStyle w:val="ListParagraph"/>
        <w:numPr>
          <w:ilvl w:val="0"/>
          <w:numId w:val="32"/>
        </w:numPr>
        <w:spacing w:after="0" w:line="240" w:lineRule="auto"/>
        <w:ind w:left="360"/>
        <w:rPr>
          <w:rFonts w:ascii="Times New Roman" w:hAnsi="Times New Roman"/>
          <w:sz w:val="24"/>
          <w:szCs w:val="24"/>
        </w:rPr>
      </w:pPr>
      <w:r>
        <w:rPr>
          <w:rFonts w:ascii="Times New Roman" w:hAnsi="Times New Roman"/>
          <w:sz w:val="24"/>
          <w:szCs w:val="24"/>
        </w:rPr>
        <w:t xml:space="preserve">Introduction to </w:t>
      </w:r>
      <w:r w:rsidRPr="005A7EE8">
        <w:rPr>
          <w:rFonts w:ascii="Times New Roman" w:hAnsi="Times New Roman"/>
          <w:sz w:val="24"/>
          <w:szCs w:val="24"/>
        </w:rPr>
        <w:t xml:space="preserve">MS Word </w:t>
      </w:r>
      <w:r>
        <w:rPr>
          <w:rFonts w:ascii="Times New Roman" w:hAnsi="Times New Roman"/>
          <w:sz w:val="24"/>
          <w:szCs w:val="24"/>
        </w:rPr>
        <w:t>and its area of use</w:t>
      </w:r>
    </w:p>
    <w:p w:rsidR="0015713E" w:rsidRDefault="0015713E" w:rsidP="00854B65">
      <w:pPr>
        <w:pStyle w:val="ListParagraph"/>
        <w:numPr>
          <w:ilvl w:val="0"/>
          <w:numId w:val="32"/>
        </w:numPr>
        <w:spacing w:after="0" w:line="240" w:lineRule="auto"/>
        <w:ind w:left="360"/>
        <w:rPr>
          <w:rFonts w:ascii="Times New Roman" w:hAnsi="Times New Roman"/>
          <w:sz w:val="24"/>
          <w:szCs w:val="24"/>
        </w:rPr>
      </w:pPr>
      <w:r>
        <w:rPr>
          <w:rFonts w:ascii="Times New Roman" w:hAnsi="Times New Roman"/>
          <w:sz w:val="24"/>
          <w:szCs w:val="24"/>
        </w:rPr>
        <w:t>Identify the different components of the document window and their functions</w:t>
      </w:r>
    </w:p>
    <w:p w:rsidR="0015713E" w:rsidRPr="005A7EE8"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Creating and saving a document, open an existing file and saving a file using a new name</w:t>
      </w:r>
    </w:p>
    <w:p w:rsidR="0015713E" w:rsidRPr="005A7EE8"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Protecting the document window using a password</w:t>
      </w:r>
    </w:p>
    <w:p w:rsidR="0015713E" w:rsidRPr="005A7EE8"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Document creation- text selection and editing, cut, copy, paste, finding and replacing text</w:t>
      </w:r>
    </w:p>
    <w:p w:rsidR="0015713E" w:rsidRPr="005A7EE8"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Formatting the text- font and size selection, alignment and spacing of text, paragraph indenting, bullets &amp; numbering, headers &amp; footers and changing case</w:t>
      </w:r>
    </w:p>
    <w:p w:rsidR="0015713E" w:rsidRPr="005A7EE8"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Working with themes, table of contents, watermark, margins, size  and orientation of page</w:t>
      </w:r>
    </w:p>
    <w:p w:rsidR="0015713E" w:rsidRPr="005A7EE8"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Working with hyperlink, columns, drop cap, page setup,  print preview and printing of documents</w:t>
      </w:r>
    </w:p>
    <w:p w:rsidR="0015713E" w:rsidRPr="005A7EE8"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Working with tables- insert table, changing cell width &amp; height, alignment of text in cell, insert / delete rows and columns, merging &amp; splitting of cells</w:t>
      </w:r>
    </w:p>
    <w:p w:rsidR="0015713E" w:rsidRPr="005A7EE8"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Working with pictures- picture style, aligning, text wrapping &amp; cropping</w:t>
      </w:r>
    </w:p>
    <w:p w:rsidR="0015713E" w:rsidRDefault="0015713E" w:rsidP="00854B65">
      <w:pPr>
        <w:pStyle w:val="ListParagraph"/>
        <w:numPr>
          <w:ilvl w:val="0"/>
          <w:numId w:val="32"/>
        </w:numPr>
        <w:spacing w:after="0" w:line="240" w:lineRule="auto"/>
        <w:ind w:left="360"/>
        <w:rPr>
          <w:rFonts w:ascii="Times New Roman" w:hAnsi="Times New Roman"/>
          <w:sz w:val="24"/>
          <w:szCs w:val="24"/>
        </w:rPr>
      </w:pPr>
      <w:r w:rsidRPr="005A7EE8">
        <w:rPr>
          <w:rFonts w:ascii="Times New Roman" w:hAnsi="Times New Roman"/>
          <w:sz w:val="24"/>
          <w:szCs w:val="24"/>
        </w:rPr>
        <w:t>Working with mail merge</w:t>
      </w:r>
    </w:p>
    <w:p w:rsidR="0015713E" w:rsidRPr="0015713E" w:rsidRDefault="0015713E" w:rsidP="00854B65">
      <w:pPr>
        <w:pStyle w:val="ListParagraph"/>
        <w:numPr>
          <w:ilvl w:val="0"/>
          <w:numId w:val="32"/>
        </w:numPr>
        <w:spacing w:line="240" w:lineRule="auto"/>
        <w:ind w:left="360"/>
        <w:rPr>
          <w:rFonts w:ascii="Times New Roman" w:hAnsi="Times New Roman"/>
          <w:sz w:val="24"/>
          <w:szCs w:val="24"/>
        </w:rPr>
      </w:pPr>
      <w:r w:rsidRPr="0015713E">
        <w:rPr>
          <w:rFonts w:ascii="Times New Roman" w:hAnsi="Times New Roman"/>
          <w:sz w:val="24"/>
          <w:szCs w:val="24"/>
        </w:rPr>
        <w:t>Introduction to MS PowerPoint and its area of use</w:t>
      </w:r>
    </w:p>
    <w:p w:rsidR="0015713E" w:rsidRPr="0015713E" w:rsidRDefault="0015713E" w:rsidP="00854B65">
      <w:pPr>
        <w:pStyle w:val="ListParagraph"/>
        <w:numPr>
          <w:ilvl w:val="0"/>
          <w:numId w:val="32"/>
        </w:numPr>
        <w:spacing w:line="240" w:lineRule="auto"/>
        <w:ind w:left="360"/>
        <w:rPr>
          <w:rFonts w:ascii="Times New Roman" w:hAnsi="Times New Roman"/>
          <w:sz w:val="24"/>
          <w:szCs w:val="24"/>
        </w:rPr>
      </w:pPr>
      <w:r w:rsidRPr="0015713E">
        <w:rPr>
          <w:rFonts w:ascii="Times New Roman" w:hAnsi="Times New Roman"/>
          <w:sz w:val="24"/>
          <w:szCs w:val="24"/>
        </w:rPr>
        <w:t>Identify the different components of the PowerPoint window and their functions</w:t>
      </w:r>
    </w:p>
    <w:p w:rsidR="0015713E" w:rsidRPr="00EA7989" w:rsidRDefault="0015713E" w:rsidP="00854B65">
      <w:pPr>
        <w:pStyle w:val="ListParagraph"/>
        <w:numPr>
          <w:ilvl w:val="0"/>
          <w:numId w:val="32"/>
        </w:numPr>
        <w:spacing w:line="240" w:lineRule="auto"/>
        <w:ind w:left="360"/>
        <w:rPr>
          <w:rFonts w:ascii="Times New Roman" w:hAnsi="Times New Roman"/>
          <w:sz w:val="24"/>
          <w:szCs w:val="24"/>
        </w:rPr>
      </w:pPr>
      <w:r w:rsidRPr="00EA7989">
        <w:rPr>
          <w:rFonts w:ascii="Times New Roman" w:hAnsi="Times New Roman"/>
          <w:sz w:val="24"/>
          <w:szCs w:val="24"/>
        </w:rPr>
        <w:t>Creating and saving a presentation, open an existing presentation and saving it using a new name</w:t>
      </w:r>
      <w:r w:rsidR="00AA7409" w:rsidRPr="00EA7989">
        <w:rPr>
          <w:rFonts w:ascii="Times New Roman" w:hAnsi="Times New Roman"/>
          <w:sz w:val="24"/>
          <w:szCs w:val="24"/>
        </w:rPr>
        <w:t xml:space="preserve"> and </w:t>
      </w:r>
      <w:r w:rsidRPr="00EA7989">
        <w:rPr>
          <w:rFonts w:ascii="Times New Roman" w:hAnsi="Times New Roman"/>
          <w:sz w:val="24"/>
          <w:szCs w:val="24"/>
        </w:rPr>
        <w:t>Protecting the presentation using a password</w:t>
      </w:r>
      <w:r w:rsidR="00EA7989" w:rsidRPr="00EA7989">
        <w:rPr>
          <w:rFonts w:ascii="Times New Roman" w:hAnsi="Times New Roman"/>
          <w:sz w:val="24"/>
          <w:szCs w:val="24"/>
        </w:rPr>
        <w:t xml:space="preserve"> and </w:t>
      </w:r>
      <w:r w:rsidR="00EA7989">
        <w:rPr>
          <w:rFonts w:ascii="Times New Roman" w:hAnsi="Times New Roman"/>
          <w:sz w:val="24"/>
          <w:szCs w:val="24"/>
        </w:rPr>
        <w:t>w</w:t>
      </w:r>
      <w:r w:rsidRPr="00EA7989">
        <w:rPr>
          <w:rFonts w:ascii="Times New Roman" w:hAnsi="Times New Roman"/>
          <w:sz w:val="24"/>
          <w:szCs w:val="24"/>
        </w:rPr>
        <w:t>orking with slides-insert, delete and copying of slides</w:t>
      </w:r>
    </w:p>
    <w:p w:rsidR="0015713E" w:rsidRPr="0015713E" w:rsidRDefault="0015713E" w:rsidP="00854B65">
      <w:pPr>
        <w:pStyle w:val="ListParagraph"/>
        <w:numPr>
          <w:ilvl w:val="0"/>
          <w:numId w:val="32"/>
        </w:numPr>
        <w:spacing w:line="240" w:lineRule="auto"/>
        <w:ind w:left="360"/>
        <w:rPr>
          <w:rFonts w:ascii="Times New Roman" w:hAnsi="Times New Roman"/>
          <w:sz w:val="24"/>
          <w:szCs w:val="24"/>
        </w:rPr>
      </w:pPr>
      <w:r w:rsidRPr="0015713E">
        <w:rPr>
          <w:rFonts w:ascii="Times New Roman" w:hAnsi="Times New Roman"/>
          <w:sz w:val="24"/>
          <w:szCs w:val="24"/>
        </w:rPr>
        <w:t>Working with themes- color, fonts &amp; effects, slide design, background styles, animation and transition effects, setting the slide timer</w:t>
      </w:r>
    </w:p>
    <w:p w:rsidR="0015713E" w:rsidRPr="0015713E" w:rsidRDefault="0015713E" w:rsidP="00854B65">
      <w:pPr>
        <w:pStyle w:val="ListParagraph"/>
        <w:numPr>
          <w:ilvl w:val="0"/>
          <w:numId w:val="32"/>
        </w:numPr>
        <w:spacing w:line="240" w:lineRule="auto"/>
        <w:ind w:left="360"/>
        <w:rPr>
          <w:rFonts w:ascii="Times New Roman" w:hAnsi="Times New Roman"/>
          <w:sz w:val="24"/>
          <w:szCs w:val="24"/>
        </w:rPr>
      </w:pPr>
      <w:r w:rsidRPr="0015713E">
        <w:rPr>
          <w:rFonts w:ascii="Times New Roman" w:hAnsi="Times New Roman"/>
          <w:sz w:val="24"/>
          <w:szCs w:val="24"/>
        </w:rPr>
        <w:t>Working with tables, hyperlinks, insert textbox, slide number, header &amp; footer, wordart</w:t>
      </w:r>
    </w:p>
    <w:p w:rsidR="0015713E" w:rsidRPr="00AA7409" w:rsidRDefault="0015713E" w:rsidP="00854B65">
      <w:pPr>
        <w:pStyle w:val="ListParagraph"/>
        <w:numPr>
          <w:ilvl w:val="0"/>
          <w:numId w:val="32"/>
        </w:numPr>
        <w:spacing w:line="240" w:lineRule="auto"/>
        <w:ind w:left="360"/>
        <w:rPr>
          <w:rFonts w:ascii="Times New Roman" w:hAnsi="Times New Roman"/>
          <w:sz w:val="24"/>
          <w:szCs w:val="24"/>
        </w:rPr>
      </w:pPr>
      <w:r w:rsidRPr="00AA7409">
        <w:rPr>
          <w:rFonts w:ascii="Times New Roman" w:hAnsi="Times New Roman"/>
          <w:sz w:val="24"/>
          <w:szCs w:val="24"/>
        </w:rPr>
        <w:t>Creating a photo album, picture and clipart</w:t>
      </w:r>
      <w:r w:rsidR="00AA7409" w:rsidRPr="00AA7409">
        <w:rPr>
          <w:rFonts w:ascii="Times New Roman" w:hAnsi="Times New Roman"/>
          <w:sz w:val="24"/>
          <w:szCs w:val="24"/>
        </w:rPr>
        <w:t xml:space="preserve"> and</w:t>
      </w:r>
      <w:r w:rsidR="00AA7409">
        <w:rPr>
          <w:rFonts w:ascii="Times New Roman" w:hAnsi="Times New Roman"/>
          <w:sz w:val="24"/>
          <w:szCs w:val="24"/>
        </w:rPr>
        <w:t xml:space="preserve"> w</w:t>
      </w:r>
      <w:r w:rsidRPr="00AA7409">
        <w:rPr>
          <w:rFonts w:ascii="Times New Roman" w:hAnsi="Times New Roman"/>
          <w:sz w:val="24"/>
          <w:szCs w:val="24"/>
        </w:rPr>
        <w:t>orking with media clips- insert movie and sound clip</w:t>
      </w:r>
    </w:p>
    <w:p w:rsidR="00634188" w:rsidRDefault="0015713E" w:rsidP="00854B65">
      <w:pPr>
        <w:pStyle w:val="ListParagraph"/>
        <w:numPr>
          <w:ilvl w:val="0"/>
          <w:numId w:val="32"/>
        </w:numPr>
        <w:spacing w:after="0" w:line="240" w:lineRule="auto"/>
        <w:ind w:left="360"/>
        <w:rPr>
          <w:rFonts w:ascii="Times New Roman" w:hAnsi="Times New Roman"/>
          <w:sz w:val="24"/>
          <w:szCs w:val="24"/>
        </w:rPr>
      </w:pPr>
      <w:r w:rsidRPr="00AA7409">
        <w:rPr>
          <w:rFonts w:ascii="Times New Roman" w:hAnsi="Times New Roman"/>
          <w:sz w:val="24"/>
          <w:szCs w:val="24"/>
        </w:rPr>
        <w:t>Changing page setup, slide orien</w:t>
      </w:r>
      <w:r w:rsidR="00AA7409" w:rsidRPr="00AA7409">
        <w:rPr>
          <w:rFonts w:ascii="Times New Roman" w:hAnsi="Times New Roman"/>
          <w:sz w:val="24"/>
          <w:szCs w:val="24"/>
        </w:rPr>
        <w:t xml:space="preserve">tation, printing a presentation and </w:t>
      </w:r>
      <w:r w:rsidR="00AA7409">
        <w:rPr>
          <w:rFonts w:ascii="Times New Roman" w:hAnsi="Times New Roman"/>
          <w:sz w:val="24"/>
          <w:szCs w:val="24"/>
        </w:rPr>
        <w:t>r</w:t>
      </w:r>
      <w:r w:rsidRPr="00AA7409">
        <w:rPr>
          <w:rFonts w:ascii="Times New Roman" w:hAnsi="Times New Roman"/>
          <w:sz w:val="24"/>
          <w:szCs w:val="24"/>
        </w:rPr>
        <w:t>unning the presentation using the slide show and function ke</w:t>
      </w:r>
      <w:r w:rsidR="00634188">
        <w:rPr>
          <w:rFonts w:ascii="Times New Roman" w:hAnsi="Times New Roman"/>
          <w:sz w:val="24"/>
          <w:szCs w:val="24"/>
        </w:rPr>
        <w:t>y</w:t>
      </w:r>
    </w:p>
    <w:p w:rsidR="00634188" w:rsidRDefault="00634188" w:rsidP="00854B65">
      <w:pPr>
        <w:pStyle w:val="ListParagraph"/>
        <w:numPr>
          <w:ilvl w:val="0"/>
          <w:numId w:val="32"/>
        </w:numPr>
        <w:spacing w:after="0" w:line="240" w:lineRule="auto"/>
        <w:ind w:left="360"/>
        <w:rPr>
          <w:rFonts w:ascii="Times New Roman" w:hAnsi="Times New Roman"/>
          <w:sz w:val="24"/>
          <w:szCs w:val="24"/>
        </w:rPr>
      </w:pPr>
      <w:r w:rsidRPr="00634188">
        <w:rPr>
          <w:rFonts w:ascii="Times New Roman" w:hAnsi="Times New Roman"/>
          <w:sz w:val="24"/>
          <w:szCs w:val="24"/>
        </w:rPr>
        <w:t xml:space="preserve">Introduction to MS Excel and its area of use and </w:t>
      </w:r>
    </w:p>
    <w:p w:rsidR="00634188" w:rsidRDefault="00634188" w:rsidP="00854B65">
      <w:pPr>
        <w:pStyle w:val="ListParagraph"/>
        <w:numPr>
          <w:ilvl w:val="0"/>
          <w:numId w:val="32"/>
        </w:numPr>
        <w:spacing w:after="0" w:line="240" w:lineRule="auto"/>
        <w:ind w:left="360"/>
        <w:rPr>
          <w:rFonts w:ascii="Times New Roman" w:hAnsi="Times New Roman"/>
          <w:sz w:val="24"/>
          <w:szCs w:val="24"/>
        </w:rPr>
      </w:pPr>
      <w:r w:rsidRPr="00634188">
        <w:rPr>
          <w:rFonts w:ascii="Times New Roman" w:hAnsi="Times New Roman"/>
          <w:sz w:val="24"/>
          <w:szCs w:val="24"/>
        </w:rPr>
        <w:t>Identify the different components of the excel window and their functions</w:t>
      </w:r>
    </w:p>
    <w:p w:rsidR="00634188" w:rsidRDefault="00634188" w:rsidP="00854B65">
      <w:pPr>
        <w:pStyle w:val="ListParagraph"/>
        <w:numPr>
          <w:ilvl w:val="0"/>
          <w:numId w:val="32"/>
        </w:numPr>
        <w:spacing w:after="0" w:line="240" w:lineRule="auto"/>
        <w:ind w:left="360"/>
        <w:rPr>
          <w:rFonts w:ascii="Times New Roman" w:hAnsi="Times New Roman"/>
          <w:sz w:val="24"/>
          <w:szCs w:val="24"/>
        </w:rPr>
      </w:pPr>
      <w:r w:rsidRPr="00634188">
        <w:rPr>
          <w:rFonts w:ascii="Times New Roman" w:hAnsi="Times New Roman"/>
          <w:sz w:val="24"/>
          <w:szCs w:val="24"/>
        </w:rPr>
        <w:t xml:space="preserve">Understanding what is a workbook, worksheet, cells, range and auto fill handle Open, save, close &amp; renaming a workbook and </w:t>
      </w:r>
      <w:r>
        <w:rPr>
          <w:rFonts w:ascii="Times New Roman" w:hAnsi="Times New Roman"/>
          <w:sz w:val="24"/>
          <w:szCs w:val="24"/>
        </w:rPr>
        <w:t xml:space="preserve"> </w:t>
      </w:r>
      <w:r w:rsidRPr="00634188">
        <w:rPr>
          <w:rFonts w:ascii="Times New Roman" w:hAnsi="Times New Roman"/>
          <w:sz w:val="24"/>
          <w:szCs w:val="24"/>
        </w:rPr>
        <w:t>Protecting the workbook using a passwor</w:t>
      </w:r>
      <w:r>
        <w:rPr>
          <w:rFonts w:ascii="Times New Roman" w:hAnsi="Times New Roman"/>
          <w:sz w:val="24"/>
          <w:szCs w:val="24"/>
        </w:rPr>
        <w:t>d</w:t>
      </w:r>
    </w:p>
    <w:p w:rsidR="00634188" w:rsidRDefault="00634188" w:rsidP="00854B65">
      <w:pPr>
        <w:pStyle w:val="ListParagraph"/>
        <w:numPr>
          <w:ilvl w:val="0"/>
          <w:numId w:val="32"/>
        </w:numPr>
        <w:spacing w:after="0" w:line="240" w:lineRule="auto"/>
        <w:ind w:left="360"/>
        <w:rPr>
          <w:rFonts w:ascii="Times New Roman" w:hAnsi="Times New Roman"/>
          <w:sz w:val="24"/>
          <w:szCs w:val="24"/>
        </w:rPr>
      </w:pPr>
      <w:r w:rsidRPr="00634188">
        <w:rPr>
          <w:rFonts w:ascii="Times New Roman" w:hAnsi="Times New Roman"/>
          <w:sz w:val="24"/>
          <w:szCs w:val="24"/>
        </w:rPr>
        <w:t>Inserting worksheets, copying &amp; renaming sheets, deleting sheets, editing text, selecting cells, rearranging &amp; merging of cell contents</w:t>
      </w:r>
      <w:r>
        <w:rPr>
          <w:rFonts w:ascii="Times New Roman" w:hAnsi="Times New Roman"/>
          <w:sz w:val="24"/>
          <w:szCs w:val="24"/>
        </w:rPr>
        <w:t xml:space="preserve"> and w</w:t>
      </w:r>
      <w:r w:rsidRPr="00634188">
        <w:rPr>
          <w:rFonts w:ascii="Times New Roman" w:hAnsi="Times New Roman"/>
          <w:sz w:val="24"/>
          <w:szCs w:val="24"/>
        </w:rPr>
        <w:t>orking with cell formatting using auto row format, row and column formatting, cell border, hyperlink</w:t>
      </w:r>
    </w:p>
    <w:p w:rsidR="00634188" w:rsidRDefault="00634188" w:rsidP="00854B65">
      <w:pPr>
        <w:pStyle w:val="ListParagraph"/>
        <w:numPr>
          <w:ilvl w:val="0"/>
          <w:numId w:val="32"/>
        </w:numPr>
        <w:spacing w:after="0" w:line="240" w:lineRule="auto"/>
        <w:ind w:left="360"/>
        <w:rPr>
          <w:rFonts w:ascii="Times New Roman" w:hAnsi="Times New Roman"/>
          <w:sz w:val="24"/>
          <w:szCs w:val="24"/>
        </w:rPr>
      </w:pPr>
      <w:r w:rsidRPr="00634188">
        <w:rPr>
          <w:rFonts w:ascii="Times New Roman" w:hAnsi="Times New Roman"/>
          <w:sz w:val="24"/>
          <w:szCs w:val="24"/>
        </w:rPr>
        <w:t>Working with formula using addressing method, auto sum and functions, merging from excel workbook to word document</w:t>
      </w:r>
    </w:p>
    <w:p w:rsidR="00E40B58" w:rsidRDefault="00634188" w:rsidP="00854B65">
      <w:pPr>
        <w:pStyle w:val="ListParagraph"/>
        <w:numPr>
          <w:ilvl w:val="0"/>
          <w:numId w:val="32"/>
        </w:numPr>
        <w:spacing w:after="0" w:line="240" w:lineRule="auto"/>
        <w:ind w:left="360"/>
        <w:rPr>
          <w:rFonts w:ascii="Times New Roman" w:hAnsi="Times New Roman"/>
          <w:sz w:val="24"/>
          <w:szCs w:val="24"/>
        </w:rPr>
      </w:pPr>
      <w:r w:rsidRPr="00634188">
        <w:rPr>
          <w:rFonts w:ascii="Times New Roman" w:hAnsi="Times New Roman"/>
          <w:sz w:val="24"/>
          <w:szCs w:val="24"/>
        </w:rPr>
        <w:t>Managing data-sorting data, filtering data, freezing rows &amp; columns, cell contents, working subtotals and data form</w:t>
      </w:r>
      <w:r>
        <w:rPr>
          <w:rFonts w:ascii="Times New Roman" w:hAnsi="Times New Roman"/>
          <w:sz w:val="24"/>
          <w:szCs w:val="24"/>
        </w:rPr>
        <w:t xml:space="preserve"> and w</w:t>
      </w:r>
      <w:r w:rsidRPr="00634188">
        <w:rPr>
          <w:rFonts w:ascii="Times New Roman" w:hAnsi="Times New Roman"/>
          <w:sz w:val="24"/>
          <w:szCs w:val="24"/>
        </w:rPr>
        <w:t>orking with charts</w:t>
      </w:r>
    </w:p>
    <w:p w:rsidR="00E40B58" w:rsidRDefault="00E40B58" w:rsidP="00854B65">
      <w:pPr>
        <w:pStyle w:val="ListParagraph"/>
        <w:numPr>
          <w:ilvl w:val="0"/>
          <w:numId w:val="32"/>
        </w:numPr>
        <w:spacing w:after="0" w:line="240" w:lineRule="auto"/>
        <w:ind w:left="360"/>
        <w:rPr>
          <w:rFonts w:ascii="Times New Roman" w:hAnsi="Times New Roman"/>
          <w:sz w:val="24"/>
          <w:szCs w:val="24"/>
        </w:rPr>
      </w:pPr>
      <w:r w:rsidRPr="00E40B58">
        <w:rPr>
          <w:rFonts w:ascii="Times New Roman" w:hAnsi="Times New Roman"/>
          <w:sz w:val="24"/>
          <w:szCs w:val="24"/>
        </w:rPr>
        <w:t>Understanding the different components of a desktop computer</w:t>
      </w:r>
    </w:p>
    <w:p w:rsidR="00E40B58" w:rsidRDefault="00E40B58" w:rsidP="00854B65">
      <w:pPr>
        <w:pStyle w:val="ListParagraph"/>
        <w:numPr>
          <w:ilvl w:val="0"/>
          <w:numId w:val="32"/>
        </w:numPr>
        <w:spacing w:after="0" w:line="240" w:lineRule="auto"/>
        <w:ind w:left="360"/>
        <w:rPr>
          <w:rFonts w:ascii="Times New Roman" w:hAnsi="Times New Roman"/>
          <w:sz w:val="24"/>
          <w:szCs w:val="24"/>
        </w:rPr>
      </w:pPr>
      <w:r w:rsidRPr="00E40B58">
        <w:rPr>
          <w:rFonts w:ascii="Times New Roman" w:hAnsi="Times New Roman"/>
          <w:sz w:val="24"/>
          <w:szCs w:val="24"/>
        </w:rPr>
        <w:t>Understanding the different brands of the components</w:t>
      </w:r>
    </w:p>
    <w:p w:rsidR="00E40B58" w:rsidRDefault="00E40B58" w:rsidP="00854B65">
      <w:pPr>
        <w:pStyle w:val="ListParagraph"/>
        <w:numPr>
          <w:ilvl w:val="0"/>
          <w:numId w:val="32"/>
        </w:numPr>
        <w:spacing w:after="0" w:line="240" w:lineRule="auto"/>
        <w:ind w:left="360"/>
        <w:rPr>
          <w:rFonts w:ascii="Times New Roman" w:hAnsi="Times New Roman"/>
          <w:sz w:val="24"/>
          <w:szCs w:val="24"/>
        </w:rPr>
      </w:pPr>
      <w:r w:rsidRPr="00E40B58">
        <w:rPr>
          <w:rFonts w:ascii="Times New Roman" w:hAnsi="Times New Roman"/>
          <w:sz w:val="24"/>
          <w:szCs w:val="24"/>
        </w:rPr>
        <w:lastRenderedPageBreak/>
        <w:t>Assembling a computer</w:t>
      </w:r>
    </w:p>
    <w:p w:rsidR="00E40B58" w:rsidRDefault="00E40B58" w:rsidP="00854B65">
      <w:pPr>
        <w:pStyle w:val="ListParagraph"/>
        <w:numPr>
          <w:ilvl w:val="0"/>
          <w:numId w:val="32"/>
        </w:numPr>
        <w:spacing w:after="0" w:line="240" w:lineRule="auto"/>
        <w:ind w:left="360"/>
        <w:rPr>
          <w:rFonts w:ascii="Times New Roman" w:hAnsi="Times New Roman"/>
          <w:sz w:val="24"/>
          <w:szCs w:val="24"/>
        </w:rPr>
      </w:pPr>
      <w:r w:rsidRPr="00E40B58">
        <w:rPr>
          <w:rFonts w:ascii="Times New Roman" w:hAnsi="Times New Roman"/>
          <w:sz w:val="24"/>
          <w:szCs w:val="24"/>
        </w:rPr>
        <w:t>Partitioning and Installing operating system and drivers</w:t>
      </w:r>
    </w:p>
    <w:p w:rsidR="00E40B58" w:rsidRDefault="00E40B58" w:rsidP="00854B65">
      <w:pPr>
        <w:pStyle w:val="ListParagraph"/>
        <w:numPr>
          <w:ilvl w:val="0"/>
          <w:numId w:val="32"/>
        </w:numPr>
        <w:spacing w:after="0" w:line="240" w:lineRule="auto"/>
        <w:ind w:left="360"/>
        <w:rPr>
          <w:rFonts w:ascii="Times New Roman" w:hAnsi="Times New Roman"/>
          <w:sz w:val="24"/>
          <w:szCs w:val="24"/>
        </w:rPr>
      </w:pPr>
      <w:r w:rsidRPr="00E40B58">
        <w:rPr>
          <w:rFonts w:ascii="Times New Roman" w:hAnsi="Times New Roman"/>
          <w:sz w:val="24"/>
          <w:szCs w:val="24"/>
        </w:rPr>
        <w:t>Installing application soft wares</w:t>
      </w:r>
    </w:p>
    <w:p w:rsidR="00E40B58" w:rsidRPr="00E40B58" w:rsidRDefault="00E40B58" w:rsidP="00854B65">
      <w:pPr>
        <w:pStyle w:val="ListParagraph"/>
        <w:numPr>
          <w:ilvl w:val="0"/>
          <w:numId w:val="32"/>
        </w:numPr>
        <w:spacing w:after="0" w:line="240" w:lineRule="auto"/>
        <w:ind w:left="360"/>
        <w:rPr>
          <w:rFonts w:ascii="Times New Roman" w:hAnsi="Times New Roman"/>
          <w:sz w:val="24"/>
          <w:szCs w:val="24"/>
        </w:rPr>
      </w:pPr>
      <w:r w:rsidRPr="00E40B58">
        <w:rPr>
          <w:rFonts w:ascii="Times New Roman" w:hAnsi="Times New Roman"/>
          <w:sz w:val="24"/>
          <w:szCs w:val="24"/>
        </w:rPr>
        <w:t>Troubleshooting RAM, hard drive, SMPS problems</w:t>
      </w:r>
    </w:p>
    <w:p w:rsidR="00634188" w:rsidRPr="00634188" w:rsidRDefault="00634188" w:rsidP="00E40B58">
      <w:pPr>
        <w:pStyle w:val="ListParagraph"/>
        <w:spacing w:after="0" w:line="240" w:lineRule="auto"/>
        <w:ind w:left="360"/>
        <w:rPr>
          <w:rFonts w:ascii="Times New Roman" w:hAnsi="Times New Roman"/>
          <w:sz w:val="24"/>
          <w:szCs w:val="24"/>
        </w:rPr>
      </w:pPr>
    </w:p>
    <w:p w:rsidR="00B6658A" w:rsidRPr="00CB01ED" w:rsidRDefault="004839FF" w:rsidP="000B3C6C">
      <w:pPr>
        <w:spacing w:after="0" w:line="240" w:lineRule="auto"/>
        <w:jc w:val="both"/>
        <w:rPr>
          <w:rFonts w:ascii="Times New Roman" w:eastAsia="Times New Roman" w:hAnsi="Times New Roman"/>
          <w:color w:val="000000"/>
          <w:sz w:val="24"/>
          <w:szCs w:val="24"/>
        </w:rPr>
      </w:pPr>
      <w:r>
        <w:rPr>
          <w:rFonts w:ascii="Times New Roman" w:hAnsi="Times New Roman"/>
          <w:b/>
          <w:sz w:val="24"/>
          <w:szCs w:val="24"/>
        </w:rPr>
        <w:t>Subject:</w:t>
      </w:r>
      <w:r w:rsidR="00B6658A" w:rsidRPr="00CB01ED">
        <w:rPr>
          <w:rFonts w:ascii="Times New Roman" w:hAnsi="Times New Roman"/>
          <w:sz w:val="24"/>
          <w:szCs w:val="24"/>
        </w:rPr>
        <w:t xml:space="preserve"> </w:t>
      </w:r>
      <w:r w:rsidR="00B6658A" w:rsidRPr="00CB01ED">
        <w:rPr>
          <w:rFonts w:ascii="Times New Roman" w:eastAsia="Times New Roman" w:hAnsi="Times New Roman"/>
          <w:color w:val="000000"/>
          <w:sz w:val="24"/>
          <w:szCs w:val="24"/>
        </w:rPr>
        <w:t>OPERATING SYSTEMS</w:t>
      </w:r>
    </w:p>
    <w:p w:rsidR="00665890" w:rsidRPr="00CB01ED" w:rsidRDefault="00665890"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sidR="00CB2D14">
        <w:rPr>
          <w:rFonts w:ascii="Times New Roman" w:eastAsia="Times New Roman" w:hAnsi="Times New Roman"/>
          <w:color w:val="000000"/>
          <w:sz w:val="24"/>
          <w:szCs w:val="24"/>
        </w:rPr>
        <w:t>MST</w:t>
      </w:r>
      <w:r w:rsidR="00592B18">
        <w:rPr>
          <w:rFonts w:ascii="Times New Roman" w:eastAsia="Times New Roman" w:hAnsi="Times New Roman"/>
          <w:color w:val="000000"/>
          <w:sz w:val="24"/>
          <w:szCs w:val="24"/>
        </w:rPr>
        <w:t>550</w:t>
      </w:r>
    </w:p>
    <w:p w:rsidR="00665890" w:rsidRDefault="00665890"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4</w:t>
      </w:r>
    </w:p>
    <w:p w:rsidR="00E6081D" w:rsidRDefault="00953A59" w:rsidP="000B3C6C">
      <w:pPr>
        <w:spacing w:after="0" w:line="240" w:lineRule="auto"/>
        <w:jc w:val="both"/>
        <w:rPr>
          <w:rFonts w:ascii="Times New Roman" w:hAnsi="Times New Roman"/>
          <w:sz w:val="24"/>
          <w:szCs w:val="24"/>
        </w:rPr>
      </w:pPr>
      <w:r w:rsidRPr="00953A59">
        <w:rPr>
          <w:rFonts w:ascii="Times New Roman" w:hAnsi="Times New Roman"/>
        </w:rPr>
        <w:pict>
          <v:rect id="_x0000_s1034" style="position:absolute;left:0;text-align:left;margin-left:.75pt;margin-top:10.45pt;width:461.4pt;height:42.75pt;z-index:251668480;mso-width-relative:margin;mso-height-relative:margin" strokeweight="5pt">
            <v:stroke linestyle="thickThin"/>
            <v:shadow color="#868686"/>
            <v:textbox style="mso-next-textbox:#_x0000_s1034">
              <w:txbxContent>
                <w:p w:rsidR="003B64D9" w:rsidRPr="00E6081D" w:rsidRDefault="003B64D9" w:rsidP="00E6081D">
                  <w:pPr>
                    <w:spacing w:after="0" w:line="240" w:lineRule="auto"/>
                    <w:jc w:val="both"/>
                    <w:rPr>
                      <w:rFonts w:ascii="Times New Roman" w:hAnsi="Times New Roman"/>
                      <w:b/>
                      <w:sz w:val="24"/>
                      <w:szCs w:val="24"/>
                    </w:rPr>
                  </w:pPr>
                  <w:r w:rsidRPr="00E6081D">
                    <w:rPr>
                      <w:rFonts w:ascii="Times New Roman" w:hAnsi="Times New Roman"/>
                      <w:b/>
                      <w:sz w:val="24"/>
                      <w:szCs w:val="24"/>
                    </w:rPr>
                    <w:t xml:space="preserve">OBJECTIVE: </w:t>
                  </w:r>
                  <w:r w:rsidRPr="00E6081D">
                    <w:rPr>
                      <w:rFonts w:ascii="Times New Roman" w:hAnsi="Times New Roman"/>
                      <w:sz w:val="24"/>
                      <w:szCs w:val="24"/>
                    </w:rPr>
                    <w:t>To describe the major components of an operating system, their functions and purpose to achieve the various case studies of different types of Operating System.</w:t>
                  </w:r>
                </w:p>
                <w:p w:rsidR="003B64D9" w:rsidRDefault="003B64D9" w:rsidP="00B6658A">
                  <w:pPr>
                    <w:spacing w:after="0" w:line="240" w:lineRule="auto"/>
                    <w:ind w:right="360"/>
                    <w:jc w:val="both"/>
                    <w:rPr>
                      <w:rFonts w:ascii="Times New Roman" w:hAnsi="Times New Roman"/>
                      <w:sz w:val="24"/>
                      <w:szCs w:val="24"/>
                    </w:rPr>
                  </w:pPr>
                </w:p>
                <w:p w:rsidR="003B64D9" w:rsidRDefault="003B64D9" w:rsidP="00B6658A">
                  <w:pPr>
                    <w:pStyle w:val="NoSpacing"/>
                    <w:spacing w:line="360" w:lineRule="auto"/>
                    <w:jc w:val="both"/>
                  </w:pPr>
                </w:p>
                <w:p w:rsidR="003B64D9" w:rsidRDefault="003B64D9" w:rsidP="00B6658A">
                  <w:pPr>
                    <w:pStyle w:val="NoSpacing"/>
                    <w:spacing w:line="360" w:lineRule="auto"/>
                    <w:rPr>
                      <w:b/>
                      <w:sz w:val="25"/>
                      <w:szCs w:val="25"/>
                    </w:rPr>
                  </w:pPr>
                </w:p>
              </w:txbxContent>
            </v:textbox>
          </v:rect>
        </w:pict>
      </w:r>
    </w:p>
    <w:p w:rsidR="00E6081D" w:rsidRPr="00CB01ED" w:rsidRDefault="00E6081D" w:rsidP="000B3C6C">
      <w:pPr>
        <w:spacing w:after="0" w:line="240" w:lineRule="auto"/>
        <w:jc w:val="both"/>
        <w:rPr>
          <w:rFonts w:ascii="Times New Roman" w:hAnsi="Times New Roman"/>
          <w:sz w:val="24"/>
          <w:szCs w:val="24"/>
        </w:rPr>
      </w:pPr>
    </w:p>
    <w:p w:rsidR="00B6658A" w:rsidRPr="00CB01ED" w:rsidRDefault="00B6658A" w:rsidP="000B3C6C">
      <w:pPr>
        <w:spacing w:after="0" w:line="240" w:lineRule="auto"/>
        <w:jc w:val="both"/>
        <w:rPr>
          <w:rFonts w:ascii="Times New Roman" w:hAnsi="Times New Roman"/>
          <w:sz w:val="24"/>
          <w:szCs w:val="24"/>
        </w:rPr>
      </w:pPr>
    </w:p>
    <w:p w:rsidR="00B6658A" w:rsidRPr="00CB01ED" w:rsidRDefault="00B6658A" w:rsidP="000B3C6C">
      <w:pPr>
        <w:spacing w:after="0" w:line="240" w:lineRule="auto"/>
        <w:rPr>
          <w:rFonts w:ascii="Times New Roman" w:hAnsi="Times New Roman"/>
          <w:sz w:val="24"/>
          <w:szCs w:val="24"/>
        </w:rPr>
      </w:pPr>
    </w:p>
    <w:p w:rsidR="00B6658A" w:rsidRPr="00CB01ED" w:rsidRDefault="00B6658A" w:rsidP="000B3C6C">
      <w:pPr>
        <w:spacing w:after="0" w:line="240" w:lineRule="auto"/>
        <w:rPr>
          <w:rFonts w:ascii="Times New Roman" w:hAnsi="Times New Roman"/>
          <w:sz w:val="24"/>
          <w:szCs w:val="24"/>
        </w:rPr>
      </w:pPr>
    </w:p>
    <w:p w:rsidR="00B6658A" w:rsidRPr="00CB01ED" w:rsidRDefault="006B4A8A" w:rsidP="000B3C6C">
      <w:pPr>
        <w:spacing w:after="0" w:line="240" w:lineRule="auto"/>
        <w:jc w:val="both"/>
        <w:rPr>
          <w:rFonts w:ascii="Times New Roman" w:hAnsi="Times New Roman"/>
          <w:b/>
          <w:sz w:val="24"/>
          <w:szCs w:val="24"/>
        </w:rPr>
      </w:pPr>
      <w:r>
        <w:rPr>
          <w:rFonts w:ascii="Times New Roman" w:hAnsi="Times New Roman"/>
          <w:b/>
          <w:sz w:val="24"/>
          <w:szCs w:val="24"/>
        </w:rPr>
        <w:t>UNIT-</w:t>
      </w:r>
      <w:r w:rsidR="00B6658A" w:rsidRPr="00CB01ED">
        <w:rPr>
          <w:rFonts w:ascii="Times New Roman" w:hAnsi="Times New Roman"/>
          <w:b/>
          <w:sz w:val="24"/>
          <w:szCs w:val="24"/>
        </w:rPr>
        <w:t>I</w:t>
      </w:r>
    </w:p>
    <w:p w:rsidR="00B6658A" w:rsidRPr="00CB01ED" w:rsidRDefault="00B6658A" w:rsidP="000B3C6C">
      <w:pPr>
        <w:spacing w:after="0" w:line="240" w:lineRule="auto"/>
        <w:jc w:val="both"/>
        <w:rPr>
          <w:rFonts w:ascii="Times New Roman" w:hAnsi="Times New Roman"/>
          <w:sz w:val="24"/>
          <w:szCs w:val="24"/>
        </w:rPr>
      </w:pPr>
      <w:r w:rsidRPr="00CB01ED">
        <w:rPr>
          <w:rFonts w:ascii="Times New Roman" w:hAnsi="Times New Roman"/>
          <w:sz w:val="24"/>
          <w:szCs w:val="24"/>
        </w:rPr>
        <w:t>Introduction</w:t>
      </w:r>
      <w:r w:rsidRPr="00CB01ED">
        <w:rPr>
          <w:rFonts w:ascii="Times New Roman" w:hAnsi="Times New Roman"/>
          <w:b/>
          <w:sz w:val="24"/>
          <w:szCs w:val="24"/>
        </w:rPr>
        <w:t xml:space="preserve"> – </w:t>
      </w:r>
      <w:r w:rsidRPr="00CB01ED">
        <w:rPr>
          <w:rFonts w:ascii="Times New Roman" w:hAnsi="Times New Roman"/>
          <w:bCs/>
          <w:color w:val="000000"/>
          <w:sz w:val="24"/>
          <w:szCs w:val="24"/>
        </w:rPr>
        <w:t xml:space="preserve">Definition, Types of Operating System, </w:t>
      </w:r>
      <w:r w:rsidRPr="00CB01ED">
        <w:rPr>
          <w:rFonts w:ascii="Times New Roman" w:hAnsi="Times New Roman"/>
          <w:sz w:val="24"/>
          <w:szCs w:val="24"/>
        </w:rPr>
        <w:t>Functions of the Operating System, Operating Systems Services, System Components, System Calls, Single User, Multi User and Multitasking Operating System;</w:t>
      </w:r>
    </w:p>
    <w:p w:rsidR="00E6081D" w:rsidRDefault="00E6081D" w:rsidP="000B3C6C">
      <w:pPr>
        <w:spacing w:after="0" w:line="240" w:lineRule="auto"/>
        <w:jc w:val="both"/>
        <w:rPr>
          <w:rFonts w:ascii="Times New Roman" w:hAnsi="Times New Roman"/>
          <w:b/>
          <w:sz w:val="24"/>
          <w:szCs w:val="24"/>
        </w:rPr>
      </w:pPr>
    </w:p>
    <w:p w:rsidR="00B6658A" w:rsidRPr="00CB01ED" w:rsidRDefault="00B6658A" w:rsidP="000B3C6C">
      <w:pPr>
        <w:spacing w:after="0" w:line="240" w:lineRule="auto"/>
        <w:jc w:val="both"/>
        <w:rPr>
          <w:rFonts w:ascii="Times New Roman" w:hAnsi="Times New Roman"/>
          <w:b/>
          <w:sz w:val="24"/>
          <w:szCs w:val="24"/>
        </w:rPr>
      </w:pPr>
      <w:r w:rsidRPr="00CB01ED">
        <w:rPr>
          <w:rFonts w:ascii="Times New Roman" w:hAnsi="Times New Roman"/>
          <w:b/>
          <w:sz w:val="24"/>
          <w:szCs w:val="24"/>
        </w:rPr>
        <w:t>UNIT-II</w:t>
      </w:r>
    </w:p>
    <w:p w:rsidR="00B6658A" w:rsidRPr="00CB01ED" w:rsidRDefault="00B6658A" w:rsidP="000B3C6C">
      <w:pPr>
        <w:pStyle w:val="Default"/>
        <w:jc w:val="both"/>
        <w:rPr>
          <w:rFonts w:ascii="Times New Roman" w:hAnsi="Times New Roman" w:cs="Times New Roman"/>
        </w:rPr>
      </w:pPr>
      <w:r w:rsidRPr="00CB01ED">
        <w:rPr>
          <w:rFonts w:ascii="Times New Roman" w:hAnsi="Times New Roman" w:cs="Times New Roman"/>
        </w:rPr>
        <w:t>Process Management – Process, Scheduling, CPU Scheduling Concepts, Process Synchronization, Semaphore, Classical Problems of Synchronization, Deadlocks, Deadlock Detection, Deadlock Recovery;</w:t>
      </w:r>
    </w:p>
    <w:p w:rsidR="00E6081D" w:rsidRDefault="00E6081D" w:rsidP="000B3C6C">
      <w:pPr>
        <w:spacing w:after="0" w:line="240" w:lineRule="auto"/>
        <w:jc w:val="both"/>
        <w:rPr>
          <w:rFonts w:ascii="Times New Roman" w:hAnsi="Times New Roman"/>
          <w:b/>
          <w:sz w:val="24"/>
          <w:szCs w:val="24"/>
        </w:rPr>
      </w:pPr>
    </w:p>
    <w:p w:rsidR="00B6658A" w:rsidRPr="00CB01ED" w:rsidRDefault="006B4A8A" w:rsidP="000B3C6C">
      <w:pPr>
        <w:spacing w:after="0" w:line="240" w:lineRule="auto"/>
        <w:jc w:val="both"/>
        <w:rPr>
          <w:rFonts w:ascii="Times New Roman" w:hAnsi="Times New Roman"/>
          <w:b/>
          <w:sz w:val="24"/>
          <w:szCs w:val="24"/>
        </w:rPr>
      </w:pPr>
      <w:r>
        <w:rPr>
          <w:rFonts w:ascii="Times New Roman" w:hAnsi="Times New Roman"/>
          <w:b/>
          <w:sz w:val="24"/>
          <w:szCs w:val="24"/>
        </w:rPr>
        <w:t>UNIT-</w:t>
      </w:r>
      <w:r w:rsidR="00B6658A" w:rsidRPr="00CB01ED">
        <w:rPr>
          <w:rFonts w:ascii="Times New Roman" w:hAnsi="Times New Roman"/>
          <w:b/>
          <w:sz w:val="24"/>
          <w:szCs w:val="24"/>
        </w:rPr>
        <w:t>III</w:t>
      </w:r>
    </w:p>
    <w:p w:rsidR="00B6658A" w:rsidRPr="00CB01ED" w:rsidRDefault="00B6658A" w:rsidP="000B3C6C">
      <w:pPr>
        <w:pStyle w:val="Default"/>
        <w:jc w:val="both"/>
        <w:rPr>
          <w:rFonts w:ascii="Times New Roman" w:hAnsi="Times New Roman" w:cs="Times New Roman"/>
        </w:rPr>
      </w:pPr>
      <w:r w:rsidRPr="00CB01ED">
        <w:rPr>
          <w:rFonts w:ascii="Times New Roman" w:hAnsi="Times New Roman" w:cs="Times New Roman"/>
        </w:rPr>
        <w:t xml:space="preserve">Memory Management – Introduction, Logical address V/s Physical address, Swapping, </w:t>
      </w:r>
      <w:r w:rsidRPr="00CB01ED">
        <w:rPr>
          <w:rFonts w:ascii="Times New Roman" w:hAnsi="Times New Roman" w:cs="Times New Roman"/>
          <w:bCs/>
        </w:rPr>
        <w:t xml:space="preserve">Contiguous Allocation, </w:t>
      </w:r>
      <w:r w:rsidRPr="00CB01ED">
        <w:rPr>
          <w:rFonts w:ascii="Times New Roman" w:hAnsi="Times New Roman" w:cs="Times New Roman"/>
        </w:rPr>
        <w:t>Partitioned Memory Allocation, Fragmentation, Paging, Segmentation, Virtual Memory, Page Replacement, Page Replacement Algorithms, Frame Allocation Algorithm;</w:t>
      </w:r>
    </w:p>
    <w:p w:rsidR="00B6658A" w:rsidRPr="00CB01ED" w:rsidRDefault="00B6658A" w:rsidP="000B3C6C">
      <w:pPr>
        <w:spacing w:after="0" w:line="240" w:lineRule="auto"/>
        <w:jc w:val="both"/>
        <w:rPr>
          <w:rFonts w:ascii="Times New Roman" w:hAnsi="Times New Roman"/>
          <w:b/>
          <w:i/>
          <w:sz w:val="24"/>
          <w:szCs w:val="24"/>
        </w:rPr>
      </w:pPr>
      <w:r w:rsidRPr="00CB01ED">
        <w:rPr>
          <w:rFonts w:ascii="Times New Roman" w:hAnsi="Times New Roman"/>
          <w:b/>
          <w:sz w:val="24"/>
          <w:szCs w:val="24"/>
        </w:rPr>
        <w:t>UNIT-IV</w:t>
      </w:r>
    </w:p>
    <w:p w:rsidR="00B6658A" w:rsidRPr="00CB01ED" w:rsidRDefault="00B6658A" w:rsidP="000B3C6C">
      <w:pPr>
        <w:pStyle w:val="Default"/>
        <w:jc w:val="both"/>
        <w:rPr>
          <w:rFonts w:ascii="Times New Roman" w:hAnsi="Times New Roman" w:cs="Times New Roman"/>
        </w:rPr>
      </w:pPr>
      <w:r w:rsidRPr="00CB01ED">
        <w:rPr>
          <w:rFonts w:ascii="Times New Roman" w:hAnsi="Times New Roman" w:cs="Times New Roman"/>
        </w:rPr>
        <w:t>File Management – File concepts, Access Methods, Directory Structure, Allocation Methods, Free Space Management, Secondary Storage Structure, Disk Scheduling, FCFS Scheduling, Disk Management;</w:t>
      </w:r>
    </w:p>
    <w:p w:rsidR="00E6081D" w:rsidRDefault="00E6081D" w:rsidP="000B3C6C">
      <w:pPr>
        <w:spacing w:after="0" w:line="240" w:lineRule="auto"/>
        <w:jc w:val="both"/>
        <w:rPr>
          <w:rFonts w:ascii="Times New Roman" w:hAnsi="Times New Roman"/>
          <w:b/>
          <w:sz w:val="24"/>
          <w:szCs w:val="24"/>
        </w:rPr>
      </w:pPr>
    </w:p>
    <w:p w:rsidR="00B6658A" w:rsidRPr="00CB01ED" w:rsidRDefault="006B4A8A" w:rsidP="000B3C6C">
      <w:pPr>
        <w:spacing w:after="0" w:line="240" w:lineRule="auto"/>
        <w:jc w:val="both"/>
        <w:rPr>
          <w:rFonts w:ascii="Times New Roman" w:hAnsi="Times New Roman"/>
          <w:b/>
          <w:sz w:val="24"/>
          <w:szCs w:val="24"/>
        </w:rPr>
      </w:pPr>
      <w:r>
        <w:rPr>
          <w:rFonts w:ascii="Times New Roman" w:hAnsi="Times New Roman"/>
          <w:b/>
          <w:sz w:val="24"/>
          <w:szCs w:val="24"/>
        </w:rPr>
        <w:t>UNIT-</w:t>
      </w:r>
      <w:r w:rsidR="00B6658A" w:rsidRPr="00CB01ED">
        <w:rPr>
          <w:rFonts w:ascii="Times New Roman" w:hAnsi="Times New Roman"/>
          <w:b/>
          <w:sz w:val="24"/>
          <w:szCs w:val="24"/>
        </w:rPr>
        <w:t>V</w:t>
      </w:r>
    </w:p>
    <w:p w:rsidR="00B6658A" w:rsidRPr="00CB01ED" w:rsidRDefault="00B6658A" w:rsidP="000B3C6C">
      <w:pPr>
        <w:spacing w:after="0" w:line="240" w:lineRule="auto"/>
        <w:jc w:val="both"/>
        <w:rPr>
          <w:rFonts w:ascii="Times New Roman" w:hAnsi="Times New Roman"/>
          <w:sz w:val="24"/>
          <w:szCs w:val="24"/>
        </w:rPr>
      </w:pPr>
      <w:r w:rsidRPr="00CB01ED">
        <w:rPr>
          <w:rFonts w:ascii="Times New Roman" w:hAnsi="Times New Roman"/>
          <w:sz w:val="24"/>
          <w:szCs w:val="24"/>
        </w:rPr>
        <w:t>Distributed System and Security – Client/Server Computing, Remote Procedure Calls, Clusters, Threats and its Goals, Types of threats, Protection Mechanism, Digital Signature, Case Study on MS-DOS, Windows NT, Windows XP, Windows 7, Windows Ultimate, Android, Jelly Beans.</w:t>
      </w:r>
    </w:p>
    <w:p w:rsidR="00952B0C" w:rsidRPr="00CB01ED" w:rsidRDefault="00952B0C" w:rsidP="000B3C6C">
      <w:pPr>
        <w:spacing w:after="0" w:line="240" w:lineRule="auto"/>
        <w:jc w:val="both"/>
        <w:rPr>
          <w:rFonts w:ascii="Times New Roman" w:hAnsi="Times New Roman"/>
          <w:b/>
          <w:sz w:val="24"/>
          <w:szCs w:val="24"/>
        </w:rPr>
      </w:pPr>
    </w:p>
    <w:p w:rsidR="00B6658A" w:rsidRPr="00CB01ED" w:rsidRDefault="006B4A8A" w:rsidP="000B3C6C">
      <w:pPr>
        <w:spacing w:after="0" w:line="240" w:lineRule="auto"/>
        <w:jc w:val="both"/>
        <w:rPr>
          <w:rFonts w:ascii="Times New Roman" w:hAnsi="Times New Roman"/>
          <w:b/>
          <w:sz w:val="24"/>
          <w:szCs w:val="24"/>
        </w:rPr>
      </w:pPr>
      <w:r>
        <w:rPr>
          <w:rFonts w:ascii="Times New Roman" w:hAnsi="Times New Roman"/>
          <w:b/>
          <w:sz w:val="24"/>
          <w:szCs w:val="24"/>
        </w:rPr>
        <w:t>TEXT</w:t>
      </w:r>
      <w:r w:rsidR="0082488F" w:rsidRPr="00CB01ED">
        <w:rPr>
          <w:rFonts w:ascii="Times New Roman" w:hAnsi="Times New Roman"/>
          <w:b/>
          <w:sz w:val="24"/>
          <w:szCs w:val="24"/>
        </w:rPr>
        <w:t>BOOKS</w:t>
      </w:r>
      <w:r w:rsidR="00B6658A" w:rsidRPr="00CB01ED">
        <w:rPr>
          <w:rFonts w:ascii="Times New Roman" w:hAnsi="Times New Roman"/>
          <w:b/>
          <w:sz w:val="24"/>
          <w:szCs w:val="24"/>
        </w:rPr>
        <w:t>:</w:t>
      </w:r>
    </w:p>
    <w:p w:rsidR="00B6658A" w:rsidRPr="00576E6D" w:rsidRDefault="00B6658A" w:rsidP="00854B65">
      <w:pPr>
        <w:pStyle w:val="ListParagraph"/>
        <w:numPr>
          <w:ilvl w:val="0"/>
          <w:numId w:val="12"/>
        </w:numPr>
        <w:tabs>
          <w:tab w:val="left" w:pos="-90"/>
        </w:tabs>
        <w:spacing w:after="0" w:line="240" w:lineRule="auto"/>
        <w:ind w:left="360"/>
        <w:jc w:val="both"/>
        <w:rPr>
          <w:rFonts w:ascii="Times New Roman" w:hAnsi="Times New Roman"/>
          <w:sz w:val="24"/>
          <w:szCs w:val="24"/>
        </w:rPr>
      </w:pPr>
      <w:r w:rsidRPr="00576E6D">
        <w:rPr>
          <w:rFonts w:ascii="Times New Roman" w:hAnsi="Times New Roman"/>
          <w:sz w:val="24"/>
          <w:szCs w:val="24"/>
        </w:rPr>
        <w:t>Stalling, W., “Operating system ,” Sixth Edition, Prentice Hall (India)</w:t>
      </w:r>
    </w:p>
    <w:p w:rsidR="00B6658A" w:rsidRPr="00576E6D" w:rsidRDefault="00B6658A" w:rsidP="00854B65">
      <w:pPr>
        <w:pStyle w:val="ListParagraph"/>
        <w:numPr>
          <w:ilvl w:val="0"/>
          <w:numId w:val="12"/>
        </w:numPr>
        <w:spacing w:after="0" w:line="240" w:lineRule="auto"/>
        <w:ind w:left="360"/>
        <w:jc w:val="both"/>
        <w:rPr>
          <w:rFonts w:ascii="Times New Roman" w:hAnsi="Times New Roman"/>
          <w:sz w:val="24"/>
          <w:szCs w:val="24"/>
        </w:rPr>
      </w:pPr>
      <w:r w:rsidRPr="00576E6D">
        <w:rPr>
          <w:rFonts w:ascii="Times New Roman" w:hAnsi="Times New Roman"/>
          <w:sz w:val="24"/>
          <w:szCs w:val="24"/>
        </w:rPr>
        <w:t>Sibsankar Haldar and Alex A. Aravind , “Operating Systems”, Pearson Education.</w:t>
      </w:r>
    </w:p>
    <w:p w:rsidR="00B6658A" w:rsidRPr="00CB01ED" w:rsidRDefault="00B6658A" w:rsidP="000B3C6C">
      <w:pPr>
        <w:pStyle w:val="ListParagraph"/>
        <w:tabs>
          <w:tab w:val="left" w:pos="0"/>
          <w:tab w:val="left" w:pos="360"/>
        </w:tabs>
        <w:spacing w:after="0" w:line="240" w:lineRule="auto"/>
        <w:ind w:left="0"/>
        <w:jc w:val="both"/>
        <w:rPr>
          <w:rFonts w:ascii="Times New Roman" w:hAnsi="Times New Roman"/>
          <w:sz w:val="24"/>
          <w:szCs w:val="24"/>
        </w:rPr>
      </w:pPr>
    </w:p>
    <w:p w:rsidR="00B6658A" w:rsidRPr="00CB01ED" w:rsidRDefault="00A64C90" w:rsidP="000B3C6C">
      <w:pPr>
        <w:spacing w:after="0" w:line="240" w:lineRule="auto"/>
        <w:jc w:val="both"/>
        <w:rPr>
          <w:rFonts w:ascii="Times New Roman" w:hAnsi="Times New Roman"/>
          <w:b/>
          <w:sz w:val="24"/>
          <w:szCs w:val="24"/>
        </w:rPr>
      </w:pPr>
      <w:r>
        <w:rPr>
          <w:rFonts w:ascii="Times New Roman" w:hAnsi="Times New Roman"/>
          <w:b/>
          <w:sz w:val="24"/>
          <w:szCs w:val="24"/>
        </w:rPr>
        <w:t>REFERENCE</w:t>
      </w:r>
      <w:r w:rsidR="00B6658A" w:rsidRPr="00CB01ED">
        <w:rPr>
          <w:rFonts w:ascii="Times New Roman" w:hAnsi="Times New Roman"/>
          <w:b/>
          <w:sz w:val="24"/>
          <w:szCs w:val="24"/>
        </w:rPr>
        <w:t>:</w:t>
      </w:r>
    </w:p>
    <w:p w:rsidR="00B6658A" w:rsidRPr="00576E6D" w:rsidRDefault="00B6658A" w:rsidP="00854B65">
      <w:pPr>
        <w:pStyle w:val="ListParagraph"/>
        <w:numPr>
          <w:ilvl w:val="0"/>
          <w:numId w:val="11"/>
        </w:numPr>
        <w:spacing w:after="0" w:line="240" w:lineRule="auto"/>
        <w:ind w:left="360"/>
        <w:jc w:val="both"/>
        <w:rPr>
          <w:rFonts w:ascii="Times New Roman" w:hAnsi="Times New Roman"/>
          <w:sz w:val="24"/>
          <w:szCs w:val="24"/>
        </w:rPr>
      </w:pPr>
      <w:r w:rsidRPr="00576E6D">
        <w:rPr>
          <w:rFonts w:ascii="Times New Roman" w:hAnsi="Times New Roman"/>
          <w:sz w:val="24"/>
          <w:szCs w:val="24"/>
        </w:rPr>
        <w:t xml:space="preserve">Abraham Silberschatz and Peter Baer Galvin, “Operating System Principles”, Seventh Edition, Wiley-India Publication </w:t>
      </w:r>
    </w:p>
    <w:p w:rsidR="00665890" w:rsidRPr="00CB01ED" w:rsidRDefault="00665890" w:rsidP="000B3C6C">
      <w:pPr>
        <w:spacing w:after="0" w:line="240" w:lineRule="auto"/>
        <w:jc w:val="both"/>
        <w:rPr>
          <w:rFonts w:ascii="Times New Roman" w:hAnsi="Times New Roman"/>
          <w:b/>
          <w:sz w:val="24"/>
          <w:szCs w:val="24"/>
        </w:rPr>
      </w:pPr>
    </w:p>
    <w:p w:rsidR="00E30EF4" w:rsidRDefault="00E30EF4" w:rsidP="00FE253C">
      <w:pPr>
        <w:spacing w:after="0" w:line="240" w:lineRule="auto"/>
        <w:jc w:val="both"/>
        <w:rPr>
          <w:rFonts w:ascii="Times New Roman" w:hAnsi="Times New Roman"/>
          <w:b/>
          <w:sz w:val="24"/>
          <w:szCs w:val="24"/>
        </w:rPr>
      </w:pPr>
    </w:p>
    <w:p w:rsidR="00E30EF4" w:rsidRDefault="00E30EF4" w:rsidP="00FE253C">
      <w:pPr>
        <w:spacing w:after="0" w:line="240" w:lineRule="auto"/>
        <w:jc w:val="both"/>
        <w:rPr>
          <w:rFonts w:ascii="Times New Roman" w:hAnsi="Times New Roman"/>
          <w:b/>
          <w:sz w:val="24"/>
          <w:szCs w:val="24"/>
        </w:rPr>
      </w:pPr>
    </w:p>
    <w:p w:rsidR="00FE253C" w:rsidRPr="00CB01ED" w:rsidRDefault="004839FF" w:rsidP="00FE253C">
      <w:pPr>
        <w:spacing w:after="0" w:line="240" w:lineRule="auto"/>
        <w:jc w:val="both"/>
        <w:rPr>
          <w:rFonts w:ascii="Times New Roman" w:eastAsia="Times New Roman" w:hAnsi="Times New Roman"/>
          <w:color w:val="000000"/>
        </w:rPr>
      </w:pPr>
      <w:r>
        <w:rPr>
          <w:rFonts w:ascii="Times New Roman" w:hAnsi="Times New Roman"/>
          <w:b/>
          <w:sz w:val="24"/>
          <w:szCs w:val="24"/>
        </w:rPr>
        <w:lastRenderedPageBreak/>
        <w:t>Subject:</w:t>
      </w:r>
      <w:r w:rsidR="00FE253C" w:rsidRPr="00CB01ED">
        <w:rPr>
          <w:rFonts w:ascii="Times New Roman" w:hAnsi="Times New Roman"/>
          <w:sz w:val="24"/>
          <w:szCs w:val="24"/>
        </w:rPr>
        <w:t xml:space="preserve"> </w:t>
      </w:r>
      <w:r w:rsidR="00FE253C" w:rsidRPr="006B4A8A">
        <w:rPr>
          <w:rFonts w:ascii="Times New Roman" w:eastAsia="Times New Roman" w:hAnsi="Times New Roman"/>
          <w:color w:val="000000"/>
          <w:sz w:val="24"/>
          <w:szCs w:val="24"/>
        </w:rPr>
        <w:t>ADVANCED COMPUTER NETWORKS</w:t>
      </w:r>
    </w:p>
    <w:p w:rsidR="00FE253C" w:rsidRPr="00CB01ED" w:rsidRDefault="00FE253C" w:rsidP="00FE253C">
      <w:pPr>
        <w:spacing w:after="0" w:line="240" w:lineRule="auto"/>
        <w:jc w:val="both"/>
        <w:rPr>
          <w:rFonts w:ascii="Times New Roman" w:eastAsia="Times New Roman" w:hAnsi="Times New Roman"/>
          <w:color w:val="000000"/>
        </w:rPr>
      </w:pPr>
      <w:r w:rsidRPr="00CB01ED">
        <w:rPr>
          <w:rFonts w:ascii="Times New Roman" w:eastAsia="Times New Roman" w:hAnsi="Times New Roman"/>
          <w:b/>
          <w:color w:val="000000"/>
        </w:rPr>
        <w:t>Code</w:t>
      </w:r>
      <w:r w:rsidRPr="00CB01ED">
        <w:rPr>
          <w:rFonts w:ascii="Times New Roman" w:eastAsia="Times New Roman" w:hAnsi="Times New Roman"/>
          <w:color w:val="000000"/>
        </w:rPr>
        <w:t xml:space="preserve">: </w:t>
      </w:r>
      <w:r w:rsidRPr="006B4A8A">
        <w:rPr>
          <w:rFonts w:ascii="Times New Roman" w:eastAsia="Times New Roman" w:hAnsi="Times New Roman"/>
          <w:color w:val="000000"/>
          <w:sz w:val="24"/>
          <w:szCs w:val="24"/>
        </w:rPr>
        <w:t>MST5</w:t>
      </w:r>
      <w:r w:rsidR="00592B18">
        <w:rPr>
          <w:rFonts w:ascii="Times New Roman" w:eastAsia="Times New Roman" w:hAnsi="Times New Roman"/>
          <w:color w:val="000000"/>
          <w:sz w:val="24"/>
          <w:szCs w:val="24"/>
        </w:rPr>
        <w:t>51</w:t>
      </w:r>
    </w:p>
    <w:p w:rsidR="00FE253C" w:rsidRPr="00CB01ED" w:rsidRDefault="00FE253C" w:rsidP="00FE253C">
      <w:pPr>
        <w:spacing w:after="0" w:line="240" w:lineRule="auto"/>
        <w:jc w:val="both"/>
        <w:rPr>
          <w:rFonts w:ascii="Times New Roman" w:hAnsi="Times New Roman"/>
          <w:sz w:val="24"/>
          <w:szCs w:val="24"/>
        </w:rPr>
      </w:pPr>
      <w:r w:rsidRPr="00CB01ED">
        <w:rPr>
          <w:rFonts w:ascii="Times New Roman" w:eastAsia="Times New Roman" w:hAnsi="Times New Roman"/>
          <w:b/>
          <w:color w:val="000000"/>
        </w:rPr>
        <w:t>Credits</w:t>
      </w:r>
      <w:r w:rsidRPr="00CB01ED">
        <w:rPr>
          <w:rFonts w:ascii="Times New Roman" w:eastAsia="Times New Roman" w:hAnsi="Times New Roman"/>
          <w:color w:val="000000"/>
        </w:rPr>
        <w:t xml:space="preserve">: </w:t>
      </w:r>
      <w:r w:rsidRPr="006B4A8A">
        <w:rPr>
          <w:rFonts w:ascii="Times New Roman" w:eastAsia="Times New Roman" w:hAnsi="Times New Roman"/>
          <w:color w:val="000000"/>
          <w:sz w:val="24"/>
          <w:szCs w:val="24"/>
        </w:rPr>
        <w:t>4</w:t>
      </w:r>
    </w:p>
    <w:p w:rsidR="00FE253C" w:rsidRPr="00CB01ED" w:rsidRDefault="00FE253C" w:rsidP="00FE253C">
      <w:pPr>
        <w:spacing w:after="0" w:line="240" w:lineRule="auto"/>
        <w:jc w:val="both"/>
        <w:rPr>
          <w:rFonts w:ascii="Times New Roman" w:hAnsi="Times New Roman"/>
          <w:sz w:val="24"/>
          <w:szCs w:val="24"/>
        </w:rPr>
      </w:pPr>
    </w:p>
    <w:p w:rsidR="00FE253C" w:rsidRPr="00CB01ED" w:rsidRDefault="00953A59" w:rsidP="00FE253C">
      <w:pPr>
        <w:spacing w:after="0" w:line="240" w:lineRule="auto"/>
        <w:rPr>
          <w:rFonts w:ascii="Times New Roman" w:hAnsi="Times New Roman"/>
          <w:sz w:val="24"/>
          <w:szCs w:val="24"/>
        </w:rPr>
      </w:pPr>
      <w:r>
        <w:rPr>
          <w:rFonts w:ascii="Times New Roman" w:hAnsi="Times New Roman"/>
          <w:noProof/>
          <w:sz w:val="24"/>
          <w:szCs w:val="24"/>
          <w:lang w:eastAsia="zh-TW"/>
        </w:rPr>
        <w:pict>
          <v:rect id="_x0000_s1091" style="position:absolute;margin-left:-.4pt;margin-top:1.6pt;width:478.15pt;height:51.05pt;z-index:251743232;mso-width-relative:margin;mso-height-relative:margin" strokeweight="5pt">
            <v:stroke linestyle="thickThin"/>
            <v:shadow color="#868686"/>
            <v:textbox style="mso-next-textbox:#_x0000_s1091">
              <w:txbxContent>
                <w:p w:rsidR="003B64D9" w:rsidRPr="00FE253C" w:rsidRDefault="003B64D9" w:rsidP="00FE253C">
                  <w:pPr>
                    <w:spacing w:after="0" w:line="240" w:lineRule="auto"/>
                    <w:jc w:val="both"/>
                    <w:rPr>
                      <w:rFonts w:ascii="Times New Roman" w:hAnsi="Times New Roman"/>
                      <w:b/>
                      <w:sz w:val="24"/>
                      <w:szCs w:val="24"/>
                    </w:rPr>
                  </w:pPr>
                  <w:r w:rsidRPr="00FE253C">
                    <w:rPr>
                      <w:rFonts w:ascii="Times New Roman" w:hAnsi="Times New Roman"/>
                      <w:b/>
                      <w:sz w:val="24"/>
                      <w:szCs w:val="24"/>
                    </w:rPr>
                    <w:t xml:space="preserve">OBJECTIVE: </w:t>
                  </w:r>
                  <w:r w:rsidRPr="00FE253C">
                    <w:rPr>
                      <w:rFonts w:ascii="Times New Roman" w:hAnsi="Times New Roman"/>
                      <w:sz w:val="24"/>
                      <w:szCs w:val="24"/>
                    </w:rPr>
                    <w:t>To acquaint the students with the application of networking</w:t>
                  </w:r>
                  <w:r>
                    <w:rPr>
                      <w:rFonts w:ascii="Times New Roman" w:hAnsi="Times New Roman"/>
                      <w:sz w:val="24"/>
                      <w:szCs w:val="24"/>
                    </w:rPr>
                    <w:t xml:space="preserve"> with emphasis on </w:t>
                  </w:r>
                  <w:r w:rsidRPr="00FE253C">
                    <w:rPr>
                      <w:rFonts w:ascii="Times New Roman" w:hAnsi="Times New Roman"/>
                      <w:sz w:val="24"/>
                      <w:szCs w:val="24"/>
                    </w:rPr>
                    <w:t>various TCP/IP protocols and the working of ATM and its performance, Network security and authentication</w:t>
                  </w:r>
                </w:p>
                <w:p w:rsidR="003B64D9" w:rsidRPr="009C447F" w:rsidRDefault="003B64D9" w:rsidP="00FE253C">
                  <w:pPr>
                    <w:pStyle w:val="NoSpacing"/>
                    <w:spacing w:line="360" w:lineRule="auto"/>
                    <w:jc w:val="both"/>
                  </w:pPr>
                </w:p>
                <w:p w:rsidR="003B64D9" w:rsidRPr="00B07E8B" w:rsidRDefault="003B64D9" w:rsidP="00FE253C">
                  <w:pPr>
                    <w:pStyle w:val="NoSpacing"/>
                    <w:spacing w:line="360" w:lineRule="auto"/>
                    <w:rPr>
                      <w:b/>
                      <w:sz w:val="25"/>
                      <w:szCs w:val="25"/>
                    </w:rPr>
                  </w:pPr>
                </w:p>
              </w:txbxContent>
            </v:textbox>
          </v:rect>
        </w:pict>
      </w:r>
    </w:p>
    <w:p w:rsidR="00FE253C" w:rsidRPr="00CB01ED" w:rsidRDefault="00FE253C" w:rsidP="00FE253C">
      <w:pPr>
        <w:spacing w:after="0" w:line="240" w:lineRule="auto"/>
        <w:rPr>
          <w:rFonts w:ascii="Times New Roman" w:hAnsi="Times New Roman"/>
          <w:sz w:val="24"/>
          <w:szCs w:val="24"/>
        </w:rPr>
      </w:pPr>
    </w:p>
    <w:p w:rsidR="00FE253C" w:rsidRDefault="00FE253C" w:rsidP="00FE253C">
      <w:pPr>
        <w:spacing w:after="0" w:line="240" w:lineRule="auto"/>
        <w:rPr>
          <w:rFonts w:ascii="Times New Roman" w:hAnsi="Times New Roman"/>
          <w:b/>
          <w:sz w:val="24"/>
          <w:szCs w:val="24"/>
        </w:rPr>
      </w:pPr>
    </w:p>
    <w:p w:rsidR="00FE253C" w:rsidRDefault="00FE253C" w:rsidP="00FE253C">
      <w:pPr>
        <w:spacing w:after="0" w:line="240" w:lineRule="auto"/>
        <w:rPr>
          <w:rFonts w:ascii="Times New Roman" w:hAnsi="Times New Roman"/>
          <w:b/>
          <w:sz w:val="24"/>
          <w:szCs w:val="24"/>
        </w:rPr>
      </w:pPr>
    </w:p>
    <w:p w:rsidR="00FE253C" w:rsidRDefault="00FE253C" w:rsidP="00FE253C">
      <w:pPr>
        <w:spacing w:after="0" w:line="240" w:lineRule="auto"/>
        <w:rPr>
          <w:rFonts w:ascii="Times New Roman" w:hAnsi="Times New Roman"/>
          <w:b/>
          <w:sz w:val="24"/>
          <w:szCs w:val="24"/>
        </w:rPr>
      </w:pPr>
    </w:p>
    <w:p w:rsidR="00FE253C" w:rsidRPr="00CB01ED" w:rsidRDefault="00FE253C" w:rsidP="00FE253C">
      <w:pPr>
        <w:spacing w:after="0" w:line="240" w:lineRule="auto"/>
        <w:rPr>
          <w:rFonts w:ascii="Times New Roman" w:hAnsi="Times New Roman"/>
          <w:b/>
          <w:sz w:val="24"/>
          <w:szCs w:val="24"/>
        </w:rPr>
      </w:pPr>
      <w:r w:rsidRPr="00CB01ED">
        <w:rPr>
          <w:rFonts w:ascii="Times New Roman" w:hAnsi="Times New Roman"/>
          <w:b/>
          <w:sz w:val="24"/>
          <w:szCs w:val="24"/>
        </w:rPr>
        <w:t>UNIT-I</w:t>
      </w:r>
    </w:p>
    <w:p w:rsidR="00FE253C" w:rsidRPr="00126E75" w:rsidRDefault="00FE253C" w:rsidP="00FE253C">
      <w:pPr>
        <w:shd w:val="clear" w:color="auto" w:fill="FFFFFF"/>
        <w:spacing w:after="0" w:line="240" w:lineRule="auto"/>
        <w:jc w:val="both"/>
        <w:rPr>
          <w:rFonts w:ascii="Times New Roman" w:eastAsia="Times New Roman" w:hAnsi="Times New Roman"/>
          <w:color w:val="000000"/>
          <w:sz w:val="24"/>
          <w:szCs w:val="24"/>
        </w:rPr>
      </w:pPr>
      <w:r w:rsidRPr="00126E75">
        <w:rPr>
          <w:rFonts w:ascii="Times New Roman" w:eastAsia="Times New Roman" w:hAnsi="Times New Roman"/>
          <w:color w:val="000000"/>
          <w:sz w:val="24"/>
          <w:szCs w:val="24"/>
        </w:rPr>
        <w:t>Layered protocols, internet Addressing, mapping internet address to physical address, internet protocol, OSPF, RIP,</w:t>
      </w:r>
      <w:r w:rsidRPr="00126E75">
        <w:rPr>
          <w:rFonts w:ascii="Times New Roman" w:eastAsia="Times New Roman" w:hAnsi="Times New Roman"/>
          <w:color w:val="000000"/>
          <w:spacing w:val="-13"/>
          <w:sz w:val="24"/>
          <w:szCs w:val="24"/>
        </w:rPr>
        <w:t>RARP, BOOTP, DHCP, BGP, ARP, IP, Ipv6, ICMPTransport protocols: UDP, TCP and SNMP</w:t>
      </w:r>
    </w:p>
    <w:p w:rsidR="00FE253C" w:rsidRPr="00CB01ED" w:rsidRDefault="00FE253C" w:rsidP="00FE253C">
      <w:pPr>
        <w:spacing w:after="0" w:line="240" w:lineRule="auto"/>
        <w:rPr>
          <w:rFonts w:ascii="Times New Roman" w:hAnsi="Times New Roman"/>
          <w:sz w:val="24"/>
          <w:szCs w:val="24"/>
        </w:rPr>
      </w:pPr>
    </w:p>
    <w:p w:rsidR="00307ED9" w:rsidRDefault="00307ED9" w:rsidP="00307ED9">
      <w:pPr>
        <w:spacing w:after="0" w:line="240" w:lineRule="auto"/>
        <w:rPr>
          <w:rFonts w:ascii="Times New Roman" w:hAnsi="Times New Roman"/>
          <w:b/>
          <w:sz w:val="24"/>
          <w:szCs w:val="24"/>
        </w:rPr>
      </w:pPr>
      <w:r w:rsidRPr="00CB01ED">
        <w:rPr>
          <w:rFonts w:ascii="Times New Roman" w:hAnsi="Times New Roman"/>
          <w:b/>
          <w:sz w:val="24"/>
          <w:szCs w:val="24"/>
        </w:rPr>
        <w:t>UNIT-I</w:t>
      </w:r>
      <w:r>
        <w:rPr>
          <w:rFonts w:ascii="Times New Roman" w:hAnsi="Times New Roman"/>
          <w:b/>
          <w:sz w:val="24"/>
          <w:szCs w:val="24"/>
        </w:rPr>
        <w:t>I</w:t>
      </w:r>
    </w:p>
    <w:p w:rsidR="00307ED9" w:rsidRDefault="00307ED9" w:rsidP="00307ED9">
      <w:pPr>
        <w:spacing w:after="0" w:line="240" w:lineRule="auto"/>
        <w:rPr>
          <w:rFonts w:ascii="Times New Roman" w:hAnsi="Times New Roman"/>
          <w:sz w:val="24"/>
          <w:szCs w:val="24"/>
        </w:rPr>
      </w:pPr>
      <w:r w:rsidRPr="00307ED9">
        <w:rPr>
          <w:rFonts w:ascii="Times New Roman" w:hAnsi="Times New Roman"/>
          <w:sz w:val="24"/>
          <w:szCs w:val="24"/>
        </w:rPr>
        <w:t>Frame relay, B-ISDN, ATM protocol stack, ATM switching, internetworking with ATM Net</w:t>
      </w:r>
      <w:r>
        <w:rPr>
          <w:rFonts w:ascii="Times New Roman" w:hAnsi="Times New Roman"/>
          <w:sz w:val="24"/>
          <w:szCs w:val="24"/>
        </w:rPr>
        <w:t>works, traffic management in ATM</w:t>
      </w:r>
    </w:p>
    <w:p w:rsidR="006D094E" w:rsidRDefault="006D094E" w:rsidP="00307ED9">
      <w:pPr>
        <w:spacing w:after="0" w:line="240" w:lineRule="auto"/>
        <w:rPr>
          <w:rFonts w:ascii="Times New Roman" w:hAnsi="Times New Roman"/>
          <w:sz w:val="24"/>
          <w:szCs w:val="24"/>
        </w:rPr>
      </w:pPr>
    </w:p>
    <w:p w:rsidR="006D094E" w:rsidRDefault="006D094E" w:rsidP="006D094E">
      <w:pPr>
        <w:spacing w:after="0" w:line="240" w:lineRule="auto"/>
        <w:rPr>
          <w:rFonts w:ascii="Times New Roman" w:hAnsi="Times New Roman"/>
          <w:b/>
          <w:sz w:val="24"/>
          <w:szCs w:val="24"/>
        </w:rPr>
      </w:pPr>
      <w:r w:rsidRPr="00CB01ED">
        <w:rPr>
          <w:rFonts w:ascii="Times New Roman" w:hAnsi="Times New Roman"/>
          <w:b/>
          <w:sz w:val="24"/>
          <w:szCs w:val="24"/>
        </w:rPr>
        <w:t>UNIT-I</w:t>
      </w:r>
      <w:r>
        <w:rPr>
          <w:rFonts w:ascii="Times New Roman" w:hAnsi="Times New Roman"/>
          <w:b/>
          <w:sz w:val="24"/>
          <w:szCs w:val="24"/>
        </w:rPr>
        <w:t>II</w:t>
      </w:r>
    </w:p>
    <w:p w:rsidR="006D094E" w:rsidRPr="00126E75" w:rsidRDefault="006D094E" w:rsidP="006D094E">
      <w:pPr>
        <w:shd w:val="clear" w:color="auto" w:fill="FFFFFF"/>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pacing w:val="-13"/>
          <w:sz w:val="24"/>
          <w:szCs w:val="24"/>
        </w:rPr>
        <w:t>High Speed LAN-</w:t>
      </w:r>
      <w:r w:rsidRPr="00126E75">
        <w:rPr>
          <w:rFonts w:ascii="Times New Roman" w:eastAsia="Times New Roman" w:hAnsi="Times New Roman"/>
          <w:color w:val="000000"/>
          <w:spacing w:val="-13"/>
          <w:sz w:val="24"/>
          <w:szCs w:val="24"/>
        </w:rPr>
        <w:t>LAN Ethernet, fast Ethernet, gigabit Ethernet, FDDI, DSL, ADSL</w:t>
      </w:r>
    </w:p>
    <w:p w:rsidR="006D094E" w:rsidRDefault="006D094E" w:rsidP="006D094E">
      <w:pPr>
        <w:spacing w:after="0" w:line="240" w:lineRule="auto"/>
        <w:rPr>
          <w:rFonts w:ascii="Times New Roman" w:hAnsi="Times New Roman"/>
          <w:b/>
          <w:sz w:val="24"/>
          <w:szCs w:val="24"/>
        </w:rPr>
      </w:pPr>
    </w:p>
    <w:p w:rsidR="006D094E" w:rsidRDefault="006D094E" w:rsidP="006D094E">
      <w:pPr>
        <w:spacing w:after="0" w:line="240" w:lineRule="auto"/>
        <w:rPr>
          <w:rFonts w:ascii="Times New Roman" w:hAnsi="Times New Roman"/>
          <w:b/>
          <w:sz w:val="24"/>
          <w:szCs w:val="24"/>
        </w:rPr>
      </w:pPr>
      <w:r w:rsidRPr="00CB01ED">
        <w:rPr>
          <w:rFonts w:ascii="Times New Roman" w:hAnsi="Times New Roman"/>
          <w:b/>
          <w:sz w:val="24"/>
          <w:szCs w:val="24"/>
        </w:rPr>
        <w:t>UNIT-I</w:t>
      </w:r>
      <w:r>
        <w:rPr>
          <w:rFonts w:ascii="Times New Roman" w:hAnsi="Times New Roman"/>
          <w:b/>
          <w:sz w:val="24"/>
          <w:szCs w:val="24"/>
        </w:rPr>
        <w:t>V</w:t>
      </w:r>
    </w:p>
    <w:p w:rsidR="00D46BA0" w:rsidRDefault="00D46BA0" w:rsidP="006D094E">
      <w:pPr>
        <w:spacing w:after="0" w:line="240" w:lineRule="auto"/>
        <w:rPr>
          <w:rFonts w:ascii="Times New Roman" w:hAnsi="Times New Roman"/>
          <w:sz w:val="24"/>
          <w:szCs w:val="24"/>
        </w:rPr>
      </w:pPr>
      <w:r w:rsidRPr="00D46BA0">
        <w:rPr>
          <w:rFonts w:ascii="Times New Roman" w:hAnsi="Times New Roman"/>
          <w:sz w:val="24"/>
          <w:szCs w:val="24"/>
        </w:rPr>
        <w:t xml:space="preserve">Wireless </w:t>
      </w:r>
      <w:r>
        <w:rPr>
          <w:rFonts w:ascii="Times New Roman" w:hAnsi="Times New Roman"/>
          <w:sz w:val="24"/>
          <w:szCs w:val="24"/>
        </w:rPr>
        <w:t>communication- w</w:t>
      </w:r>
      <w:r w:rsidRPr="00D46BA0">
        <w:rPr>
          <w:rFonts w:ascii="Times New Roman" w:hAnsi="Times New Roman"/>
          <w:sz w:val="24"/>
          <w:szCs w:val="24"/>
        </w:rPr>
        <w:t>ireless networks, wireless channels, channel access, network architecture, IEEE 802.11, </w:t>
      </w:r>
      <w:r>
        <w:rPr>
          <w:rFonts w:ascii="Times New Roman" w:hAnsi="Times New Roman"/>
          <w:sz w:val="24"/>
          <w:szCs w:val="24"/>
        </w:rPr>
        <w:t>Bluetooth</w:t>
      </w:r>
    </w:p>
    <w:p w:rsidR="00D46BA0" w:rsidRDefault="00D46BA0" w:rsidP="006D094E">
      <w:pPr>
        <w:spacing w:after="0" w:line="240" w:lineRule="auto"/>
        <w:rPr>
          <w:rFonts w:ascii="Times New Roman" w:hAnsi="Times New Roman"/>
          <w:sz w:val="24"/>
          <w:szCs w:val="24"/>
        </w:rPr>
      </w:pPr>
    </w:p>
    <w:p w:rsidR="006B4A8A" w:rsidRDefault="006B4A8A">
      <w:pPr>
        <w:spacing w:after="0" w:line="360" w:lineRule="auto"/>
        <w:ind w:left="1440" w:hanging="360"/>
        <w:rPr>
          <w:rFonts w:ascii="Times New Roman" w:hAnsi="Times New Roman"/>
          <w:b/>
          <w:sz w:val="24"/>
          <w:szCs w:val="24"/>
        </w:rPr>
      </w:pPr>
      <w:r>
        <w:rPr>
          <w:rFonts w:ascii="Times New Roman" w:hAnsi="Times New Roman"/>
          <w:b/>
          <w:sz w:val="24"/>
          <w:szCs w:val="24"/>
        </w:rPr>
        <w:br w:type="page"/>
      </w:r>
    </w:p>
    <w:p w:rsidR="00D46BA0" w:rsidRDefault="00D46BA0" w:rsidP="00D46BA0">
      <w:pPr>
        <w:spacing w:after="0" w:line="240" w:lineRule="auto"/>
        <w:rPr>
          <w:rFonts w:ascii="Times New Roman" w:hAnsi="Times New Roman"/>
          <w:b/>
          <w:sz w:val="24"/>
          <w:szCs w:val="24"/>
        </w:rPr>
      </w:pPr>
      <w:r>
        <w:rPr>
          <w:rFonts w:ascii="Times New Roman" w:hAnsi="Times New Roman"/>
          <w:b/>
          <w:sz w:val="24"/>
          <w:szCs w:val="24"/>
        </w:rPr>
        <w:lastRenderedPageBreak/>
        <w:t>UNIT-V</w:t>
      </w:r>
    </w:p>
    <w:p w:rsidR="00CF2BE6" w:rsidRPr="00126E75" w:rsidRDefault="00CF2BE6" w:rsidP="00CF2BE6">
      <w:pPr>
        <w:shd w:val="clear" w:color="auto" w:fill="FFFFFF"/>
        <w:spacing w:after="0" w:line="240" w:lineRule="auto"/>
        <w:rPr>
          <w:rFonts w:ascii="Times New Roman" w:eastAsia="Times New Roman" w:hAnsi="Times New Roman"/>
          <w:color w:val="000000"/>
          <w:sz w:val="24"/>
          <w:szCs w:val="24"/>
        </w:rPr>
      </w:pPr>
      <w:r w:rsidRPr="00CF2BE6">
        <w:rPr>
          <w:rFonts w:ascii="Times New Roman" w:eastAsia="Times New Roman" w:hAnsi="Times New Roman"/>
          <w:bCs/>
          <w:color w:val="000000"/>
          <w:spacing w:val="-13"/>
          <w:sz w:val="24"/>
          <w:szCs w:val="24"/>
        </w:rPr>
        <w:t>Network Analysis and Modeling</w:t>
      </w:r>
      <w:r>
        <w:rPr>
          <w:rFonts w:ascii="Times New Roman" w:eastAsia="Times New Roman" w:hAnsi="Times New Roman"/>
          <w:bCs/>
          <w:color w:val="000000"/>
          <w:spacing w:val="-13"/>
          <w:sz w:val="24"/>
          <w:szCs w:val="24"/>
        </w:rPr>
        <w:t xml:space="preserve">- </w:t>
      </w:r>
      <w:r w:rsidRPr="00126E75">
        <w:rPr>
          <w:rFonts w:ascii="Times New Roman" w:eastAsia="Times New Roman" w:hAnsi="Times New Roman"/>
          <w:color w:val="000000"/>
          <w:sz w:val="24"/>
          <w:szCs w:val="24"/>
        </w:rPr>
        <w:t>Queuing theory, modeling network as a graph, network management system and standard</w:t>
      </w:r>
    </w:p>
    <w:p w:rsidR="00D46BA0" w:rsidRDefault="00D46BA0" w:rsidP="006D094E">
      <w:pPr>
        <w:spacing w:after="0" w:line="240" w:lineRule="auto"/>
        <w:rPr>
          <w:rFonts w:ascii="Times New Roman" w:hAnsi="Times New Roman"/>
          <w:b/>
          <w:sz w:val="24"/>
          <w:szCs w:val="24"/>
        </w:rPr>
      </w:pPr>
    </w:p>
    <w:p w:rsidR="001E55A5" w:rsidRPr="00CB01ED" w:rsidRDefault="006B4A8A" w:rsidP="001E55A5">
      <w:pPr>
        <w:spacing w:after="0" w:line="240" w:lineRule="auto"/>
        <w:jc w:val="both"/>
        <w:rPr>
          <w:rFonts w:ascii="Times New Roman" w:hAnsi="Times New Roman"/>
          <w:b/>
          <w:sz w:val="24"/>
          <w:szCs w:val="24"/>
        </w:rPr>
      </w:pPr>
      <w:r>
        <w:rPr>
          <w:rFonts w:ascii="Times New Roman" w:hAnsi="Times New Roman"/>
          <w:b/>
          <w:sz w:val="24"/>
          <w:szCs w:val="24"/>
        </w:rPr>
        <w:t>TEXT</w:t>
      </w:r>
      <w:r w:rsidR="00FB78CA">
        <w:rPr>
          <w:rFonts w:ascii="Times New Roman" w:hAnsi="Times New Roman"/>
          <w:b/>
          <w:sz w:val="24"/>
          <w:szCs w:val="24"/>
        </w:rPr>
        <w:t>BOOK</w:t>
      </w:r>
      <w:r w:rsidR="001E55A5" w:rsidRPr="00CB01ED">
        <w:rPr>
          <w:rFonts w:ascii="Times New Roman" w:hAnsi="Times New Roman"/>
          <w:b/>
          <w:sz w:val="24"/>
          <w:szCs w:val="24"/>
        </w:rPr>
        <w:t>:</w:t>
      </w:r>
    </w:p>
    <w:p w:rsidR="006D094E" w:rsidRPr="00A64C90" w:rsidRDefault="001E55A5" w:rsidP="00854B65">
      <w:pPr>
        <w:pStyle w:val="ListParagraph"/>
        <w:numPr>
          <w:ilvl w:val="0"/>
          <w:numId w:val="33"/>
        </w:numPr>
        <w:spacing w:after="0" w:line="240" w:lineRule="auto"/>
        <w:ind w:left="360"/>
        <w:rPr>
          <w:rFonts w:ascii="Times New Roman" w:hAnsi="Times New Roman"/>
          <w:color w:val="0D0D0D" w:themeColor="text1" w:themeTint="F2"/>
          <w:sz w:val="24"/>
          <w:szCs w:val="24"/>
        </w:rPr>
      </w:pPr>
      <w:r w:rsidRPr="00A64C90">
        <w:rPr>
          <w:rFonts w:ascii="Times New Roman" w:hAnsi="Times New Roman"/>
          <w:color w:val="0D0D0D" w:themeColor="text1" w:themeTint="F2"/>
          <w:sz w:val="24"/>
          <w:szCs w:val="24"/>
        </w:rPr>
        <w:t>Dayanand Ambawade, Dr. Deven shah, Prof. Mahendra Mehra,” Advance Computer Network”, Wiley India</w:t>
      </w:r>
    </w:p>
    <w:p w:rsidR="00307ED9" w:rsidRDefault="00307ED9" w:rsidP="00307ED9">
      <w:pPr>
        <w:spacing w:after="0" w:line="240" w:lineRule="auto"/>
        <w:rPr>
          <w:rFonts w:ascii="Times New Roman" w:hAnsi="Times New Roman"/>
          <w:b/>
          <w:color w:val="0D0D0D" w:themeColor="text1" w:themeTint="F2"/>
          <w:sz w:val="24"/>
          <w:szCs w:val="24"/>
        </w:rPr>
      </w:pPr>
    </w:p>
    <w:p w:rsidR="00A64C90" w:rsidRPr="00CB01ED" w:rsidRDefault="00A64C90" w:rsidP="00A64C90">
      <w:pPr>
        <w:spacing w:after="0" w:line="240" w:lineRule="auto"/>
        <w:jc w:val="both"/>
        <w:rPr>
          <w:rFonts w:ascii="Times New Roman" w:hAnsi="Times New Roman"/>
          <w:b/>
          <w:sz w:val="24"/>
          <w:szCs w:val="24"/>
        </w:rPr>
      </w:pPr>
      <w:r>
        <w:rPr>
          <w:rFonts w:ascii="Times New Roman" w:hAnsi="Times New Roman"/>
          <w:b/>
          <w:sz w:val="24"/>
          <w:szCs w:val="24"/>
        </w:rPr>
        <w:t>REFERENCE</w:t>
      </w:r>
      <w:r w:rsidRPr="00CB01ED">
        <w:rPr>
          <w:rFonts w:ascii="Times New Roman" w:hAnsi="Times New Roman"/>
          <w:b/>
          <w:sz w:val="24"/>
          <w:szCs w:val="24"/>
        </w:rPr>
        <w:t>:</w:t>
      </w:r>
    </w:p>
    <w:p w:rsidR="00A72781" w:rsidRDefault="00957DA1" w:rsidP="00854B65">
      <w:pPr>
        <w:pStyle w:val="ListParagraph"/>
        <w:numPr>
          <w:ilvl w:val="0"/>
          <w:numId w:val="34"/>
        </w:numPr>
        <w:spacing w:after="0" w:line="240" w:lineRule="auto"/>
        <w:ind w:left="360"/>
        <w:jc w:val="both"/>
        <w:rPr>
          <w:rFonts w:ascii="Times New Roman" w:hAnsi="Times New Roman"/>
          <w:color w:val="0D0D0D" w:themeColor="text1" w:themeTint="F2"/>
          <w:sz w:val="24"/>
          <w:szCs w:val="24"/>
        </w:rPr>
      </w:pPr>
      <w:r w:rsidRPr="00A64C90">
        <w:rPr>
          <w:rFonts w:ascii="Times New Roman" w:hAnsi="Times New Roman"/>
          <w:color w:val="0D0D0D" w:themeColor="text1" w:themeTint="F2"/>
          <w:sz w:val="24"/>
          <w:szCs w:val="24"/>
        </w:rPr>
        <w:t>William Stallings, “High-Speed Networks and Internets, Performance and Quality of Service”,  Pearson</w:t>
      </w:r>
    </w:p>
    <w:p w:rsidR="00400CE1" w:rsidRDefault="00400CE1" w:rsidP="00A64C90">
      <w:pPr>
        <w:spacing w:after="0" w:line="240" w:lineRule="auto"/>
        <w:jc w:val="both"/>
        <w:rPr>
          <w:rFonts w:ascii="Times New Roman" w:hAnsi="Times New Roman"/>
          <w:color w:val="0D0D0D" w:themeColor="text1" w:themeTint="F2"/>
          <w:sz w:val="24"/>
          <w:szCs w:val="24"/>
        </w:rPr>
      </w:pPr>
    </w:p>
    <w:p w:rsidR="001362A8" w:rsidRDefault="004839FF" w:rsidP="001362A8">
      <w:pPr>
        <w:spacing w:after="0" w:line="240" w:lineRule="auto"/>
        <w:jc w:val="both"/>
        <w:rPr>
          <w:rFonts w:ascii="Times New Roman" w:hAnsi="Times New Roman"/>
          <w:sz w:val="24"/>
          <w:szCs w:val="24"/>
        </w:rPr>
      </w:pPr>
      <w:r>
        <w:rPr>
          <w:rFonts w:ascii="Times New Roman" w:hAnsi="Times New Roman"/>
          <w:b/>
          <w:sz w:val="24"/>
          <w:szCs w:val="24"/>
        </w:rPr>
        <w:t>Subject:</w:t>
      </w:r>
      <w:r w:rsidR="001362A8" w:rsidRPr="00AC2AE4">
        <w:rPr>
          <w:rFonts w:ascii="Times New Roman" w:hAnsi="Times New Roman"/>
          <w:sz w:val="24"/>
          <w:szCs w:val="24"/>
        </w:rPr>
        <w:t xml:space="preserve"> RELATIONAL DATABASE MANAGEMENT SYSTEM</w:t>
      </w:r>
      <w:r w:rsidR="001362A8">
        <w:rPr>
          <w:rFonts w:ascii="Times New Roman" w:hAnsi="Times New Roman"/>
          <w:sz w:val="24"/>
          <w:szCs w:val="24"/>
        </w:rPr>
        <w:t>-PRACTICAL</w:t>
      </w:r>
      <w:r w:rsidR="001362A8" w:rsidRPr="00AC2AE4">
        <w:rPr>
          <w:rFonts w:ascii="Times New Roman" w:hAnsi="Times New Roman"/>
          <w:sz w:val="24"/>
          <w:szCs w:val="24"/>
        </w:rPr>
        <w:t xml:space="preserve"> </w:t>
      </w:r>
    </w:p>
    <w:p w:rsidR="001362A8" w:rsidRPr="00AC2AE4" w:rsidRDefault="001362A8" w:rsidP="001362A8">
      <w:pPr>
        <w:spacing w:after="0" w:line="240" w:lineRule="auto"/>
        <w:jc w:val="both"/>
        <w:rPr>
          <w:rFonts w:ascii="Times New Roman" w:hAnsi="Times New Roman"/>
          <w:sz w:val="24"/>
          <w:szCs w:val="24"/>
        </w:rPr>
      </w:pPr>
      <w:r w:rsidRPr="00AC2AE4">
        <w:rPr>
          <w:rFonts w:ascii="Times New Roman" w:hAnsi="Times New Roman"/>
          <w:b/>
          <w:sz w:val="24"/>
          <w:szCs w:val="24"/>
        </w:rPr>
        <w:t>Code</w:t>
      </w:r>
      <w:r>
        <w:rPr>
          <w:rFonts w:ascii="Times New Roman" w:hAnsi="Times New Roman"/>
          <w:sz w:val="24"/>
          <w:szCs w:val="24"/>
        </w:rPr>
        <w:t xml:space="preserve">: </w:t>
      </w:r>
      <w:r w:rsidR="00860C63">
        <w:rPr>
          <w:rFonts w:ascii="Times New Roman" w:hAnsi="Times New Roman"/>
          <w:sz w:val="24"/>
          <w:szCs w:val="24"/>
        </w:rPr>
        <w:t>MST</w:t>
      </w:r>
      <w:r w:rsidR="00592B18">
        <w:rPr>
          <w:rFonts w:ascii="Times New Roman" w:hAnsi="Times New Roman"/>
          <w:sz w:val="24"/>
          <w:szCs w:val="24"/>
        </w:rPr>
        <w:t>552</w:t>
      </w:r>
    </w:p>
    <w:p w:rsidR="001362A8" w:rsidRPr="00AC2AE4" w:rsidRDefault="001362A8" w:rsidP="001362A8">
      <w:pPr>
        <w:spacing w:after="0" w:line="240" w:lineRule="auto"/>
        <w:jc w:val="both"/>
        <w:rPr>
          <w:rFonts w:ascii="Times New Roman" w:hAnsi="Times New Roman"/>
          <w:sz w:val="24"/>
          <w:szCs w:val="24"/>
        </w:rPr>
      </w:pPr>
      <w:r w:rsidRPr="00AC2AE4">
        <w:rPr>
          <w:rFonts w:ascii="Times New Roman" w:hAnsi="Times New Roman"/>
          <w:b/>
          <w:sz w:val="24"/>
          <w:szCs w:val="24"/>
        </w:rPr>
        <w:t>Credits</w:t>
      </w:r>
      <w:r w:rsidRPr="00AC2AE4">
        <w:rPr>
          <w:rFonts w:ascii="Times New Roman" w:hAnsi="Times New Roman"/>
          <w:sz w:val="24"/>
          <w:szCs w:val="24"/>
        </w:rPr>
        <w:t>: 3</w:t>
      </w:r>
      <w:r w:rsidRPr="00AC2AE4">
        <w:rPr>
          <w:rFonts w:ascii="Times New Roman" w:hAnsi="Times New Roman"/>
          <w:sz w:val="24"/>
          <w:szCs w:val="24"/>
        </w:rPr>
        <w:tab/>
      </w:r>
    </w:p>
    <w:p w:rsidR="001362A8" w:rsidRDefault="00953A59" w:rsidP="001362A8">
      <w:pPr>
        <w:spacing w:after="0" w:line="240" w:lineRule="auto"/>
        <w:jc w:val="both"/>
        <w:rPr>
          <w:rFonts w:ascii="Times New Roman" w:hAnsi="Times New Roman"/>
          <w:sz w:val="24"/>
          <w:szCs w:val="24"/>
        </w:rPr>
      </w:pPr>
      <w:r>
        <w:rPr>
          <w:rFonts w:ascii="Times New Roman" w:hAnsi="Times New Roman"/>
          <w:noProof/>
          <w:sz w:val="24"/>
          <w:szCs w:val="24"/>
        </w:rPr>
        <w:pict>
          <v:rect id="Rectangle 2" o:spid="_x0000_s1092" style="position:absolute;left:0;text-align:left;margin-left:-.7pt;margin-top:12.55pt;width:464.8pt;height:56.9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" strokeweight="4.5pt">
            <v:stroke linestyle="thickThin"/>
            <v:textbox style="mso-next-textbox:#Rectangle 2">
              <w:txbxContent>
                <w:p w:rsidR="003B64D9" w:rsidRPr="004B7239" w:rsidRDefault="003B64D9" w:rsidP="001362A8">
                  <w:pPr>
                    <w:spacing w:after="0" w:line="240" w:lineRule="auto"/>
                    <w:jc w:val="both"/>
                    <w:rPr>
                      <w:rFonts w:ascii="Times New Roman" w:hAnsi="Times New Roman"/>
                      <w:b/>
                      <w:sz w:val="24"/>
                      <w:szCs w:val="24"/>
                    </w:rPr>
                  </w:pPr>
                  <w:r w:rsidRPr="004B7239">
                    <w:rPr>
                      <w:rFonts w:ascii="Times New Roman" w:hAnsi="Times New Roman"/>
                      <w:b/>
                      <w:sz w:val="24"/>
                      <w:szCs w:val="24"/>
                    </w:rPr>
                    <w:t xml:space="preserve">OBJECTIVE: </w:t>
                  </w:r>
                  <w:r w:rsidRPr="004B7239">
                    <w:rPr>
                      <w:rFonts w:ascii="Times New Roman" w:hAnsi="Times New Roman"/>
                      <w:sz w:val="24"/>
                      <w:szCs w:val="24"/>
                    </w:rPr>
                    <w:t xml:space="preserve">The objective of this </w:t>
                  </w:r>
                  <w:r>
                    <w:rPr>
                      <w:rFonts w:ascii="Times New Roman" w:hAnsi="Times New Roman"/>
                      <w:sz w:val="24"/>
                      <w:szCs w:val="24"/>
                    </w:rPr>
                    <w:t>Course</w:t>
                  </w:r>
                  <w:r w:rsidRPr="004B7239">
                    <w:rPr>
                      <w:rFonts w:ascii="Times New Roman" w:hAnsi="Times New Roman"/>
                      <w:sz w:val="24"/>
                      <w:szCs w:val="24"/>
                    </w:rPr>
                    <w:t xml:space="preserve"> is to introduce to the students the fundamental concepts necessary for designing, using and implementing database systems and applications</w:t>
                  </w:r>
                </w:p>
              </w:txbxContent>
            </v:textbox>
          </v:rect>
        </w:pict>
      </w:r>
    </w:p>
    <w:p w:rsidR="001362A8" w:rsidRDefault="001362A8" w:rsidP="001362A8">
      <w:pPr>
        <w:spacing w:after="0" w:line="240" w:lineRule="auto"/>
        <w:jc w:val="both"/>
        <w:rPr>
          <w:rFonts w:ascii="Times New Roman" w:hAnsi="Times New Roman"/>
          <w:sz w:val="24"/>
          <w:szCs w:val="24"/>
        </w:rPr>
      </w:pPr>
    </w:p>
    <w:p w:rsidR="001362A8" w:rsidRDefault="001362A8" w:rsidP="001362A8">
      <w:pPr>
        <w:spacing w:after="0" w:line="240" w:lineRule="auto"/>
        <w:jc w:val="both"/>
        <w:rPr>
          <w:rFonts w:ascii="Times New Roman" w:hAnsi="Times New Roman"/>
          <w:sz w:val="24"/>
          <w:szCs w:val="24"/>
        </w:rPr>
      </w:pPr>
    </w:p>
    <w:p w:rsidR="001362A8" w:rsidRDefault="001362A8" w:rsidP="001362A8">
      <w:pPr>
        <w:spacing w:after="0" w:line="240" w:lineRule="auto"/>
        <w:jc w:val="both"/>
        <w:rPr>
          <w:rFonts w:ascii="Times New Roman" w:hAnsi="Times New Roman"/>
          <w:sz w:val="24"/>
          <w:szCs w:val="24"/>
        </w:rPr>
      </w:pPr>
    </w:p>
    <w:p w:rsidR="001362A8" w:rsidRPr="00AC2AE4" w:rsidRDefault="001362A8" w:rsidP="001362A8">
      <w:pPr>
        <w:spacing w:after="0" w:line="240" w:lineRule="auto"/>
        <w:jc w:val="both"/>
        <w:rPr>
          <w:rFonts w:ascii="Times New Roman" w:hAnsi="Times New Roman"/>
          <w:sz w:val="24"/>
          <w:szCs w:val="24"/>
        </w:rPr>
      </w:pPr>
    </w:p>
    <w:p w:rsidR="001362A8" w:rsidRPr="00AC2AE4" w:rsidRDefault="001362A8" w:rsidP="001362A8">
      <w:pPr>
        <w:spacing w:after="0" w:line="240" w:lineRule="auto"/>
        <w:jc w:val="both"/>
        <w:rPr>
          <w:rFonts w:ascii="Times New Roman" w:hAnsi="Times New Roman"/>
          <w:sz w:val="24"/>
          <w:szCs w:val="24"/>
        </w:rPr>
      </w:pPr>
    </w:p>
    <w:p w:rsidR="001362A8" w:rsidRPr="00AC2AE4" w:rsidRDefault="001362A8" w:rsidP="001362A8">
      <w:pPr>
        <w:spacing w:after="0" w:line="240" w:lineRule="auto"/>
        <w:jc w:val="both"/>
        <w:rPr>
          <w:rFonts w:ascii="Times New Roman" w:hAnsi="Times New Roman"/>
          <w:b/>
          <w:sz w:val="24"/>
          <w:szCs w:val="24"/>
        </w:rPr>
      </w:pPr>
      <w:r w:rsidRPr="00AC2AE4">
        <w:rPr>
          <w:rFonts w:ascii="Times New Roman" w:hAnsi="Times New Roman"/>
          <w:b/>
          <w:sz w:val="24"/>
          <w:szCs w:val="24"/>
        </w:rPr>
        <w:t xml:space="preserve">CONTENTS: </w:t>
      </w:r>
    </w:p>
    <w:p w:rsidR="001362A8" w:rsidRPr="00685F5B" w:rsidRDefault="001362A8" w:rsidP="00854B65">
      <w:pPr>
        <w:pStyle w:val="ListParagraph"/>
        <w:numPr>
          <w:ilvl w:val="0"/>
          <w:numId w:val="36"/>
        </w:numPr>
        <w:spacing w:after="0" w:line="240" w:lineRule="auto"/>
        <w:ind w:left="360"/>
        <w:jc w:val="both"/>
        <w:rPr>
          <w:rFonts w:ascii="Times New Roman" w:hAnsi="Times New Roman"/>
          <w:sz w:val="24"/>
          <w:szCs w:val="24"/>
        </w:rPr>
      </w:pPr>
      <w:r>
        <w:rPr>
          <w:rFonts w:ascii="Times New Roman" w:hAnsi="Times New Roman"/>
          <w:sz w:val="24"/>
          <w:szCs w:val="24"/>
        </w:rPr>
        <w:t xml:space="preserve">Working with MySQL </w:t>
      </w:r>
      <w:r w:rsidRPr="00685F5B">
        <w:rPr>
          <w:rFonts w:ascii="Times New Roman" w:hAnsi="Times New Roman"/>
          <w:sz w:val="24"/>
          <w:szCs w:val="24"/>
        </w:rPr>
        <w:t>Data Definition, Table Creation, Constraints</w:t>
      </w:r>
    </w:p>
    <w:p w:rsidR="001362A8" w:rsidRPr="00685F5B" w:rsidRDefault="001362A8" w:rsidP="00854B65">
      <w:pPr>
        <w:pStyle w:val="ListParagraph"/>
        <w:numPr>
          <w:ilvl w:val="0"/>
          <w:numId w:val="36"/>
        </w:numPr>
        <w:spacing w:after="0" w:line="240" w:lineRule="auto"/>
        <w:ind w:left="360"/>
        <w:jc w:val="both"/>
        <w:rPr>
          <w:rFonts w:ascii="Times New Roman" w:hAnsi="Times New Roman"/>
          <w:sz w:val="24"/>
          <w:szCs w:val="24"/>
        </w:rPr>
      </w:pPr>
      <w:r>
        <w:rPr>
          <w:rFonts w:ascii="Times New Roman" w:hAnsi="Times New Roman"/>
          <w:sz w:val="24"/>
          <w:szCs w:val="24"/>
        </w:rPr>
        <w:t xml:space="preserve">Working with </w:t>
      </w:r>
      <w:r w:rsidRPr="00685F5B">
        <w:rPr>
          <w:rFonts w:ascii="Times New Roman" w:hAnsi="Times New Roman"/>
          <w:sz w:val="24"/>
          <w:szCs w:val="24"/>
        </w:rPr>
        <w:t>Insert, Select Commands, Update &amp; Delete Commands</w:t>
      </w:r>
    </w:p>
    <w:p w:rsidR="001362A8" w:rsidRPr="00685F5B" w:rsidRDefault="001362A8" w:rsidP="00854B65">
      <w:pPr>
        <w:pStyle w:val="ListParagraph"/>
        <w:numPr>
          <w:ilvl w:val="0"/>
          <w:numId w:val="36"/>
        </w:numPr>
        <w:spacing w:after="0" w:line="240" w:lineRule="auto"/>
        <w:ind w:left="360"/>
        <w:jc w:val="both"/>
        <w:rPr>
          <w:rFonts w:ascii="Times New Roman" w:hAnsi="Times New Roman"/>
          <w:bCs/>
          <w:sz w:val="24"/>
          <w:szCs w:val="24"/>
        </w:rPr>
      </w:pPr>
      <w:r w:rsidRPr="00685F5B">
        <w:rPr>
          <w:rFonts w:ascii="Times New Roman" w:hAnsi="Times New Roman"/>
          <w:bCs/>
          <w:sz w:val="24"/>
          <w:szCs w:val="24"/>
        </w:rPr>
        <w:t>Study of SELECT command with different clauses</w:t>
      </w:r>
    </w:p>
    <w:p w:rsidR="001362A8" w:rsidRDefault="001362A8" w:rsidP="00854B65">
      <w:pPr>
        <w:pStyle w:val="ListParagraph"/>
        <w:numPr>
          <w:ilvl w:val="0"/>
          <w:numId w:val="35"/>
        </w:numPr>
        <w:spacing w:after="0" w:line="240" w:lineRule="auto"/>
        <w:ind w:left="360"/>
        <w:jc w:val="both"/>
        <w:rPr>
          <w:rFonts w:ascii="Times New Roman" w:hAnsi="Times New Roman"/>
          <w:bCs/>
          <w:sz w:val="24"/>
          <w:szCs w:val="24"/>
        </w:rPr>
      </w:pPr>
      <w:r w:rsidRPr="00685F5B">
        <w:rPr>
          <w:rFonts w:ascii="Times New Roman" w:hAnsi="Times New Roman"/>
          <w:bCs/>
          <w:sz w:val="24"/>
          <w:szCs w:val="24"/>
        </w:rPr>
        <w:t>Study of GROUP functions (avg, count, max, min, sum)</w:t>
      </w:r>
    </w:p>
    <w:p w:rsidR="001362A8" w:rsidRDefault="001362A8" w:rsidP="00854B65">
      <w:pPr>
        <w:pStyle w:val="ListParagraph"/>
        <w:numPr>
          <w:ilvl w:val="0"/>
          <w:numId w:val="35"/>
        </w:numPr>
        <w:spacing w:after="0" w:line="240" w:lineRule="auto"/>
        <w:ind w:left="360"/>
        <w:jc w:val="both"/>
        <w:rPr>
          <w:rFonts w:ascii="Times New Roman" w:hAnsi="Times New Roman"/>
          <w:bCs/>
          <w:sz w:val="24"/>
          <w:szCs w:val="24"/>
        </w:rPr>
      </w:pPr>
      <w:r w:rsidRPr="00685F5B">
        <w:rPr>
          <w:rFonts w:ascii="Times New Roman" w:hAnsi="Times New Roman"/>
          <w:bCs/>
          <w:sz w:val="24"/>
          <w:szCs w:val="24"/>
        </w:rPr>
        <w:t>Study of various type of SET OPERATORS</w:t>
      </w:r>
      <w:r>
        <w:rPr>
          <w:rFonts w:ascii="Times New Roman" w:hAnsi="Times New Roman"/>
          <w:bCs/>
          <w:sz w:val="24"/>
          <w:szCs w:val="24"/>
        </w:rPr>
        <w:t xml:space="preserve"> (Union, Intersect, Minus)</w:t>
      </w:r>
    </w:p>
    <w:p w:rsidR="001362A8" w:rsidRDefault="001362A8" w:rsidP="00854B65">
      <w:pPr>
        <w:pStyle w:val="ListParagraph"/>
        <w:numPr>
          <w:ilvl w:val="0"/>
          <w:numId w:val="35"/>
        </w:numPr>
        <w:spacing w:after="0" w:line="240" w:lineRule="auto"/>
        <w:ind w:left="360"/>
        <w:jc w:val="both"/>
        <w:rPr>
          <w:rFonts w:ascii="Times New Roman" w:hAnsi="Times New Roman"/>
          <w:bCs/>
          <w:sz w:val="24"/>
          <w:szCs w:val="24"/>
        </w:rPr>
      </w:pPr>
      <w:r w:rsidRPr="00E57975">
        <w:rPr>
          <w:rFonts w:ascii="Times New Roman" w:hAnsi="Times New Roman"/>
          <w:bCs/>
          <w:sz w:val="24"/>
          <w:szCs w:val="24"/>
        </w:rPr>
        <w:t>Write the query to implement the concept of Intergrity constrains</w:t>
      </w:r>
    </w:p>
    <w:p w:rsidR="001362A8" w:rsidRPr="00836123" w:rsidRDefault="001362A8" w:rsidP="00854B65">
      <w:pPr>
        <w:pStyle w:val="ListParagraph"/>
        <w:numPr>
          <w:ilvl w:val="0"/>
          <w:numId w:val="35"/>
        </w:numPr>
        <w:spacing w:after="0" w:line="240" w:lineRule="auto"/>
        <w:ind w:left="360"/>
        <w:jc w:val="both"/>
        <w:rPr>
          <w:rFonts w:ascii="Times New Roman" w:hAnsi="Times New Roman"/>
          <w:bCs/>
          <w:sz w:val="24"/>
          <w:szCs w:val="24"/>
        </w:rPr>
      </w:pPr>
      <w:r>
        <w:rPr>
          <w:rFonts w:ascii="Times New Roman" w:hAnsi="Times New Roman"/>
          <w:sz w:val="24"/>
          <w:szCs w:val="24"/>
        </w:rPr>
        <w:t xml:space="preserve">Writing </w:t>
      </w:r>
      <w:r w:rsidRPr="00685F5B">
        <w:rPr>
          <w:rFonts w:ascii="Times New Roman" w:hAnsi="Times New Roman"/>
          <w:sz w:val="24"/>
          <w:szCs w:val="24"/>
        </w:rPr>
        <w:t>Nested Queries &amp; Join Queries</w:t>
      </w:r>
    </w:p>
    <w:p w:rsidR="001362A8" w:rsidRPr="00685F5B" w:rsidRDefault="001362A8" w:rsidP="00854B65">
      <w:pPr>
        <w:pStyle w:val="ListParagraph"/>
        <w:numPr>
          <w:ilvl w:val="0"/>
          <w:numId w:val="35"/>
        </w:numPr>
        <w:spacing w:after="0" w:line="240" w:lineRule="auto"/>
        <w:ind w:left="360"/>
        <w:jc w:val="both"/>
        <w:rPr>
          <w:rFonts w:ascii="Times New Roman" w:hAnsi="Times New Roman"/>
          <w:bCs/>
          <w:sz w:val="24"/>
          <w:szCs w:val="24"/>
        </w:rPr>
      </w:pPr>
      <w:r>
        <w:rPr>
          <w:rFonts w:ascii="Times New Roman" w:hAnsi="Times New Roman"/>
          <w:sz w:val="24"/>
          <w:szCs w:val="24"/>
        </w:rPr>
        <w:t>Working with MySQL date and time format-extracting year, month, calculating present age from date of birth</w:t>
      </w:r>
    </w:p>
    <w:p w:rsidR="001362A8" w:rsidRPr="00685F5B" w:rsidRDefault="001362A8" w:rsidP="00854B65">
      <w:pPr>
        <w:pStyle w:val="ListParagraph"/>
        <w:numPr>
          <w:ilvl w:val="0"/>
          <w:numId w:val="35"/>
        </w:numPr>
        <w:spacing w:after="0" w:line="240" w:lineRule="auto"/>
        <w:ind w:left="360"/>
        <w:jc w:val="both"/>
        <w:rPr>
          <w:rFonts w:ascii="Times New Roman" w:hAnsi="Times New Roman"/>
          <w:bCs/>
          <w:sz w:val="24"/>
          <w:szCs w:val="24"/>
        </w:rPr>
      </w:pPr>
      <w:r>
        <w:rPr>
          <w:rFonts w:ascii="Times New Roman" w:hAnsi="Times New Roman"/>
          <w:sz w:val="24"/>
          <w:szCs w:val="24"/>
        </w:rPr>
        <w:t xml:space="preserve">Implementing </w:t>
      </w:r>
      <w:r w:rsidRPr="00685F5B">
        <w:rPr>
          <w:rFonts w:ascii="Times New Roman" w:hAnsi="Times New Roman"/>
          <w:sz w:val="24"/>
          <w:szCs w:val="24"/>
        </w:rPr>
        <w:t>Views</w:t>
      </w:r>
    </w:p>
    <w:p w:rsidR="001362A8" w:rsidRDefault="001362A8" w:rsidP="00854B65">
      <w:pPr>
        <w:pStyle w:val="ListParagraph"/>
        <w:numPr>
          <w:ilvl w:val="0"/>
          <w:numId w:val="35"/>
        </w:numPr>
        <w:spacing w:after="0" w:line="240" w:lineRule="auto"/>
        <w:ind w:left="360"/>
        <w:jc w:val="both"/>
        <w:rPr>
          <w:rFonts w:ascii="Times New Roman" w:hAnsi="Times New Roman"/>
          <w:bCs/>
          <w:sz w:val="24"/>
          <w:szCs w:val="24"/>
        </w:rPr>
      </w:pPr>
      <w:r>
        <w:rPr>
          <w:rFonts w:ascii="Times New Roman" w:hAnsi="Times New Roman"/>
          <w:bCs/>
          <w:sz w:val="24"/>
          <w:szCs w:val="24"/>
        </w:rPr>
        <w:t xml:space="preserve">Working with </w:t>
      </w:r>
      <w:r w:rsidRPr="00685F5B">
        <w:rPr>
          <w:rFonts w:ascii="Times New Roman" w:hAnsi="Times New Roman"/>
          <w:bCs/>
          <w:sz w:val="24"/>
          <w:szCs w:val="24"/>
        </w:rPr>
        <w:t>Transaction</w:t>
      </w:r>
      <w:bookmarkStart w:id="0" w:name="_GoBack"/>
      <w:bookmarkEnd w:id="0"/>
    </w:p>
    <w:p w:rsidR="001362A8" w:rsidRDefault="001362A8" w:rsidP="00854B65">
      <w:pPr>
        <w:pStyle w:val="ListParagraph"/>
        <w:numPr>
          <w:ilvl w:val="0"/>
          <w:numId w:val="35"/>
        </w:numPr>
        <w:spacing w:after="0" w:line="240" w:lineRule="auto"/>
        <w:ind w:left="360"/>
        <w:jc w:val="both"/>
        <w:rPr>
          <w:rFonts w:ascii="Times New Roman" w:hAnsi="Times New Roman"/>
          <w:bCs/>
          <w:sz w:val="24"/>
          <w:szCs w:val="24"/>
        </w:rPr>
      </w:pPr>
      <w:r w:rsidRPr="00E57975">
        <w:rPr>
          <w:rFonts w:ascii="Times New Roman" w:hAnsi="Times New Roman"/>
          <w:bCs/>
          <w:sz w:val="24"/>
          <w:szCs w:val="24"/>
        </w:rPr>
        <w:t>Perform the queries for triggers</w:t>
      </w:r>
    </w:p>
    <w:p w:rsidR="001362A8" w:rsidRDefault="001362A8" w:rsidP="00854B65">
      <w:pPr>
        <w:pStyle w:val="ListParagraph"/>
        <w:numPr>
          <w:ilvl w:val="0"/>
          <w:numId w:val="35"/>
        </w:numPr>
        <w:spacing w:after="0" w:line="240" w:lineRule="auto"/>
        <w:ind w:left="360"/>
        <w:jc w:val="both"/>
        <w:rPr>
          <w:rFonts w:ascii="Times New Roman" w:hAnsi="Times New Roman"/>
          <w:bCs/>
          <w:sz w:val="24"/>
          <w:szCs w:val="24"/>
        </w:rPr>
      </w:pPr>
      <w:r w:rsidRPr="00E57975">
        <w:rPr>
          <w:rFonts w:ascii="Times New Roman" w:hAnsi="Times New Roman"/>
          <w:bCs/>
          <w:sz w:val="24"/>
          <w:szCs w:val="24"/>
        </w:rPr>
        <w:t>Write the query for creating the users and their role.</w:t>
      </w:r>
    </w:p>
    <w:p w:rsidR="00A64C90" w:rsidRDefault="00A64C90" w:rsidP="00A64C90">
      <w:pPr>
        <w:spacing w:after="0" w:line="240" w:lineRule="auto"/>
        <w:jc w:val="both"/>
        <w:rPr>
          <w:rFonts w:ascii="Times New Roman" w:hAnsi="Times New Roman"/>
          <w:color w:val="0D0D0D" w:themeColor="text1" w:themeTint="F2"/>
          <w:sz w:val="24"/>
          <w:szCs w:val="24"/>
        </w:rPr>
      </w:pPr>
    </w:p>
    <w:p w:rsidR="001362A8" w:rsidRPr="0001637C" w:rsidRDefault="001362A8" w:rsidP="001362A8">
      <w:pPr>
        <w:spacing w:after="0" w:line="240" w:lineRule="auto"/>
        <w:rPr>
          <w:rFonts w:ascii="Times New Roman" w:hAnsi="Times New Roman"/>
          <w:b/>
          <w:sz w:val="24"/>
          <w:szCs w:val="24"/>
        </w:rPr>
      </w:pPr>
      <w:r>
        <w:rPr>
          <w:rFonts w:ascii="Times New Roman" w:hAnsi="Times New Roman"/>
          <w:b/>
          <w:sz w:val="24"/>
          <w:szCs w:val="24"/>
        </w:rPr>
        <w:t>TEXTBOOKS:</w:t>
      </w:r>
    </w:p>
    <w:p w:rsidR="001362A8" w:rsidRPr="00CB22B2" w:rsidRDefault="001362A8" w:rsidP="00854B65">
      <w:pPr>
        <w:pStyle w:val="ListParagraph"/>
        <w:numPr>
          <w:ilvl w:val="0"/>
          <w:numId w:val="38"/>
        </w:numPr>
        <w:tabs>
          <w:tab w:val="left" w:pos="360"/>
        </w:tabs>
        <w:spacing w:after="0" w:line="240" w:lineRule="auto"/>
        <w:ind w:left="360"/>
        <w:rPr>
          <w:rFonts w:ascii="Times New Roman" w:hAnsi="Times New Roman"/>
          <w:sz w:val="24"/>
          <w:szCs w:val="24"/>
        </w:rPr>
      </w:pPr>
      <w:r w:rsidRPr="00CB22B2">
        <w:rPr>
          <w:rFonts w:ascii="Times New Roman" w:hAnsi="Times New Roman"/>
          <w:sz w:val="24"/>
          <w:szCs w:val="24"/>
        </w:rPr>
        <w:t xml:space="preserve">Abraham Silberschatz- Henry K. Korth- S. Sudarshan, “Database System Concepts”, 4th edition, McGraw Hill International Edition </w:t>
      </w:r>
    </w:p>
    <w:p w:rsidR="001362A8" w:rsidRPr="00CB22B2" w:rsidRDefault="001362A8" w:rsidP="00854B65">
      <w:pPr>
        <w:pStyle w:val="ListParagraph"/>
        <w:numPr>
          <w:ilvl w:val="0"/>
          <w:numId w:val="38"/>
        </w:numPr>
        <w:tabs>
          <w:tab w:val="left" w:pos="0"/>
          <w:tab w:val="left" w:pos="360"/>
        </w:tabs>
        <w:spacing w:after="0" w:line="240" w:lineRule="auto"/>
        <w:ind w:left="360"/>
        <w:rPr>
          <w:rFonts w:ascii="Times New Roman" w:hAnsi="Times New Roman"/>
          <w:sz w:val="24"/>
          <w:szCs w:val="24"/>
        </w:rPr>
      </w:pPr>
      <w:r w:rsidRPr="00CB22B2">
        <w:rPr>
          <w:rStyle w:val="med"/>
          <w:rFonts w:ascii="Times New Roman" w:hAnsi="Times New Roman"/>
          <w:color w:val="000000"/>
          <w:sz w:val="24"/>
          <w:szCs w:val="24"/>
        </w:rPr>
        <w:t>Vikram Vaswani,”</w:t>
      </w:r>
      <w:r w:rsidRPr="00CB22B2">
        <w:rPr>
          <w:rFonts w:ascii="Times New Roman" w:hAnsi="Times New Roman"/>
          <w:bCs/>
          <w:color w:val="000000"/>
          <w:sz w:val="24"/>
          <w:szCs w:val="24"/>
        </w:rPr>
        <w:t xml:space="preserve"> </w:t>
      </w:r>
      <w:r w:rsidRPr="00CB22B2">
        <w:rPr>
          <w:rFonts w:ascii="Times New Roman" w:hAnsi="Times New Roman"/>
          <w:bCs/>
          <w:sz w:val="24"/>
          <w:szCs w:val="24"/>
        </w:rPr>
        <w:t>MySQL(TM): The Complete Reference</w:t>
      </w:r>
      <w:r w:rsidRPr="00CB22B2">
        <w:rPr>
          <w:rFonts w:ascii="Times New Roman" w:hAnsi="Times New Roman"/>
          <w:bCs/>
          <w:color w:val="000000"/>
          <w:sz w:val="24"/>
          <w:szCs w:val="24"/>
        </w:rPr>
        <w:t xml:space="preserve">”, Mc Graw Hill Education Publication </w:t>
      </w:r>
    </w:p>
    <w:p w:rsidR="001362A8" w:rsidRDefault="001362A8" w:rsidP="001362A8">
      <w:pPr>
        <w:spacing w:after="0" w:line="240" w:lineRule="auto"/>
        <w:rPr>
          <w:rFonts w:ascii="Times New Roman" w:hAnsi="Times New Roman"/>
          <w:b/>
          <w:sz w:val="24"/>
          <w:szCs w:val="24"/>
        </w:rPr>
      </w:pPr>
    </w:p>
    <w:p w:rsidR="001362A8" w:rsidRPr="0001637C" w:rsidRDefault="001362A8" w:rsidP="001362A8">
      <w:pPr>
        <w:spacing w:after="0" w:line="240" w:lineRule="auto"/>
        <w:rPr>
          <w:rFonts w:ascii="Times New Roman" w:hAnsi="Times New Roman"/>
          <w:b/>
          <w:sz w:val="24"/>
          <w:szCs w:val="24"/>
        </w:rPr>
      </w:pPr>
      <w:r w:rsidRPr="0001637C">
        <w:rPr>
          <w:rFonts w:ascii="Times New Roman" w:hAnsi="Times New Roman"/>
          <w:b/>
          <w:sz w:val="24"/>
          <w:szCs w:val="24"/>
        </w:rPr>
        <w:t>REFERENCES:</w:t>
      </w:r>
    </w:p>
    <w:p w:rsidR="001362A8" w:rsidRPr="00CB22B2" w:rsidRDefault="001362A8" w:rsidP="00854B65">
      <w:pPr>
        <w:pStyle w:val="ListParagraph"/>
        <w:numPr>
          <w:ilvl w:val="0"/>
          <w:numId w:val="37"/>
        </w:numPr>
        <w:spacing w:after="0" w:line="240" w:lineRule="auto"/>
        <w:ind w:left="360"/>
        <w:rPr>
          <w:rFonts w:ascii="Times New Roman" w:hAnsi="Times New Roman"/>
          <w:sz w:val="24"/>
          <w:szCs w:val="24"/>
        </w:rPr>
      </w:pPr>
      <w:r w:rsidRPr="00CB22B2">
        <w:rPr>
          <w:rFonts w:ascii="Times New Roman" w:hAnsi="Times New Roman"/>
          <w:sz w:val="24"/>
          <w:szCs w:val="24"/>
        </w:rPr>
        <w:t xml:space="preserve">Madhilika Jain- VineetaPillai- Shashi Singh- Satish Jain, “A Level- Introduction to Database Management Systems”, BPB Publications </w:t>
      </w:r>
    </w:p>
    <w:p w:rsidR="001362A8" w:rsidRPr="00CB22B2" w:rsidRDefault="001362A8" w:rsidP="00854B65">
      <w:pPr>
        <w:pStyle w:val="ListParagraph"/>
        <w:numPr>
          <w:ilvl w:val="0"/>
          <w:numId w:val="37"/>
        </w:numPr>
        <w:spacing w:after="0" w:line="240" w:lineRule="auto"/>
        <w:ind w:left="360"/>
        <w:rPr>
          <w:rFonts w:ascii="Times New Roman" w:hAnsi="Times New Roman"/>
          <w:sz w:val="24"/>
          <w:szCs w:val="24"/>
        </w:rPr>
      </w:pPr>
      <w:r w:rsidRPr="00CB22B2">
        <w:rPr>
          <w:rFonts w:ascii="Times New Roman" w:hAnsi="Times New Roman"/>
          <w:sz w:val="24"/>
          <w:szCs w:val="24"/>
          <w:shd w:val="clear" w:color="auto" w:fill="FFFFFF"/>
        </w:rPr>
        <w:t>R S Gill, “Database Management System”, I K International</w:t>
      </w:r>
    </w:p>
    <w:p w:rsidR="001362A8" w:rsidRPr="00CB22B2" w:rsidRDefault="001362A8" w:rsidP="00854B65">
      <w:pPr>
        <w:pStyle w:val="ListParagraph"/>
        <w:numPr>
          <w:ilvl w:val="0"/>
          <w:numId w:val="37"/>
        </w:numPr>
        <w:tabs>
          <w:tab w:val="left" w:pos="-90"/>
        </w:tabs>
        <w:spacing w:after="0" w:line="240" w:lineRule="auto"/>
        <w:ind w:left="360"/>
        <w:rPr>
          <w:rFonts w:ascii="Times New Roman" w:hAnsi="Times New Roman"/>
          <w:sz w:val="24"/>
          <w:szCs w:val="24"/>
        </w:rPr>
      </w:pPr>
      <w:r w:rsidRPr="00CB22B2">
        <w:rPr>
          <w:rFonts w:ascii="Times New Roman" w:hAnsi="Times New Roman"/>
          <w:sz w:val="24"/>
          <w:szCs w:val="24"/>
        </w:rPr>
        <w:t>R Elmasri and S B Navathe, ”Fundamentals of  Database  Systems”, Pearson Publication</w:t>
      </w:r>
    </w:p>
    <w:p w:rsidR="001362A8" w:rsidRPr="00CB22B2" w:rsidRDefault="001362A8" w:rsidP="00854B65">
      <w:pPr>
        <w:pStyle w:val="ListParagraph"/>
        <w:numPr>
          <w:ilvl w:val="0"/>
          <w:numId w:val="37"/>
        </w:numPr>
        <w:tabs>
          <w:tab w:val="left" w:pos="-90"/>
        </w:tabs>
        <w:spacing w:after="0" w:line="240" w:lineRule="auto"/>
        <w:ind w:left="360"/>
        <w:rPr>
          <w:rFonts w:ascii="Times New Roman" w:hAnsi="Times New Roman"/>
          <w:sz w:val="24"/>
          <w:szCs w:val="24"/>
        </w:rPr>
      </w:pPr>
      <w:r w:rsidRPr="00CB22B2">
        <w:rPr>
          <w:rStyle w:val="addmd"/>
          <w:rFonts w:ascii="Times New Roman" w:hAnsi="Times New Roman"/>
          <w:sz w:val="24"/>
          <w:szCs w:val="24"/>
        </w:rPr>
        <w:t>G. K. Gupta</w:t>
      </w:r>
      <w:r w:rsidRPr="00CB22B2">
        <w:rPr>
          <w:rFonts w:ascii="Times New Roman" w:hAnsi="Times New Roman"/>
          <w:sz w:val="24"/>
          <w:szCs w:val="24"/>
        </w:rPr>
        <w:t>, “Database Management System”, Tata McGraw Hill Publication</w:t>
      </w:r>
    </w:p>
    <w:p w:rsidR="001362A8" w:rsidRDefault="001362A8" w:rsidP="00A64C90">
      <w:pPr>
        <w:spacing w:after="0" w:line="240" w:lineRule="auto"/>
        <w:jc w:val="both"/>
        <w:rPr>
          <w:rFonts w:ascii="Times New Roman" w:hAnsi="Times New Roman"/>
          <w:color w:val="0D0D0D" w:themeColor="text1" w:themeTint="F2"/>
          <w:sz w:val="24"/>
          <w:szCs w:val="24"/>
        </w:rPr>
      </w:pPr>
    </w:p>
    <w:p w:rsidR="00400CE1" w:rsidRDefault="00400CE1" w:rsidP="00A64C90">
      <w:pPr>
        <w:spacing w:after="0" w:line="240" w:lineRule="auto"/>
        <w:jc w:val="both"/>
        <w:rPr>
          <w:rFonts w:ascii="Times New Roman" w:hAnsi="Times New Roman"/>
          <w:color w:val="0D0D0D" w:themeColor="text1" w:themeTint="F2"/>
          <w:sz w:val="24"/>
          <w:szCs w:val="24"/>
        </w:rPr>
      </w:pPr>
    </w:p>
    <w:p w:rsidR="00B6658A" w:rsidRPr="00CB01ED" w:rsidRDefault="004839FF" w:rsidP="000B3C6C">
      <w:pPr>
        <w:spacing w:after="0" w:line="240" w:lineRule="auto"/>
        <w:jc w:val="both"/>
        <w:rPr>
          <w:rFonts w:ascii="Times New Roman" w:eastAsia="Times New Roman" w:hAnsi="Times New Roman"/>
          <w:color w:val="000000"/>
          <w:sz w:val="24"/>
          <w:szCs w:val="24"/>
        </w:rPr>
      </w:pPr>
      <w:r>
        <w:rPr>
          <w:rFonts w:ascii="Times New Roman" w:hAnsi="Times New Roman"/>
          <w:b/>
          <w:sz w:val="24"/>
          <w:szCs w:val="24"/>
        </w:rPr>
        <w:t>Subject:</w:t>
      </w:r>
      <w:r w:rsidR="00B6658A" w:rsidRPr="00CB01ED">
        <w:rPr>
          <w:rFonts w:ascii="Times New Roman" w:hAnsi="Times New Roman"/>
          <w:sz w:val="24"/>
          <w:szCs w:val="24"/>
        </w:rPr>
        <w:t xml:space="preserve"> </w:t>
      </w:r>
      <w:r w:rsidR="00592B18">
        <w:rPr>
          <w:rFonts w:ascii="Times New Roman" w:eastAsia="Times New Roman" w:hAnsi="Times New Roman"/>
          <w:color w:val="000000"/>
          <w:sz w:val="24"/>
          <w:szCs w:val="24"/>
        </w:rPr>
        <w:t>DATA STRUCTURE USING C</w:t>
      </w:r>
    </w:p>
    <w:p w:rsidR="00665890" w:rsidRPr="00CB01ED" w:rsidRDefault="00665890"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0099130C" w:rsidRPr="00CB01ED">
        <w:rPr>
          <w:rFonts w:ascii="Times New Roman" w:eastAsia="Times New Roman" w:hAnsi="Times New Roman"/>
          <w:color w:val="000000"/>
          <w:sz w:val="24"/>
          <w:szCs w:val="24"/>
        </w:rPr>
        <w:t xml:space="preserve">: </w:t>
      </w:r>
      <w:r w:rsidR="00CB2D14">
        <w:rPr>
          <w:rFonts w:ascii="Times New Roman" w:eastAsia="Times New Roman" w:hAnsi="Times New Roman"/>
          <w:color w:val="000000"/>
          <w:sz w:val="24"/>
          <w:szCs w:val="24"/>
        </w:rPr>
        <w:t>MST</w:t>
      </w:r>
      <w:r w:rsidR="00592B18">
        <w:rPr>
          <w:rFonts w:ascii="Times New Roman" w:eastAsia="Times New Roman" w:hAnsi="Times New Roman"/>
          <w:color w:val="000000"/>
          <w:sz w:val="24"/>
          <w:szCs w:val="24"/>
        </w:rPr>
        <w:t>553</w:t>
      </w:r>
    </w:p>
    <w:p w:rsidR="00665890" w:rsidRPr="00CB01ED" w:rsidRDefault="00665890"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xml:space="preserve"> 3</w:t>
      </w:r>
    </w:p>
    <w:p w:rsidR="00665890" w:rsidRPr="00CB01ED" w:rsidRDefault="00953A59" w:rsidP="000B3C6C">
      <w:pPr>
        <w:spacing w:after="0" w:line="240" w:lineRule="auto"/>
        <w:jc w:val="both"/>
        <w:rPr>
          <w:rFonts w:ascii="Times New Roman" w:hAnsi="Times New Roman"/>
          <w:sz w:val="24"/>
          <w:szCs w:val="24"/>
        </w:rPr>
      </w:pPr>
      <w:r w:rsidRPr="00953A59">
        <w:rPr>
          <w:rFonts w:ascii="Times New Roman" w:hAnsi="Times New Roman"/>
        </w:rPr>
        <w:pict>
          <v:rect id="_x0000_s1035" style="position:absolute;left:0;text-align:left;margin-left:2.15pt;margin-top:8.7pt;width:449.65pt;height:54.15pt;z-index:251669504;mso-width-relative:margin;mso-height-relative:margin" strokeweight="5pt">
            <v:stroke linestyle="thickThin"/>
            <v:shadow color="#868686"/>
            <v:textbox style="mso-next-textbox:#_x0000_s1035">
              <w:txbxContent>
                <w:p w:rsidR="003B64D9" w:rsidRPr="00923FD8" w:rsidRDefault="003B64D9" w:rsidP="00923FD8">
                  <w:pPr>
                    <w:spacing w:line="240" w:lineRule="auto"/>
                    <w:jc w:val="both"/>
                    <w:rPr>
                      <w:rFonts w:ascii="Times New Roman" w:hAnsi="Times New Roman"/>
                      <w:color w:val="000000"/>
                      <w:sz w:val="24"/>
                      <w:szCs w:val="24"/>
                    </w:rPr>
                  </w:pPr>
                  <w:r w:rsidRPr="00923FD8">
                    <w:rPr>
                      <w:rFonts w:ascii="Times New Roman" w:hAnsi="Times New Roman"/>
                      <w:b/>
                      <w:sz w:val="24"/>
                      <w:szCs w:val="24"/>
                    </w:rPr>
                    <w:t xml:space="preserve">OBJECTIVE: </w:t>
                  </w:r>
                  <w:r w:rsidRPr="00923FD8">
                    <w:rPr>
                      <w:rFonts w:ascii="Times New Roman" w:hAnsi="Times New Roman"/>
                      <w:color w:val="000000"/>
                      <w:sz w:val="24"/>
                      <w:szCs w:val="24"/>
                    </w:rPr>
                    <w:t>To understand the different methods of the algorithm, its efficiency and the fundamental component of problem solving for organizing large amounts of data to be efficiently implemented to solve a specific problems</w:t>
                  </w:r>
                </w:p>
                <w:p w:rsidR="003B64D9" w:rsidRDefault="003B64D9" w:rsidP="00B6658A">
                  <w:pPr>
                    <w:spacing w:after="0" w:line="240" w:lineRule="auto"/>
                    <w:ind w:right="360"/>
                    <w:jc w:val="both"/>
                    <w:rPr>
                      <w:rFonts w:ascii="Times New Roman" w:hAnsi="Times New Roman"/>
                      <w:sz w:val="24"/>
                      <w:szCs w:val="24"/>
                    </w:rPr>
                  </w:pPr>
                </w:p>
                <w:p w:rsidR="003B64D9" w:rsidRDefault="003B64D9" w:rsidP="00B6658A">
                  <w:pPr>
                    <w:pStyle w:val="NoSpacing"/>
                    <w:spacing w:line="360" w:lineRule="auto"/>
                    <w:jc w:val="both"/>
                  </w:pPr>
                </w:p>
                <w:p w:rsidR="003B64D9" w:rsidRDefault="003B64D9" w:rsidP="00B6658A">
                  <w:pPr>
                    <w:pStyle w:val="NoSpacing"/>
                    <w:spacing w:line="360" w:lineRule="auto"/>
                    <w:rPr>
                      <w:b/>
                      <w:sz w:val="25"/>
                      <w:szCs w:val="25"/>
                    </w:rPr>
                  </w:pPr>
                </w:p>
              </w:txbxContent>
            </v:textbox>
          </v:rect>
        </w:pict>
      </w:r>
    </w:p>
    <w:p w:rsidR="00B6658A" w:rsidRPr="00CB01ED" w:rsidRDefault="00B6658A" w:rsidP="000B3C6C">
      <w:pPr>
        <w:spacing w:after="0" w:line="240" w:lineRule="auto"/>
        <w:jc w:val="both"/>
        <w:rPr>
          <w:rFonts w:ascii="Times New Roman" w:hAnsi="Times New Roman"/>
          <w:sz w:val="24"/>
          <w:szCs w:val="24"/>
        </w:rPr>
      </w:pPr>
    </w:p>
    <w:p w:rsidR="00B6658A" w:rsidRPr="00CB01ED" w:rsidRDefault="00B6658A" w:rsidP="000B3C6C">
      <w:pPr>
        <w:spacing w:after="0" w:line="240" w:lineRule="auto"/>
        <w:rPr>
          <w:rFonts w:ascii="Times New Roman" w:hAnsi="Times New Roman"/>
          <w:sz w:val="24"/>
          <w:szCs w:val="24"/>
        </w:rPr>
      </w:pPr>
    </w:p>
    <w:p w:rsidR="00B6658A" w:rsidRPr="00CB01ED" w:rsidRDefault="00B6658A" w:rsidP="000B3C6C">
      <w:pPr>
        <w:spacing w:after="0" w:line="240" w:lineRule="auto"/>
        <w:rPr>
          <w:rFonts w:ascii="Times New Roman" w:hAnsi="Times New Roman"/>
          <w:sz w:val="24"/>
          <w:szCs w:val="24"/>
        </w:rPr>
      </w:pPr>
    </w:p>
    <w:p w:rsidR="00B6658A" w:rsidRDefault="00B6658A" w:rsidP="000B3C6C">
      <w:pPr>
        <w:spacing w:after="0" w:line="240" w:lineRule="auto"/>
        <w:rPr>
          <w:rFonts w:ascii="Times New Roman" w:hAnsi="Times New Roman"/>
          <w:sz w:val="24"/>
          <w:szCs w:val="24"/>
        </w:rPr>
      </w:pPr>
    </w:p>
    <w:p w:rsidR="006B4A8A" w:rsidRDefault="006B4A8A" w:rsidP="000B3C6C">
      <w:pPr>
        <w:spacing w:after="0" w:line="240" w:lineRule="auto"/>
        <w:rPr>
          <w:rFonts w:ascii="Times New Roman" w:hAnsi="Times New Roman"/>
          <w:b/>
          <w:sz w:val="24"/>
          <w:szCs w:val="24"/>
        </w:rPr>
      </w:pPr>
    </w:p>
    <w:p w:rsidR="00B6658A" w:rsidRPr="00CB01ED" w:rsidRDefault="00400CE1" w:rsidP="000B3C6C">
      <w:pPr>
        <w:spacing w:after="0" w:line="240" w:lineRule="auto"/>
        <w:rPr>
          <w:rFonts w:ascii="Times New Roman" w:hAnsi="Times New Roman"/>
          <w:b/>
          <w:sz w:val="24"/>
          <w:szCs w:val="24"/>
        </w:rPr>
      </w:pPr>
      <w:r>
        <w:rPr>
          <w:rFonts w:ascii="Times New Roman" w:hAnsi="Times New Roman"/>
          <w:b/>
          <w:sz w:val="24"/>
          <w:szCs w:val="24"/>
        </w:rPr>
        <w:t>UNIT</w:t>
      </w:r>
      <w:r w:rsidR="00997E04">
        <w:rPr>
          <w:rFonts w:ascii="Times New Roman" w:hAnsi="Times New Roman"/>
          <w:b/>
          <w:sz w:val="24"/>
          <w:szCs w:val="24"/>
        </w:rPr>
        <w:t>-</w:t>
      </w:r>
      <w:r w:rsidR="00B6658A" w:rsidRPr="00CB01ED">
        <w:rPr>
          <w:rFonts w:ascii="Times New Roman" w:hAnsi="Times New Roman"/>
          <w:b/>
          <w:sz w:val="24"/>
          <w:szCs w:val="24"/>
        </w:rPr>
        <w:t>I</w:t>
      </w:r>
    </w:p>
    <w:p w:rsidR="00B6658A" w:rsidRPr="00CB01ED" w:rsidRDefault="00B6658A" w:rsidP="000B3C6C">
      <w:pPr>
        <w:spacing w:after="0" w:line="240" w:lineRule="auto"/>
        <w:jc w:val="both"/>
        <w:rPr>
          <w:rFonts w:ascii="Times New Roman" w:hAnsi="Times New Roman"/>
          <w:sz w:val="24"/>
          <w:szCs w:val="24"/>
        </w:rPr>
      </w:pPr>
      <w:r w:rsidRPr="00CB01ED">
        <w:rPr>
          <w:rFonts w:ascii="Times New Roman" w:hAnsi="Times New Roman"/>
          <w:sz w:val="24"/>
          <w:szCs w:val="24"/>
        </w:rPr>
        <w:t xml:space="preserve">Introduction – The concept of data structure, Abstract data type, Concept of list &amp; array, Recursion Functions and its implementation; Introduction to Stack – Stack as an abstract data type, primitive operation on stack, Stacks application: Infix, post fix, prefix and recursion, multiple stack; </w:t>
      </w:r>
    </w:p>
    <w:p w:rsidR="00A72781" w:rsidRDefault="00A72781" w:rsidP="000B3C6C">
      <w:pPr>
        <w:spacing w:after="0" w:line="240" w:lineRule="auto"/>
        <w:rPr>
          <w:rFonts w:ascii="Times New Roman" w:hAnsi="Times New Roman"/>
          <w:b/>
          <w:sz w:val="24"/>
          <w:szCs w:val="24"/>
        </w:rPr>
      </w:pPr>
    </w:p>
    <w:p w:rsidR="00B6658A" w:rsidRPr="00CB01ED" w:rsidRDefault="00B6658A" w:rsidP="000B3C6C">
      <w:pPr>
        <w:spacing w:after="0" w:line="240" w:lineRule="auto"/>
        <w:rPr>
          <w:rFonts w:ascii="Times New Roman" w:hAnsi="Times New Roman"/>
          <w:b/>
          <w:sz w:val="24"/>
          <w:szCs w:val="24"/>
        </w:rPr>
      </w:pPr>
      <w:r w:rsidRPr="00CB01ED">
        <w:rPr>
          <w:rFonts w:ascii="Times New Roman" w:hAnsi="Times New Roman"/>
          <w:b/>
          <w:sz w:val="24"/>
          <w:szCs w:val="24"/>
        </w:rPr>
        <w:t>UNIT</w:t>
      </w:r>
      <w:r w:rsidR="00997E04">
        <w:rPr>
          <w:rFonts w:ascii="Times New Roman" w:hAnsi="Times New Roman"/>
          <w:b/>
          <w:sz w:val="24"/>
          <w:szCs w:val="24"/>
        </w:rPr>
        <w:t>-</w:t>
      </w:r>
      <w:r w:rsidRPr="00CB01ED">
        <w:rPr>
          <w:rFonts w:ascii="Times New Roman" w:hAnsi="Times New Roman"/>
          <w:b/>
          <w:sz w:val="24"/>
          <w:szCs w:val="24"/>
        </w:rPr>
        <w:t xml:space="preserve">II </w:t>
      </w:r>
    </w:p>
    <w:p w:rsidR="00B6658A" w:rsidRPr="00CB01ED" w:rsidRDefault="00B6658A" w:rsidP="000B3C6C">
      <w:pPr>
        <w:spacing w:after="0" w:line="240" w:lineRule="auto"/>
        <w:jc w:val="both"/>
        <w:rPr>
          <w:rFonts w:ascii="Times New Roman" w:hAnsi="Times New Roman"/>
          <w:sz w:val="24"/>
          <w:szCs w:val="24"/>
        </w:rPr>
      </w:pPr>
      <w:r w:rsidRPr="00CB01ED">
        <w:rPr>
          <w:rFonts w:ascii="Times New Roman" w:hAnsi="Times New Roman"/>
          <w:sz w:val="24"/>
          <w:szCs w:val="24"/>
        </w:rPr>
        <w:t>Introduction to the linked list – Basic operations on linked list, Stacks and queues linked list, Header nodes, Doubly Linked List, Circular Linked List, Stacks and queues as a circular linked list, application of linked list; Introduction to queues – Primitive  Operations on the Queues, Queue as an abstract data type, Circular queue, Dequeue, Priority queue, Applications of queue;</w:t>
      </w:r>
    </w:p>
    <w:p w:rsidR="00A72781" w:rsidRDefault="00A72781" w:rsidP="000B3C6C">
      <w:pPr>
        <w:spacing w:after="0" w:line="240" w:lineRule="auto"/>
        <w:jc w:val="both"/>
        <w:rPr>
          <w:rFonts w:ascii="Times New Roman" w:hAnsi="Times New Roman"/>
          <w:b/>
          <w:sz w:val="24"/>
          <w:szCs w:val="24"/>
        </w:rPr>
      </w:pPr>
    </w:p>
    <w:p w:rsidR="00B6658A" w:rsidRPr="00CB01ED" w:rsidRDefault="00400CE1" w:rsidP="000B3C6C">
      <w:pPr>
        <w:spacing w:after="0" w:line="240" w:lineRule="auto"/>
        <w:jc w:val="both"/>
        <w:rPr>
          <w:rFonts w:ascii="Times New Roman" w:hAnsi="Times New Roman"/>
          <w:b/>
          <w:sz w:val="24"/>
          <w:szCs w:val="24"/>
        </w:rPr>
      </w:pPr>
      <w:r>
        <w:rPr>
          <w:rFonts w:ascii="Times New Roman" w:hAnsi="Times New Roman"/>
          <w:b/>
          <w:sz w:val="24"/>
          <w:szCs w:val="24"/>
        </w:rPr>
        <w:t>UNIT</w:t>
      </w:r>
      <w:r w:rsidR="00B6658A" w:rsidRPr="00CB01ED">
        <w:rPr>
          <w:rFonts w:ascii="Times New Roman" w:hAnsi="Times New Roman"/>
          <w:b/>
          <w:sz w:val="24"/>
          <w:szCs w:val="24"/>
        </w:rPr>
        <w:t xml:space="preserve">-III </w:t>
      </w:r>
    </w:p>
    <w:p w:rsidR="00B6658A" w:rsidRPr="00CB01ED" w:rsidRDefault="00B6658A" w:rsidP="000B3C6C">
      <w:pPr>
        <w:spacing w:after="0" w:line="240" w:lineRule="auto"/>
        <w:jc w:val="both"/>
        <w:rPr>
          <w:rFonts w:ascii="Times New Roman" w:hAnsi="Times New Roman"/>
          <w:sz w:val="24"/>
          <w:szCs w:val="24"/>
        </w:rPr>
      </w:pPr>
      <w:r w:rsidRPr="00CB01ED">
        <w:rPr>
          <w:rFonts w:ascii="Times New Roman" w:hAnsi="Times New Roman"/>
          <w:sz w:val="24"/>
          <w:szCs w:val="24"/>
        </w:rPr>
        <w:t>T</w:t>
      </w:r>
      <w:r w:rsidR="00400CE1" w:rsidRPr="00CB01ED">
        <w:rPr>
          <w:rFonts w:ascii="Times New Roman" w:hAnsi="Times New Roman"/>
          <w:sz w:val="24"/>
          <w:szCs w:val="24"/>
        </w:rPr>
        <w:t>rees</w:t>
      </w:r>
      <w:r w:rsidR="00400CE1">
        <w:rPr>
          <w:rFonts w:ascii="Times New Roman" w:hAnsi="Times New Roman"/>
          <w:sz w:val="24"/>
          <w:szCs w:val="24"/>
        </w:rPr>
        <w:t>–</w:t>
      </w:r>
      <w:r w:rsidR="00400CE1" w:rsidRPr="00CB01ED">
        <w:rPr>
          <w:rFonts w:ascii="Times New Roman" w:hAnsi="Times New Roman"/>
          <w:sz w:val="24"/>
          <w:szCs w:val="24"/>
        </w:rPr>
        <w:t>basic terminology, binary trees, tree representations using array &amp; linked list, basic operation on binary tree; traversal of binary trees – inorder, preorder &amp; post order, application of binary tree, threaded binary tree, b-tree &amp; height balanced tree, binary tree representation of trees;</w:t>
      </w:r>
    </w:p>
    <w:p w:rsidR="00A72781" w:rsidRDefault="00A72781" w:rsidP="000B3C6C">
      <w:pPr>
        <w:spacing w:after="0" w:line="240" w:lineRule="auto"/>
        <w:jc w:val="both"/>
        <w:rPr>
          <w:rFonts w:ascii="Times New Roman" w:hAnsi="Times New Roman"/>
          <w:b/>
          <w:sz w:val="24"/>
          <w:szCs w:val="24"/>
        </w:rPr>
      </w:pPr>
    </w:p>
    <w:p w:rsidR="00B6658A" w:rsidRPr="00CB01ED" w:rsidRDefault="00B6658A" w:rsidP="000B3C6C">
      <w:pPr>
        <w:spacing w:after="0" w:line="240" w:lineRule="auto"/>
        <w:jc w:val="both"/>
        <w:rPr>
          <w:rFonts w:ascii="Times New Roman" w:hAnsi="Times New Roman"/>
          <w:b/>
          <w:sz w:val="24"/>
          <w:szCs w:val="24"/>
        </w:rPr>
      </w:pPr>
      <w:r w:rsidRPr="00CB01ED">
        <w:rPr>
          <w:rFonts w:ascii="Times New Roman" w:hAnsi="Times New Roman"/>
          <w:b/>
          <w:sz w:val="24"/>
          <w:szCs w:val="24"/>
        </w:rPr>
        <w:t>UNIT</w:t>
      </w:r>
      <w:r w:rsidR="00444C96">
        <w:rPr>
          <w:rFonts w:ascii="Times New Roman" w:hAnsi="Times New Roman"/>
          <w:b/>
          <w:sz w:val="24"/>
          <w:szCs w:val="24"/>
        </w:rPr>
        <w:t>-</w:t>
      </w:r>
      <w:r w:rsidRPr="00CB01ED">
        <w:rPr>
          <w:rFonts w:ascii="Times New Roman" w:hAnsi="Times New Roman"/>
          <w:b/>
          <w:sz w:val="24"/>
          <w:szCs w:val="24"/>
        </w:rPr>
        <w:t xml:space="preserve">IV </w:t>
      </w:r>
    </w:p>
    <w:p w:rsidR="00B6658A" w:rsidRPr="00CB01ED" w:rsidRDefault="00400CE1" w:rsidP="000B3C6C">
      <w:pPr>
        <w:spacing w:after="0" w:line="240" w:lineRule="auto"/>
        <w:jc w:val="both"/>
        <w:rPr>
          <w:rFonts w:ascii="Times New Roman" w:hAnsi="Times New Roman"/>
          <w:sz w:val="24"/>
          <w:szCs w:val="24"/>
        </w:rPr>
      </w:pPr>
      <w:r>
        <w:rPr>
          <w:rFonts w:ascii="Times New Roman" w:hAnsi="Times New Roman"/>
          <w:sz w:val="24"/>
          <w:szCs w:val="24"/>
        </w:rPr>
        <w:t>Sorting–</w:t>
      </w:r>
      <w:r w:rsidR="00B6658A" w:rsidRPr="00CB01ED">
        <w:rPr>
          <w:rFonts w:ascii="Times New Roman" w:hAnsi="Times New Roman"/>
          <w:sz w:val="24"/>
          <w:szCs w:val="24"/>
        </w:rPr>
        <w:t>Insertion sort, Selection sort, Quick sort, Bubble sort, Heap sort, Comparison of sorting methods, Hash Table, Collision resolution Techniques; Introduction to graphs – Definition, Terminology, Directed, Undirected &amp; Weighted graph, Representation of graphs, Graph Traversal- Depth first &amp; Breadth first search, Spanning Trees minimum spanning Tree, Shortest path algorithm;</w:t>
      </w:r>
    </w:p>
    <w:p w:rsidR="00794B88" w:rsidRPr="00CB01ED" w:rsidRDefault="00794B88" w:rsidP="000B3C6C">
      <w:pPr>
        <w:spacing w:after="0" w:line="240" w:lineRule="auto"/>
        <w:rPr>
          <w:rFonts w:ascii="Times New Roman" w:hAnsi="Times New Roman"/>
          <w:b/>
          <w:sz w:val="24"/>
          <w:szCs w:val="24"/>
        </w:rPr>
      </w:pPr>
    </w:p>
    <w:p w:rsidR="00B6658A" w:rsidRPr="00CB01ED" w:rsidRDefault="006B4A8A" w:rsidP="000B3C6C">
      <w:pPr>
        <w:spacing w:after="0" w:line="240" w:lineRule="auto"/>
        <w:rPr>
          <w:rFonts w:ascii="Times New Roman" w:hAnsi="Times New Roman"/>
          <w:b/>
          <w:sz w:val="24"/>
          <w:szCs w:val="24"/>
        </w:rPr>
      </w:pPr>
      <w:r>
        <w:rPr>
          <w:rFonts w:ascii="Times New Roman" w:hAnsi="Times New Roman"/>
          <w:b/>
          <w:sz w:val="24"/>
          <w:szCs w:val="24"/>
        </w:rPr>
        <w:t>TEXT</w:t>
      </w:r>
      <w:r w:rsidR="00846BFB" w:rsidRPr="00CB01ED">
        <w:rPr>
          <w:rFonts w:ascii="Times New Roman" w:hAnsi="Times New Roman"/>
          <w:b/>
          <w:sz w:val="24"/>
          <w:szCs w:val="24"/>
        </w:rPr>
        <w:t>BOOK</w:t>
      </w:r>
      <w:r>
        <w:rPr>
          <w:rFonts w:ascii="Times New Roman" w:hAnsi="Times New Roman"/>
          <w:b/>
          <w:sz w:val="24"/>
          <w:szCs w:val="24"/>
        </w:rPr>
        <w:t>S</w:t>
      </w:r>
      <w:r w:rsidR="00B6658A" w:rsidRPr="00CB01ED">
        <w:rPr>
          <w:rFonts w:ascii="Times New Roman" w:hAnsi="Times New Roman"/>
          <w:b/>
          <w:sz w:val="24"/>
          <w:szCs w:val="24"/>
        </w:rPr>
        <w:t>:</w:t>
      </w:r>
    </w:p>
    <w:p w:rsidR="00B6658A" w:rsidRPr="00C2161A" w:rsidRDefault="00B6658A" w:rsidP="00854B65">
      <w:pPr>
        <w:pStyle w:val="ListParagraph"/>
        <w:numPr>
          <w:ilvl w:val="0"/>
          <w:numId w:val="14"/>
        </w:numPr>
        <w:spacing w:after="0" w:line="240" w:lineRule="auto"/>
        <w:ind w:left="360"/>
        <w:rPr>
          <w:rFonts w:ascii="Times New Roman" w:hAnsi="Times New Roman"/>
          <w:sz w:val="24"/>
          <w:szCs w:val="24"/>
        </w:rPr>
      </w:pPr>
      <w:r w:rsidRPr="00C2161A">
        <w:rPr>
          <w:rFonts w:ascii="Times New Roman" w:hAnsi="Times New Roman"/>
          <w:sz w:val="24"/>
          <w:szCs w:val="24"/>
        </w:rPr>
        <w:t>A.A Puntambekar, “ Data structures Using 'C</w:t>
      </w:r>
      <w:r w:rsidR="00860C63">
        <w:rPr>
          <w:rFonts w:ascii="Times New Roman" w:hAnsi="Times New Roman"/>
          <w:sz w:val="24"/>
          <w:szCs w:val="24"/>
        </w:rPr>
        <w:t>++</w:t>
      </w:r>
      <w:r w:rsidRPr="00C2161A">
        <w:rPr>
          <w:rFonts w:ascii="Times New Roman" w:hAnsi="Times New Roman"/>
          <w:sz w:val="24"/>
          <w:szCs w:val="24"/>
        </w:rPr>
        <w:t>' “, Technical Publications</w:t>
      </w:r>
    </w:p>
    <w:p w:rsidR="00A72781" w:rsidRPr="00C2161A" w:rsidRDefault="00B6658A" w:rsidP="00854B65">
      <w:pPr>
        <w:pStyle w:val="ListParagraph"/>
        <w:numPr>
          <w:ilvl w:val="0"/>
          <w:numId w:val="14"/>
        </w:numPr>
        <w:spacing w:after="0" w:line="240" w:lineRule="auto"/>
        <w:ind w:left="360"/>
        <w:rPr>
          <w:rFonts w:ascii="Times New Roman" w:hAnsi="Times New Roman"/>
          <w:b/>
          <w:sz w:val="24"/>
          <w:szCs w:val="24"/>
        </w:rPr>
      </w:pPr>
      <w:r w:rsidRPr="00C2161A">
        <w:rPr>
          <w:rFonts w:ascii="Times New Roman" w:hAnsi="Times New Roman"/>
          <w:sz w:val="24"/>
          <w:szCs w:val="24"/>
        </w:rPr>
        <w:t xml:space="preserve">E. Balagurusamy, “ Data Structures Using C </w:t>
      </w:r>
      <w:r w:rsidR="00860C63">
        <w:rPr>
          <w:rFonts w:ascii="Times New Roman" w:hAnsi="Times New Roman"/>
          <w:sz w:val="24"/>
          <w:szCs w:val="24"/>
        </w:rPr>
        <w:t>++</w:t>
      </w:r>
      <w:r w:rsidRPr="00C2161A">
        <w:rPr>
          <w:rFonts w:ascii="Times New Roman" w:hAnsi="Times New Roman"/>
          <w:sz w:val="24"/>
          <w:szCs w:val="24"/>
        </w:rPr>
        <w:t>“,TATA McGraw-Hill</w:t>
      </w:r>
      <w:r w:rsidRPr="00C2161A">
        <w:rPr>
          <w:rFonts w:ascii="Times New Roman" w:hAnsi="Times New Roman"/>
          <w:sz w:val="24"/>
          <w:szCs w:val="24"/>
        </w:rPr>
        <w:br/>
      </w:r>
    </w:p>
    <w:p w:rsidR="00B6658A" w:rsidRPr="00A72781" w:rsidRDefault="00B6658A" w:rsidP="000B3C6C">
      <w:pPr>
        <w:tabs>
          <w:tab w:val="left" w:pos="270"/>
          <w:tab w:val="left" w:pos="360"/>
        </w:tabs>
        <w:spacing w:after="0" w:line="240" w:lineRule="auto"/>
        <w:rPr>
          <w:rFonts w:ascii="Times New Roman" w:hAnsi="Times New Roman"/>
          <w:b/>
          <w:sz w:val="24"/>
          <w:szCs w:val="24"/>
        </w:rPr>
      </w:pPr>
      <w:r w:rsidRPr="00A72781">
        <w:rPr>
          <w:rFonts w:ascii="Times New Roman" w:hAnsi="Times New Roman"/>
          <w:b/>
          <w:sz w:val="24"/>
          <w:szCs w:val="24"/>
        </w:rPr>
        <w:t>REFERENCES:</w:t>
      </w:r>
    </w:p>
    <w:p w:rsidR="00B6658A" w:rsidRPr="00C2161A" w:rsidRDefault="00B6658A" w:rsidP="00854B65">
      <w:pPr>
        <w:pStyle w:val="ListParagraph"/>
        <w:numPr>
          <w:ilvl w:val="0"/>
          <w:numId w:val="13"/>
        </w:numPr>
        <w:spacing w:after="0" w:line="240" w:lineRule="auto"/>
        <w:ind w:left="360"/>
        <w:rPr>
          <w:rFonts w:ascii="Times New Roman" w:hAnsi="Times New Roman"/>
          <w:sz w:val="24"/>
          <w:szCs w:val="24"/>
        </w:rPr>
      </w:pPr>
      <w:r w:rsidRPr="00C2161A">
        <w:rPr>
          <w:rFonts w:ascii="Times New Roman" w:hAnsi="Times New Roman"/>
          <w:sz w:val="24"/>
          <w:szCs w:val="24"/>
        </w:rPr>
        <w:t>Yashavant Kanetka, “Data Structures Through C”,BPB Publication</w:t>
      </w:r>
    </w:p>
    <w:p w:rsidR="00C2161A" w:rsidRDefault="00B6658A" w:rsidP="00854B65">
      <w:pPr>
        <w:pStyle w:val="ListParagraph"/>
        <w:numPr>
          <w:ilvl w:val="0"/>
          <w:numId w:val="13"/>
        </w:numPr>
        <w:spacing w:after="0" w:line="240" w:lineRule="auto"/>
        <w:ind w:left="360"/>
        <w:rPr>
          <w:rFonts w:ascii="Times New Roman" w:hAnsi="Times New Roman"/>
          <w:sz w:val="24"/>
          <w:szCs w:val="24"/>
        </w:rPr>
      </w:pPr>
      <w:r w:rsidRPr="00C2161A">
        <w:rPr>
          <w:rFonts w:ascii="Times New Roman" w:hAnsi="Times New Roman"/>
          <w:sz w:val="24"/>
          <w:szCs w:val="24"/>
        </w:rPr>
        <w:t>Aaron M. Tenenbaum, Yedidyah Langsam, Moshe J. Augenstein, “Data Structures</w:t>
      </w:r>
      <w:r w:rsidRPr="00C2161A">
        <w:rPr>
          <w:rFonts w:ascii="Times New Roman" w:hAnsi="Times New Roman"/>
          <w:i/>
          <w:sz w:val="24"/>
          <w:szCs w:val="24"/>
        </w:rPr>
        <w:t xml:space="preserve"> </w:t>
      </w:r>
      <w:r w:rsidRPr="00C2161A">
        <w:rPr>
          <w:rFonts w:ascii="Times New Roman" w:hAnsi="Times New Roman"/>
          <w:sz w:val="24"/>
          <w:szCs w:val="24"/>
        </w:rPr>
        <w:t>Using C”, Pearson Education India</w:t>
      </w:r>
    </w:p>
    <w:p w:rsidR="00B6658A" w:rsidRPr="00C2161A" w:rsidRDefault="00B6658A" w:rsidP="00854B65">
      <w:pPr>
        <w:pStyle w:val="ListParagraph"/>
        <w:numPr>
          <w:ilvl w:val="0"/>
          <w:numId w:val="13"/>
        </w:numPr>
        <w:spacing w:after="0" w:line="240" w:lineRule="auto"/>
        <w:ind w:left="360"/>
        <w:rPr>
          <w:rFonts w:ascii="Times New Roman" w:hAnsi="Times New Roman"/>
          <w:sz w:val="24"/>
          <w:szCs w:val="24"/>
        </w:rPr>
      </w:pPr>
      <w:r w:rsidRPr="00C2161A">
        <w:rPr>
          <w:rFonts w:ascii="Times New Roman" w:hAnsi="Times New Roman"/>
          <w:sz w:val="24"/>
          <w:szCs w:val="24"/>
        </w:rPr>
        <w:t>Kruse, Tondo &amp; Leung, “Data Structures and Program Design”, PHI publication</w:t>
      </w:r>
      <w:r w:rsidR="00C2161A">
        <w:rPr>
          <w:rFonts w:ascii="Times New Roman" w:hAnsi="Times New Roman"/>
          <w:sz w:val="24"/>
          <w:szCs w:val="24"/>
        </w:rPr>
        <w:t>s</w:t>
      </w:r>
    </w:p>
    <w:p w:rsidR="00665890" w:rsidRDefault="00665890" w:rsidP="000B3C6C">
      <w:pPr>
        <w:spacing w:after="0" w:line="240" w:lineRule="auto"/>
        <w:jc w:val="both"/>
        <w:rPr>
          <w:rFonts w:ascii="Times New Roman" w:hAnsi="Times New Roman"/>
          <w:b/>
          <w:sz w:val="24"/>
          <w:szCs w:val="24"/>
        </w:rPr>
      </w:pPr>
    </w:p>
    <w:p w:rsidR="00E30EF4" w:rsidRDefault="00E30EF4" w:rsidP="000B3C6C">
      <w:pPr>
        <w:spacing w:after="0" w:line="240" w:lineRule="auto"/>
        <w:jc w:val="both"/>
        <w:rPr>
          <w:rFonts w:ascii="Times New Roman" w:hAnsi="Times New Roman"/>
          <w:b/>
          <w:sz w:val="24"/>
          <w:szCs w:val="24"/>
        </w:rPr>
      </w:pPr>
    </w:p>
    <w:p w:rsidR="00E30EF4" w:rsidRPr="00CB01ED" w:rsidRDefault="00E30EF4" w:rsidP="000B3C6C">
      <w:pPr>
        <w:spacing w:after="0" w:line="240" w:lineRule="auto"/>
        <w:jc w:val="both"/>
        <w:rPr>
          <w:rFonts w:ascii="Times New Roman" w:hAnsi="Times New Roman"/>
          <w:b/>
          <w:sz w:val="24"/>
          <w:szCs w:val="24"/>
        </w:rPr>
      </w:pPr>
    </w:p>
    <w:p w:rsidR="00B6658A" w:rsidRPr="00CB01ED" w:rsidRDefault="004839FF" w:rsidP="000B3C6C">
      <w:pPr>
        <w:spacing w:after="0" w:line="240" w:lineRule="auto"/>
        <w:jc w:val="both"/>
        <w:rPr>
          <w:rFonts w:ascii="Times New Roman" w:eastAsia="Times New Roman" w:hAnsi="Times New Roman"/>
          <w:color w:val="000000"/>
          <w:sz w:val="24"/>
          <w:szCs w:val="24"/>
        </w:rPr>
      </w:pPr>
      <w:r>
        <w:rPr>
          <w:rFonts w:ascii="Times New Roman" w:hAnsi="Times New Roman"/>
          <w:b/>
          <w:sz w:val="24"/>
          <w:szCs w:val="24"/>
        </w:rPr>
        <w:lastRenderedPageBreak/>
        <w:t>Subject:</w:t>
      </w:r>
      <w:r w:rsidR="00B6658A" w:rsidRPr="00CB01ED">
        <w:rPr>
          <w:rFonts w:ascii="Times New Roman" w:hAnsi="Times New Roman"/>
          <w:sz w:val="24"/>
          <w:szCs w:val="24"/>
        </w:rPr>
        <w:t xml:space="preserve"> </w:t>
      </w:r>
      <w:r w:rsidR="00592B18">
        <w:rPr>
          <w:rFonts w:ascii="Times New Roman" w:eastAsia="Times New Roman" w:hAnsi="Times New Roman"/>
          <w:color w:val="000000"/>
          <w:sz w:val="24"/>
          <w:szCs w:val="24"/>
        </w:rPr>
        <w:t>DATA STRUCTURE USING C</w:t>
      </w:r>
      <w:r w:rsidR="0099130C" w:rsidRPr="00CB01ED">
        <w:rPr>
          <w:rFonts w:ascii="Times New Roman" w:eastAsia="Times New Roman" w:hAnsi="Times New Roman"/>
          <w:color w:val="000000"/>
          <w:sz w:val="24"/>
          <w:szCs w:val="24"/>
        </w:rPr>
        <w:t>-</w:t>
      </w:r>
      <w:r w:rsidR="0041250C">
        <w:rPr>
          <w:rFonts w:ascii="Times New Roman" w:eastAsia="Times New Roman" w:hAnsi="Times New Roman"/>
          <w:color w:val="000000"/>
          <w:sz w:val="24"/>
          <w:szCs w:val="24"/>
        </w:rPr>
        <w:t>PRACTICAL</w:t>
      </w:r>
    </w:p>
    <w:p w:rsidR="00665890" w:rsidRPr="00CB01ED" w:rsidRDefault="00665890"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sidR="00CB2D14">
        <w:rPr>
          <w:rFonts w:ascii="Times New Roman" w:eastAsia="Times New Roman" w:hAnsi="Times New Roman"/>
          <w:color w:val="000000"/>
          <w:sz w:val="24"/>
          <w:szCs w:val="24"/>
        </w:rPr>
        <w:t>MST</w:t>
      </w:r>
      <w:r w:rsidR="00592B18">
        <w:rPr>
          <w:rFonts w:ascii="Times New Roman" w:eastAsia="Times New Roman" w:hAnsi="Times New Roman"/>
          <w:color w:val="000000"/>
          <w:sz w:val="24"/>
          <w:szCs w:val="24"/>
        </w:rPr>
        <w:t>554</w:t>
      </w:r>
    </w:p>
    <w:p w:rsidR="00665890" w:rsidRDefault="00665890"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3</w:t>
      </w:r>
    </w:p>
    <w:p w:rsidR="00A9564D" w:rsidRDefault="00A9564D" w:rsidP="000B3C6C">
      <w:pPr>
        <w:spacing w:after="0" w:line="240" w:lineRule="auto"/>
        <w:jc w:val="both"/>
        <w:rPr>
          <w:rFonts w:ascii="Times New Roman" w:hAnsi="Times New Roman"/>
          <w:sz w:val="24"/>
          <w:szCs w:val="24"/>
        </w:rPr>
      </w:pPr>
    </w:p>
    <w:p w:rsidR="00A9564D" w:rsidRDefault="00953A59" w:rsidP="000B3C6C">
      <w:pPr>
        <w:spacing w:after="0" w:line="240" w:lineRule="auto"/>
        <w:jc w:val="both"/>
        <w:rPr>
          <w:rFonts w:ascii="Times New Roman" w:hAnsi="Times New Roman"/>
          <w:sz w:val="24"/>
          <w:szCs w:val="24"/>
        </w:rPr>
      </w:pPr>
      <w:r w:rsidRPr="00953A59">
        <w:rPr>
          <w:rFonts w:ascii="Times New Roman" w:hAnsi="Times New Roman"/>
        </w:rPr>
        <w:pict>
          <v:rect id="_x0000_s1037" style="position:absolute;left:0;text-align:left;margin-left:-.4pt;margin-top:.7pt;width:463.9pt;height:57.3pt;z-index:251671552;mso-width-relative:margin;mso-height-relative:margin" strokeweight="5pt">
            <v:stroke linestyle="thickThin"/>
            <v:shadow color="#868686"/>
            <v:textbox style="mso-next-textbox:#_x0000_s1037">
              <w:txbxContent>
                <w:p w:rsidR="003B64D9" w:rsidRPr="00C2161A" w:rsidRDefault="003B64D9" w:rsidP="00C2161A">
                  <w:pPr>
                    <w:pStyle w:val="NoSpacing"/>
                    <w:jc w:val="both"/>
                    <w:rPr>
                      <w:rFonts w:ascii="Times New Roman" w:hAnsi="Times New Roman"/>
                      <w:sz w:val="24"/>
                      <w:szCs w:val="24"/>
                    </w:rPr>
                  </w:pPr>
                  <w:r w:rsidRPr="00C2161A">
                    <w:rPr>
                      <w:rFonts w:ascii="Times New Roman" w:hAnsi="Times New Roman"/>
                      <w:b/>
                      <w:sz w:val="24"/>
                      <w:szCs w:val="24"/>
                    </w:rPr>
                    <w:t xml:space="preserve">OBJECTIVE: </w:t>
                  </w:r>
                  <w:r w:rsidRPr="00C2161A">
                    <w:rPr>
                      <w:rFonts w:ascii="Times New Roman" w:hAnsi="Times New Roman"/>
                      <w:color w:val="000000"/>
                      <w:sz w:val="24"/>
                      <w:szCs w:val="24"/>
                    </w:rPr>
                    <w:t>To understand the different methods of the algorithm, its efficiency and the fundamental component of problem solving for organizing large amounts of data to be efficiently implemented to solve a specific problems</w:t>
                  </w:r>
                </w:p>
                <w:p w:rsidR="003B64D9" w:rsidRDefault="003B64D9" w:rsidP="00B6658A">
                  <w:pPr>
                    <w:spacing w:after="0" w:line="240" w:lineRule="auto"/>
                    <w:ind w:right="360"/>
                    <w:jc w:val="both"/>
                    <w:rPr>
                      <w:rFonts w:ascii="Times New Roman" w:hAnsi="Times New Roman"/>
                      <w:sz w:val="24"/>
                      <w:szCs w:val="24"/>
                    </w:rPr>
                  </w:pPr>
                </w:p>
                <w:p w:rsidR="003B64D9" w:rsidRDefault="003B64D9" w:rsidP="00B6658A">
                  <w:pPr>
                    <w:pStyle w:val="NoSpacing"/>
                    <w:spacing w:line="360" w:lineRule="auto"/>
                    <w:jc w:val="both"/>
                  </w:pPr>
                </w:p>
                <w:p w:rsidR="003B64D9" w:rsidRDefault="003B64D9" w:rsidP="00B6658A">
                  <w:pPr>
                    <w:pStyle w:val="NoSpacing"/>
                    <w:spacing w:line="360" w:lineRule="auto"/>
                    <w:rPr>
                      <w:b/>
                      <w:sz w:val="25"/>
                      <w:szCs w:val="25"/>
                    </w:rPr>
                  </w:pPr>
                </w:p>
              </w:txbxContent>
            </v:textbox>
          </v:rect>
        </w:pict>
      </w:r>
    </w:p>
    <w:p w:rsidR="00A9564D" w:rsidRPr="00CB01ED" w:rsidRDefault="00A9564D" w:rsidP="000B3C6C">
      <w:pPr>
        <w:spacing w:after="0" w:line="240" w:lineRule="auto"/>
        <w:jc w:val="both"/>
        <w:rPr>
          <w:rFonts w:ascii="Times New Roman" w:hAnsi="Times New Roman"/>
          <w:sz w:val="24"/>
          <w:szCs w:val="24"/>
        </w:rPr>
      </w:pPr>
    </w:p>
    <w:p w:rsidR="00B6658A" w:rsidRPr="00CB01ED" w:rsidRDefault="00B6658A" w:rsidP="000B3C6C">
      <w:pPr>
        <w:spacing w:after="0" w:line="240" w:lineRule="auto"/>
        <w:jc w:val="both"/>
        <w:rPr>
          <w:rFonts w:ascii="Times New Roman" w:hAnsi="Times New Roman"/>
          <w:sz w:val="24"/>
          <w:szCs w:val="24"/>
        </w:rPr>
      </w:pPr>
    </w:p>
    <w:p w:rsidR="00B6658A" w:rsidRPr="00CB01ED" w:rsidRDefault="00B6658A" w:rsidP="000B3C6C">
      <w:pPr>
        <w:spacing w:after="0" w:line="240" w:lineRule="auto"/>
        <w:rPr>
          <w:rFonts w:ascii="Times New Roman" w:hAnsi="Times New Roman"/>
          <w:sz w:val="24"/>
          <w:szCs w:val="24"/>
        </w:rPr>
      </w:pPr>
    </w:p>
    <w:p w:rsidR="00B6658A" w:rsidRPr="00CB01ED" w:rsidRDefault="00B6658A" w:rsidP="000B3C6C">
      <w:pPr>
        <w:spacing w:after="0" w:line="240" w:lineRule="auto"/>
        <w:rPr>
          <w:rFonts w:ascii="Times New Roman" w:hAnsi="Times New Roman"/>
          <w:sz w:val="24"/>
          <w:szCs w:val="24"/>
        </w:rPr>
      </w:pPr>
    </w:p>
    <w:p w:rsidR="00B6658A" w:rsidRPr="00CB01ED" w:rsidRDefault="00B6658A" w:rsidP="000B3C6C">
      <w:pPr>
        <w:spacing w:after="0" w:line="240" w:lineRule="auto"/>
        <w:rPr>
          <w:rFonts w:ascii="Times New Roman" w:hAnsi="Times New Roman"/>
          <w:sz w:val="24"/>
          <w:szCs w:val="24"/>
        </w:rPr>
      </w:pPr>
    </w:p>
    <w:p w:rsidR="00B94493" w:rsidRPr="00CB01ED" w:rsidRDefault="00B94493" w:rsidP="000B3C6C">
      <w:pPr>
        <w:spacing w:after="0" w:line="240" w:lineRule="auto"/>
        <w:rPr>
          <w:rFonts w:ascii="Times New Roman" w:hAnsi="Times New Roman"/>
          <w:b/>
          <w:sz w:val="24"/>
          <w:szCs w:val="24"/>
        </w:rPr>
      </w:pPr>
      <w:r w:rsidRPr="00CB01ED">
        <w:rPr>
          <w:rFonts w:ascii="Times New Roman" w:hAnsi="Times New Roman"/>
          <w:b/>
          <w:sz w:val="24"/>
          <w:szCs w:val="24"/>
        </w:rPr>
        <w:t>LIST OF PROGRAMS:</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Implementation of Concatenation &amp; length using for</w:t>
      </w:r>
      <w:r w:rsidR="00C645B3" w:rsidRPr="00D4445F">
        <w:rPr>
          <w:rFonts w:ascii="Times New Roman" w:hAnsi="Times New Roman"/>
          <w:sz w:val="24"/>
        </w:rPr>
        <w:t xml:space="preserve"> loop</w:t>
      </w:r>
      <w:r w:rsidR="00135521" w:rsidRPr="00D4445F">
        <w:rPr>
          <w:rFonts w:ascii="Times New Roman" w:hAnsi="Times New Roman"/>
          <w:sz w:val="24"/>
        </w:rPr>
        <w:t xml:space="preserve"> statement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Implementation of Comparison &amp; length using for</w:t>
      </w:r>
      <w:r w:rsidR="00C645B3" w:rsidRPr="00D4445F">
        <w:rPr>
          <w:rFonts w:ascii="Times New Roman" w:hAnsi="Times New Roman"/>
          <w:sz w:val="24"/>
        </w:rPr>
        <w:t xml:space="preserve"> loop</w:t>
      </w:r>
      <w:r w:rsidR="00951A6F" w:rsidRPr="00D4445F">
        <w:rPr>
          <w:rFonts w:ascii="Times New Roman" w:hAnsi="Times New Roman"/>
          <w:sz w:val="24"/>
        </w:rPr>
        <w:t xml:space="preserve"> </w:t>
      </w:r>
      <w:r w:rsidR="002E2AA6" w:rsidRPr="00D4445F">
        <w:rPr>
          <w:rFonts w:ascii="Times New Roman" w:hAnsi="Times New Roman"/>
          <w:sz w:val="24"/>
        </w:rPr>
        <w:t>statement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Access substring</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find the Factorial using recursion</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find the GCD of a number using recursion</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find the Tower of Hanoi using recursion</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find the Fibonacci Series using recursion</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Insertion in an Array</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Deletion in an Array</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perform Binary output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Linear Binary &amp;Sort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Bubble sort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Insertion</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Select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Merge</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Quick</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BST &amp; Tracing</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Create a Linked list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Insertion in a linked list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Deletion in a linked list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Searching in a linked list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Double Linked list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 xml:space="preserve">WAP to implement Circular Linked list </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Stack push and pop array</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Stack Linked list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Queue Array</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Queue Linked list</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Double Queue</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Circular Queue</w:t>
      </w:r>
    </w:p>
    <w:p w:rsidR="00812AA7" w:rsidRPr="00D4445F" w:rsidRDefault="00812AA7" w:rsidP="00854B65">
      <w:pPr>
        <w:pStyle w:val="ListParagraph"/>
        <w:numPr>
          <w:ilvl w:val="0"/>
          <w:numId w:val="29"/>
        </w:numPr>
        <w:spacing w:after="0" w:line="240" w:lineRule="auto"/>
        <w:ind w:left="360" w:hanging="360"/>
        <w:rPr>
          <w:rFonts w:ascii="Times New Roman" w:hAnsi="Times New Roman"/>
          <w:sz w:val="24"/>
        </w:rPr>
      </w:pPr>
      <w:r w:rsidRPr="00D4445F">
        <w:rPr>
          <w:rFonts w:ascii="Times New Roman" w:hAnsi="Times New Roman"/>
          <w:sz w:val="24"/>
        </w:rPr>
        <w:t>WAP to implement Circular Stack</w:t>
      </w:r>
    </w:p>
    <w:p w:rsidR="00B6658A" w:rsidRPr="00CB01ED" w:rsidRDefault="00B6658A" w:rsidP="000B3C6C">
      <w:pPr>
        <w:spacing w:after="0" w:line="240" w:lineRule="auto"/>
        <w:rPr>
          <w:rFonts w:ascii="Times New Roman" w:hAnsi="Times New Roman"/>
          <w:sz w:val="24"/>
          <w:szCs w:val="24"/>
        </w:rPr>
      </w:pPr>
    </w:p>
    <w:p w:rsidR="00B6658A" w:rsidRPr="00CB01ED" w:rsidRDefault="006B4A8A" w:rsidP="000B3C6C">
      <w:pPr>
        <w:spacing w:after="0" w:line="240" w:lineRule="auto"/>
        <w:rPr>
          <w:rFonts w:ascii="Times New Roman" w:hAnsi="Times New Roman"/>
          <w:b/>
          <w:sz w:val="24"/>
          <w:szCs w:val="24"/>
        </w:rPr>
      </w:pPr>
      <w:r>
        <w:rPr>
          <w:rFonts w:ascii="Times New Roman" w:hAnsi="Times New Roman"/>
          <w:b/>
          <w:sz w:val="24"/>
          <w:szCs w:val="24"/>
        </w:rPr>
        <w:t>TEXT</w:t>
      </w:r>
      <w:r w:rsidR="00C47C6A" w:rsidRPr="00CB01ED">
        <w:rPr>
          <w:rFonts w:ascii="Times New Roman" w:hAnsi="Times New Roman"/>
          <w:b/>
          <w:sz w:val="24"/>
          <w:szCs w:val="24"/>
        </w:rPr>
        <w:t>BOOK</w:t>
      </w:r>
      <w:r>
        <w:rPr>
          <w:rFonts w:ascii="Times New Roman" w:hAnsi="Times New Roman"/>
          <w:b/>
          <w:sz w:val="24"/>
          <w:szCs w:val="24"/>
        </w:rPr>
        <w:t>S</w:t>
      </w:r>
      <w:r w:rsidR="00B6658A" w:rsidRPr="00CB01ED">
        <w:rPr>
          <w:rFonts w:ascii="Times New Roman" w:hAnsi="Times New Roman"/>
          <w:b/>
          <w:sz w:val="24"/>
          <w:szCs w:val="24"/>
        </w:rPr>
        <w:t>:</w:t>
      </w:r>
    </w:p>
    <w:p w:rsidR="00B6658A" w:rsidRPr="00C2161A" w:rsidRDefault="00B6658A" w:rsidP="00854B65">
      <w:pPr>
        <w:pStyle w:val="ListParagraph"/>
        <w:numPr>
          <w:ilvl w:val="0"/>
          <w:numId w:val="16"/>
        </w:numPr>
        <w:spacing w:after="0" w:line="240" w:lineRule="auto"/>
        <w:ind w:left="360"/>
        <w:rPr>
          <w:rFonts w:ascii="Times New Roman" w:hAnsi="Times New Roman"/>
          <w:sz w:val="24"/>
          <w:szCs w:val="24"/>
        </w:rPr>
      </w:pPr>
      <w:r w:rsidRPr="00C2161A">
        <w:rPr>
          <w:rFonts w:ascii="Times New Roman" w:hAnsi="Times New Roman"/>
          <w:sz w:val="24"/>
          <w:szCs w:val="24"/>
        </w:rPr>
        <w:t>A.A Puntambekar, “ Data structures Using 'C</w:t>
      </w:r>
      <w:r w:rsidR="00860C63">
        <w:rPr>
          <w:rFonts w:ascii="Times New Roman" w:hAnsi="Times New Roman"/>
          <w:sz w:val="24"/>
          <w:szCs w:val="24"/>
        </w:rPr>
        <w:t>++</w:t>
      </w:r>
      <w:r w:rsidRPr="00C2161A">
        <w:rPr>
          <w:rFonts w:ascii="Times New Roman" w:hAnsi="Times New Roman"/>
          <w:sz w:val="24"/>
          <w:szCs w:val="24"/>
        </w:rPr>
        <w:t>' “, Technical Publications</w:t>
      </w:r>
    </w:p>
    <w:p w:rsidR="00B6658A" w:rsidRPr="00C2161A" w:rsidRDefault="00B6658A" w:rsidP="00854B65">
      <w:pPr>
        <w:pStyle w:val="ListParagraph"/>
        <w:numPr>
          <w:ilvl w:val="0"/>
          <w:numId w:val="16"/>
        </w:numPr>
        <w:spacing w:after="0" w:line="240" w:lineRule="auto"/>
        <w:ind w:left="360"/>
        <w:rPr>
          <w:rFonts w:ascii="Times New Roman" w:hAnsi="Times New Roman"/>
          <w:sz w:val="24"/>
          <w:szCs w:val="24"/>
        </w:rPr>
      </w:pPr>
      <w:r w:rsidRPr="00C2161A">
        <w:rPr>
          <w:rFonts w:ascii="Times New Roman" w:hAnsi="Times New Roman"/>
          <w:sz w:val="24"/>
          <w:szCs w:val="24"/>
        </w:rPr>
        <w:t>E. Balagurusamy, “ Data Structures Using C</w:t>
      </w:r>
      <w:r w:rsidR="00860C63">
        <w:rPr>
          <w:rFonts w:ascii="Times New Roman" w:hAnsi="Times New Roman"/>
          <w:sz w:val="24"/>
          <w:szCs w:val="24"/>
        </w:rPr>
        <w:t>++</w:t>
      </w:r>
      <w:r w:rsidRPr="00C2161A">
        <w:rPr>
          <w:rFonts w:ascii="Times New Roman" w:hAnsi="Times New Roman"/>
          <w:sz w:val="24"/>
          <w:szCs w:val="24"/>
        </w:rPr>
        <w:t xml:space="preserve"> “,TATA McGraw-Hill</w:t>
      </w:r>
      <w:r w:rsidRPr="00C2161A">
        <w:rPr>
          <w:rFonts w:ascii="Times New Roman" w:hAnsi="Times New Roman"/>
          <w:sz w:val="24"/>
          <w:szCs w:val="24"/>
        </w:rPr>
        <w:br/>
      </w:r>
    </w:p>
    <w:p w:rsidR="00B6658A" w:rsidRPr="00CB01ED" w:rsidRDefault="00B6658A" w:rsidP="000B3C6C">
      <w:pPr>
        <w:pStyle w:val="ListParagraph"/>
        <w:spacing w:after="0" w:line="240" w:lineRule="auto"/>
        <w:ind w:left="0"/>
        <w:rPr>
          <w:rFonts w:ascii="Times New Roman" w:hAnsi="Times New Roman"/>
          <w:b/>
          <w:sz w:val="24"/>
          <w:szCs w:val="24"/>
        </w:rPr>
      </w:pPr>
      <w:r w:rsidRPr="00CB01ED">
        <w:rPr>
          <w:rFonts w:ascii="Times New Roman" w:hAnsi="Times New Roman"/>
          <w:b/>
          <w:sz w:val="24"/>
          <w:szCs w:val="24"/>
        </w:rPr>
        <w:t>REFERENCES:</w:t>
      </w:r>
    </w:p>
    <w:p w:rsidR="00B6658A" w:rsidRPr="00C2161A" w:rsidRDefault="00B6658A" w:rsidP="00854B65">
      <w:pPr>
        <w:pStyle w:val="ListParagraph"/>
        <w:numPr>
          <w:ilvl w:val="0"/>
          <w:numId w:val="15"/>
        </w:numPr>
        <w:spacing w:after="0" w:line="240" w:lineRule="auto"/>
        <w:ind w:left="360"/>
        <w:rPr>
          <w:rFonts w:ascii="Times New Roman" w:hAnsi="Times New Roman"/>
          <w:sz w:val="24"/>
          <w:szCs w:val="24"/>
        </w:rPr>
      </w:pPr>
      <w:r w:rsidRPr="00C2161A">
        <w:rPr>
          <w:rFonts w:ascii="Times New Roman" w:hAnsi="Times New Roman"/>
          <w:sz w:val="24"/>
          <w:szCs w:val="24"/>
        </w:rPr>
        <w:t>Yashavant Kanetka, “Data Structures Through C</w:t>
      </w:r>
      <w:r w:rsidR="00B75F30">
        <w:rPr>
          <w:rFonts w:ascii="Times New Roman" w:hAnsi="Times New Roman"/>
          <w:sz w:val="24"/>
          <w:szCs w:val="24"/>
        </w:rPr>
        <w:t>++</w:t>
      </w:r>
      <w:r w:rsidRPr="00C2161A">
        <w:rPr>
          <w:rFonts w:ascii="Times New Roman" w:hAnsi="Times New Roman"/>
          <w:sz w:val="24"/>
          <w:szCs w:val="24"/>
        </w:rPr>
        <w:t>”,BPB Publication</w:t>
      </w:r>
    </w:p>
    <w:p w:rsidR="00B6658A" w:rsidRPr="00C2161A" w:rsidRDefault="00B6658A" w:rsidP="00854B65">
      <w:pPr>
        <w:pStyle w:val="ListParagraph"/>
        <w:numPr>
          <w:ilvl w:val="0"/>
          <w:numId w:val="15"/>
        </w:numPr>
        <w:spacing w:after="0" w:line="240" w:lineRule="auto"/>
        <w:ind w:left="360"/>
        <w:rPr>
          <w:rFonts w:ascii="Times New Roman" w:hAnsi="Times New Roman"/>
          <w:sz w:val="24"/>
          <w:szCs w:val="24"/>
        </w:rPr>
      </w:pPr>
      <w:r w:rsidRPr="00C2161A">
        <w:rPr>
          <w:rFonts w:ascii="Times New Roman" w:hAnsi="Times New Roman"/>
          <w:sz w:val="24"/>
          <w:szCs w:val="24"/>
        </w:rPr>
        <w:lastRenderedPageBreak/>
        <w:t>Aaron M. Tenenbaum, Yedidyah Langsam, Moshe J. Augenstein, “Data Structures Using C”, Pearson Education India</w:t>
      </w:r>
    </w:p>
    <w:p w:rsidR="00B6658A" w:rsidRPr="00C2161A" w:rsidRDefault="00B6658A" w:rsidP="00854B65">
      <w:pPr>
        <w:pStyle w:val="ListParagraph"/>
        <w:numPr>
          <w:ilvl w:val="0"/>
          <w:numId w:val="15"/>
        </w:numPr>
        <w:spacing w:after="0" w:line="240" w:lineRule="auto"/>
        <w:ind w:left="360"/>
        <w:rPr>
          <w:rFonts w:ascii="Times New Roman" w:hAnsi="Times New Roman"/>
          <w:sz w:val="24"/>
          <w:szCs w:val="24"/>
        </w:rPr>
      </w:pPr>
      <w:r w:rsidRPr="00C2161A">
        <w:rPr>
          <w:rFonts w:ascii="Times New Roman" w:hAnsi="Times New Roman"/>
          <w:sz w:val="24"/>
          <w:szCs w:val="24"/>
        </w:rPr>
        <w:t>Kruse, Tondo &amp; Leung, “Data Structures and Program Design”, PHI publication.</w:t>
      </w:r>
    </w:p>
    <w:p w:rsidR="00665890" w:rsidRPr="00CB01ED" w:rsidRDefault="00665890" w:rsidP="000B3C6C">
      <w:pPr>
        <w:spacing w:after="0" w:line="240" w:lineRule="auto"/>
        <w:rPr>
          <w:rFonts w:ascii="Times New Roman" w:hAnsi="Times New Roman"/>
          <w:b/>
          <w:sz w:val="24"/>
          <w:szCs w:val="24"/>
        </w:rPr>
      </w:pPr>
    </w:p>
    <w:p w:rsidR="00E711C1" w:rsidRPr="00CB01ED" w:rsidRDefault="004839FF" w:rsidP="00E711C1">
      <w:pPr>
        <w:spacing w:after="0" w:line="240" w:lineRule="auto"/>
        <w:jc w:val="both"/>
        <w:rPr>
          <w:rFonts w:ascii="Times New Roman" w:eastAsia="Times New Roman" w:hAnsi="Times New Roman"/>
          <w:color w:val="000000"/>
        </w:rPr>
      </w:pPr>
      <w:r>
        <w:rPr>
          <w:rFonts w:ascii="Times New Roman" w:hAnsi="Times New Roman"/>
          <w:b/>
          <w:sz w:val="24"/>
          <w:szCs w:val="24"/>
        </w:rPr>
        <w:t>Subject:</w:t>
      </w:r>
      <w:r w:rsidR="00E711C1" w:rsidRPr="00CB01ED">
        <w:rPr>
          <w:rFonts w:ascii="Times New Roman" w:hAnsi="Times New Roman"/>
          <w:sz w:val="24"/>
          <w:szCs w:val="24"/>
        </w:rPr>
        <w:t xml:space="preserve"> </w:t>
      </w:r>
      <w:r w:rsidR="00E711C1" w:rsidRPr="00923FD8">
        <w:rPr>
          <w:rFonts w:ascii="Times New Roman" w:eastAsia="Times New Roman" w:hAnsi="Times New Roman"/>
          <w:color w:val="000000"/>
          <w:sz w:val="24"/>
          <w:szCs w:val="24"/>
        </w:rPr>
        <w:t>LINUX SHELL PROGRAMMING-PRACTICAL</w:t>
      </w:r>
    </w:p>
    <w:p w:rsidR="00E711C1" w:rsidRPr="00CB01ED" w:rsidRDefault="00E711C1" w:rsidP="00E711C1">
      <w:pPr>
        <w:spacing w:after="0" w:line="240" w:lineRule="auto"/>
        <w:jc w:val="both"/>
        <w:rPr>
          <w:rFonts w:ascii="Times New Roman" w:eastAsia="Times New Roman" w:hAnsi="Times New Roman"/>
          <w:color w:val="000000"/>
        </w:rPr>
      </w:pPr>
      <w:r w:rsidRPr="00CB01ED">
        <w:rPr>
          <w:rFonts w:ascii="Times New Roman" w:eastAsia="Times New Roman" w:hAnsi="Times New Roman"/>
          <w:b/>
          <w:color w:val="000000"/>
        </w:rPr>
        <w:t>Code</w:t>
      </w:r>
      <w:r w:rsidRPr="00CB01ED">
        <w:rPr>
          <w:rFonts w:ascii="Times New Roman" w:eastAsia="Times New Roman" w:hAnsi="Times New Roman"/>
          <w:color w:val="000000"/>
        </w:rPr>
        <w:t xml:space="preserve">: </w:t>
      </w:r>
      <w:r w:rsidRPr="00923FD8">
        <w:rPr>
          <w:rFonts w:ascii="Times New Roman" w:eastAsia="Times New Roman" w:hAnsi="Times New Roman"/>
          <w:color w:val="000000"/>
          <w:sz w:val="24"/>
          <w:szCs w:val="24"/>
        </w:rPr>
        <w:t>MST</w:t>
      </w:r>
      <w:r w:rsidR="006B4A8A">
        <w:rPr>
          <w:rFonts w:ascii="Times New Roman" w:eastAsia="Times New Roman" w:hAnsi="Times New Roman"/>
          <w:color w:val="000000"/>
          <w:sz w:val="24"/>
          <w:szCs w:val="24"/>
        </w:rPr>
        <w:t>5</w:t>
      </w:r>
      <w:r w:rsidR="00592B18">
        <w:rPr>
          <w:rFonts w:ascii="Times New Roman" w:eastAsia="Times New Roman" w:hAnsi="Times New Roman"/>
          <w:color w:val="000000"/>
          <w:sz w:val="24"/>
          <w:szCs w:val="24"/>
        </w:rPr>
        <w:t>55</w:t>
      </w:r>
    </w:p>
    <w:p w:rsidR="00E711C1" w:rsidRPr="00CB01ED" w:rsidRDefault="00E711C1" w:rsidP="00E711C1">
      <w:pPr>
        <w:spacing w:after="0" w:line="240" w:lineRule="auto"/>
        <w:jc w:val="both"/>
        <w:rPr>
          <w:rFonts w:ascii="Times New Roman" w:hAnsi="Times New Roman"/>
          <w:sz w:val="24"/>
          <w:szCs w:val="24"/>
        </w:rPr>
      </w:pPr>
      <w:r w:rsidRPr="00CB01ED">
        <w:rPr>
          <w:rFonts w:ascii="Times New Roman" w:eastAsia="Times New Roman" w:hAnsi="Times New Roman"/>
          <w:b/>
          <w:color w:val="000000"/>
        </w:rPr>
        <w:t>Credits</w:t>
      </w:r>
      <w:r w:rsidRPr="00CB01ED">
        <w:rPr>
          <w:rFonts w:ascii="Times New Roman" w:eastAsia="Times New Roman" w:hAnsi="Times New Roman"/>
          <w:color w:val="000000"/>
        </w:rPr>
        <w:t>:</w:t>
      </w:r>
      <w:r w:rsidRPr="00923FD8">
        <w:rPr>
          <w:rFonts w:ascii="Times New Roman" w:eastAsia="Times New Roman" w:hAnsi="Times New Roman"/>
          <w:color w:val="000000"/>
          <w:sz w:val="24"/>
          <w:szCs w:val="24"/>
        </w:rPr>
        <w:t xml:space="preserve"> </w:t>
      </w:r>
      <w:r w:rsidR="00E53C6C" w:rsidRPr="00923FD8">
        <w:rPr>
          <w:rFonts w:ascii="Times New Roman" w:eastAsia="Times New Roman" w:hAnsi="Times New Roman"/>
          <w:color w:val="000000"/>
          <w:sz w:val="24"/>
          <w:szCs w:val="24"/>
        </w:rPr>
        <w:t>3</w:t>
      </w:r>
    </w:p>
    <w:p w:rsidR="00E711C1" w:rsidRPr="00CB01ED" w:rsidRDefault="00953A59" w:rsidP="00E711C1">
      <w:pPr>
        <w:spacing w:after="0" w:line="240" w:lineRule="auto"/>
        <w:jc w:val="both"/>
        <w:rPr>
          <w:rFonts w:ascii="Times New Roman" w:hAnsi="Times New Roman"/>
          <w:sz w:val="24"/>
          <w:szCs w:val="24"/>
        </w:rPr>
      </w:pPr>
      <w:r>
        <w:rPr>
          <w:rFonts w:ascii="Times New Roman" w:hAnsi="Times New Roman"/>
          <w:noProof/>
          <w:sz w:val="24"/>
          <w:szCs w:val="24"/>
          <w:lang w:eastAsia="zh-TW"/>
        </w:rPr>
        <w:pict>
          <v:rect id="_x0000_s1093" style="position:absolute;left:0;text-align:left;margin-left:-1.5pt;margin-top:4.8pt;width:456.75pt;height:54pt;z-index:251747328;mso-width-relative:margin;mso-height-relative:margin" strokeweight="5pt">
            <v:stroke linestyle="thickThin"/>
            <v:shadow color="#868686"/>
            <v:textbox style="mso-next-textbox:#_x0000_s1093">
              <w:txbxContent>
                <w:p w:rsidR="003B64D9" w:rsidRPr="007F5608" w:rsidRDefault="003B64D9" w:rsidP="00783A3F">
                  <w:pPr>
                    <w:spacing w:after="0" w:line="240" w:lineRule="auto"/>
                    <w:jc w:val="both"/>
                    <w:rPr>
                      <w:rFonts w:ascii="Times New Roman" w:hAnsi="Times New Roman"/>
                      <w:sz w:val="24"/>
                      <w:szCs w:val="24"/>
                    </w:rPr>
                  </w:pPr>
                  <w:r w:rsidRPr="008677F5">
                    <w:rPr>
                      <w:rFonts w:ascii="Times New Roman" w:hAnsi="Times New Roman"/>
                      <w:b/>
                      <w:sz w:val="24"/>
                      <w:szCs w:val="24"/>
                    </w:rPr>
                    <w:t>OBJECTIVE</w:t>
                  </w:r>
                  <w:r>
                    <w:rPr>
                      <w:rFonts w:ascii="Times New Roman" w:hAnsi="Times New Roman"/>
                      <w:b/>
                      <w:sz w:val="24"/>
                      <w:szCs w:val="24"/>
                    </w:rPr>
                    <w:t xml:space="preserve">: </w:t>
                  </w:r>
                  <w:r w:rsidRPr="007F5608">
                    <w:rPr>
                      <w:rFonts w:ascii="Times New Roman" w:hAnsi="Times New Roman"/>
                      <w:sz w:val="24"/>
                      <w:szCs w:val="24"/>
                    </w:rPr>
                    <w:t>To provide a comprehensive introduction to Shell Programming</w:t>
                  </w:r>
                  <w:r>
                    <w:rPr>
                      <w:rFonts w:ascii="Times New Roman" w:hAnsi="Times New Roman"/>
                      <w:sz w:val="24"/>
                      <w:szCs w:val="24"/>
                    </w:rPr>
                    <w:t xml:space="preserve"> and enable to</w:t>
                  </w:r>
                  <w:r w:rsidRPr="00783A3F">
                    <w:rPr>
                      <w:rFonts w:ascii="Times New Roman" w:hAnsi="Times New Roman"/>
                      <w:sz w:val="24"/>
                      <w:szCs w:val="24"/>
                    </w:rPr>
                    <w:t> write simple and co</w:t>
                  </w:r>
                  <w:r>
                    <w:rPr>
                      <w:rFonts w:ascii="Times New Roman" w:hAnsi="Times New Roman"/>
                      <w:sz w:val="24"/>
                      <w:szCs w:val="24"/>
                    </w:rPr>
                    <w:t xml:space="preserve">mplex Shell scripts to automate </w:t>
                  </w:r>
                  <w:r w:rsidRPr="00783A3F">
                    <w:rPr>
                      <w:rFonts w:ascii="Times New Roman" w:hAnsi="Times New Roman"/>
                      <w:sz w:val="24"/>
                      <w:szCs w:val="24"/>
                    </w:rPr>
                    <w:t>processes in the Unix environment</w:t>
                  </w:r>
                </w:p>
                <w:p w:rsidR="003B64D9" w:rsidRPr="00B07E8B" w:rsidRDefault="003B64D9" w:rsidP="00E711C1">
                  <w:pPr>
                    <w:pStyle w:val="NoSpacing"/>
                    <w:spacing w:line="360" w:lineRule="auto"/>
                    <w:rPr>
                      <w:b/>
                      <w:sz w:val="25"/>
                      <w:szCs w:val="25"/>
                    </w:rPr>
                  </w:pPr>
                </w:p>
              </w:txbxContent>
            </v:textbox>
          </v:rect>
        </w:pict>
      </w:r>
    </w:p>
    <w:p w:rsidR="00E711C1" w:rsidRPr="00CB01ED" w:rsidRDefault="00E711C1" w:rsidP="00E711C1">
      <w:pPr>
        <w:spacing w:after="0" w:line="240" w:lineRule="auto"/>
        <w:rPr>
          <w:rFonts w:ascii="Times New Roman" w:hAnsi="Times New Roman"/>
          <w:sz w:val="24"/>
          <w:szCs w:val="24"/>
        </w:rPr>
      </w:pPr>
    </w:p>
    <w:p w:rsidR="00E711C1" w:rsidRPr="00CB01ED" w:rsidRDefault="00E711C1" w:rsidP="00E711C1">
      <w:pPr>
        <w:spacing w:after="0" w:line="240" w:lineRule="auto"/>
        <w:rPr>
          <w:rFonts w:ascii="Times New Roman" w:hAnsi="Times New Roman"/>
          <w:sz w:val="24"/>
          <w:szCs w:val="24"/>
        </w:rPr>
      </w:pPr>
    </w:p>
    <w:p w:rsidR="00E711C1" w:rsidRPr="00CB01ED" w:rsidRDefault="00E711C1" w:rsidP="00E711C1">
      <w:pPr>
        <w:spacing w:after="0" w:line="240" w:lineRule="auto"/>
        <w:rPr>
          <w:rFonts w:ascii="Times New Roman" w:hAnsi="Times New Roman"/>
          <w:sz w:val="24"/>
          <w:szCs w:val="24"/>
        </w:rPr>
      </w:pPr>
    </w:p>
    <w:p w:rsidR="00E711C1" w:rsidRDefault="00E711C1" w:rsidP="00E711C1">
      <w:pPr>
        <w:autoSpaceDE w:val="0"/>
        <w:autoSpaceDN w:val="0"/>
        <w:adjustRightInd w:val="0"/>
        <w:spacing w:after="0" w:line="240" w:lineRule="auto"/>
        <w:rPr>
          <w:rFonts w:ascii="Times New Roman" w:hAnsi="Times New Roman"/>
          <w:b/>
          <w:bCs/>
          <w:color w:val="000000"/>
          <w:sz w:val="24"/>
          <w:szCs w:val="24"/>
        </w:rPr>
      </w:pPr>
    </w:p>
    <w:p w:rsidR="00E711C1" w:rsidRPr="00CB01ED" w:rsidRDefault="00E711C1" w:rsidP="00E711C1">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UNIT-I</w:t>
      </w:r>
      <w:r w:rsidRPr="00CB01ED">
        <w:rPr>
          <w:rFonts w:ascii="Times New Roman" w:hAnsi="Times New Roman"/>
          <w:sz w:val="24"/>
          <w:szCs w:val="24"/>
          <w:lang w:eastAsia="en-IN"/>
        </w:rPr>
        <w:t xml:space="preserve"> </w:t>
      </w:r>
    </w:p>
    <w:p w:rsidR="00E711C1" w:rsidRPr="00FB082A" w:rsidRDefault="00E711C1" w:rsidP="00E711C1">
      <w:pPr>
        <w:spacing w:after="0" w:line="240" w:lineRule="auto"/>
        <w:jc w:val="both"/>
        <w:rPr>
          <w:rFonts w:ascii="Times New Roman" w:hAnsi="Times New Roman"/>
          <w:bCs/>
          <w:sz w:val="24"/>
          <w:szCs w:val="24"/>
        </w:rPr>
      </w:pPr>
      <w:r>
        <w:rPr>
          <w:rFonts w:ascii="Times New Roman" w:hAnsi="Times New Roman"/>
          <w:bCs/>
          <w:sz w:val="24"/>
          <w:szCs w:val="24"/>
        </w:rPr>
        <w:t xml:space="preserve">Introduction-what is linux, </w:t>
      </w:r>
      <w:r w:rsidRPr="00FB082A">
        <w:rPr>
          <w:rFonts w:ascii="Times New Roman" w:hAnsi="Times New Roman"/>
          <w:bCs/>
          <w:sz w:val="24"/>
          <w:szCs w:val="24"/>
        </w:rPr>
        <w:t>installing linux (any distros)</w:t>
      </w:r>
      <w:r>
        <w:rPr>
          <w:rFonts w:ascii="Times New Roman" w:hAnsi="Times New Roman"/>
          <w:bCs/>
          <w:sz w:val="24"/>
          <w:szCs w:val="24"/>
        </w:rPr>
        <w:t>,</w:t>
      </w:r>
      <w:r w:rsidRPr="00FB082A">
        <w:rPr>
          <w:rFonts w:ascii="Times New Roman" w:hAnsi="Times New Roman"/>
          <w:bCs/>
          <w:sz w:val="24"/>
          <w:szCs w:val="24"/>
        </w:rPr>
        <w:t xml:space="preserve"> looking into the linux kernel, The GNU utilities, linux desktop, environment linux distributions - core linux distributions, specialized linux distributions, the linux LiveCD </w:t>
      </w:r>
    </w:p>
    <w:p w:rsidR="00E711C1" w:rsidRPr="0093797F" w:rsidRDefault="00E711C1" w:rsidP="00E711C1">
      <w:pPr>
        <w:spacing w:after="0" w:line="240" w:lineRule="auto"/>
        <w:rPr>
          <w:rFonts w:ascii="Times New Roman" w:hAnsi="Times New Roman"/>
          <w:bCs/>
          <w:sz w:val="24"/>
          <w:szCs w:val="24"/>
        </w:rPr>
      </w:pPr>
    </w:p>
    <w:p w:rsidR="00E711C1" w:rsidRPr="00CB01ED" w:rsidRDefault="00E711C1" w:rsidP="00E711C1">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UNIT-I</w:t>
      </w:r>
      <w:r w:rsidRPr="00FB082A">
        <w:rPr>
          <w:rFonts w:ascii="Times New Roman" w:hAnsi="Times New Roman"/>
          <w:b/>
          <w:sz w:val="24"/>
          <w:szCs w:val="24"/>
          <w:lang w:eastAsia="en-IN"/>
        </w:rPr>
        <w:t>I</w:t>
      </w:r>
    </w:p>
    <w:p w:rsidR="00E711C1" w:rsidRPr="00D17944" w:rsidRDefault="00E711C1" w:rsidP="00E711C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Starting the shell, the shell prompt, the bash manual, </w:t>
      </w:r>
      <w:r w:rsidRPr="00D17944">
        <w:rPr>
          <w:rFonts w:ascii="Times New Roman" w:hAnsi="Times New Roman"/>
          <w:sz w:val="24"/>
          <w:szCs w:val="24"/>
        </w:rPr>
        <w:t>file</w:t>
      </w:r>
      <w:r>
        <w:rPr>
          <w:rFonts w:ascii="Times New Roman" w:hAnsi="Times New Roman"/>
          <w:sz w:val="24"/>
          <w:szCs w:val="24"/>
        </w:rPr>
        <w:t xml:space="preserve"> </w:t>
      </w:r>
      <w:r w:rsidRPr="00D17944">
        <w:rPr>
          <w:rFonts w:ascii="Times New Roman" w:hAnsi="Times New Roman"/>
          <w:sz w:val="24"/>
          <w:szCs w:val="24"/>
        </w:rPr>
        <w:t xml:space="preserve">system </w:t>
      </w:r>
      <w:r>
        <w:rPr>
          <w:rFonts w:ascii="Times New Roman" w:hAnsi="Times New Roman"/>
          <w:sz w:val="24"/>
          <w:szCs w:val="24"/>
        </w:rPr>
        <w:t xml:space="preserve">navigation- the linux filesystem, traversing directories, file and directory listing -  basic listing, </w:t>
      </w:r>
      <w:r w:rsidRPr="00D17944">
        <w:rPr>
          <w:rFonts w:ascii="Times New Roman" w:hAnsi="Times New Roman"/>
          <w:sz w:val="24"/>
          <w:szCs w:val="24"/>
        </w:rPr>
        <w:t>modi</w:t>
      </w:r>
      <w:r>
        <w:rPr>
          <w:rFonts w:ascii="Times New Roman" w:hAnsi="Times New Roman"/>
          <w:sz w:val="24"/>
          <w:szCs w:val="24"/>
        </w:rPr>
        <w:t xml:space="preserve">fying the information presented, the complete parameter list, filtering listing output, </w:t>
      </w:r>
      <w:r w:rsidRPr="00D17944">
        <w:rPr>
          <w:rFonts w:ascii="Times New Roman" w:hAnsi="Times New Roman"/>
          <w:sz w:val="24"/>
          <w:szCs w:val="24"/>
        </w:rPr>
        <w:t xml:space="preserve">file handling </w:t>
      </w:r>
      <w:r>
        <w:rPr>
          <w:rFonts w:ascii="Times New Roman" w:hAnsi="Times New Roman"/>
          <w:sz w:val="24"/>
          <w:szCs w:val="24"/>
        </w:rPr>
        <w:t xml:space="preserve">- creating files, copying files, linking files, renaming files, deleting files, directory handling - creating directories, deleting directories, </w:t>
      </w:r>
      <w:r w:rsidRPr="00D17944">
        <w:rPr>
          <w:rFonts w:ascii="Times New Roman" w:hAnsi="Times New Roman"/>
          <w:sz w:val="24"/>
          <w:szCs w:val="24"/>
        </w:rPr>
        <w:t xml:space="preserve">viewing file contents </w:t>
      </w:r>
      <w:r>
        <w:rPr>
          <w:rFonts w:ascii="Times New Roman" w:hAnsi="Times New Roman"/>
          <w:sz w:val="24"/>
          <w:szCs w:val="24"/>
        </w:rPr>
        <w:t xml:space="preserve">- viewing file statistics, viewing the file type, viewing the whole file, </w:t>
      </w:r>
      <w:r w:rsidRPr="00D17944">
        <w:rPr>
          <w:rFonts w:ascii="Times New Roman" w:hAnsi="Times New Roman"/>
          <w:sz w:val="24"/>
          <w:szCs w:val="24"/>
        </w:rPr>
        <w:t xml:space="preserve">viewing parts of a file </w:t>
      </w:r>
    </w:p>
    <w:p w:rsidR="00E711C1" w:rsidRDefault="00E711C1" w:rsidP="00E711C1">
      <w:pPr>
        <w:spacing w:after="0" w:line="240" w:lineRule="auto"/>
        <w:rPr>
          <w:rFonts w:ascii="Times New Roman" w:hAnsi="Times New Roman"/>
          <w:bCs/>
          <w:sz w:val="24"/>
          <w:szCs w:val="24"/>
        </w:rPr>
      </w:pPr>
    </w:p>
    <w:p w:rsidR="00E711C1" w:rsidRPr="00CB01ED" w:rsidRDefault="00E711C1" w:rsidP="00E711C1">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UNIT-I</w:t>
      </w:r>
      <w:r w:rsidRPr="00FB082A">
        <w:rPr>
          <w:rFonts w:ascii="Times New Roman" w:hAnsi="Times New Roman"/>
          <w:b/>
          <w:sz w:val="24"/>
          <w:szCs w:val="24"/>
          <w:lang w:eastAsia="en-IN"/>
        </w:rPr>
        <w:t>I</w:t>
      </w:r>
      <w:r>
        <w:rPr>
          <w:rFonts w:ascii="Times New Roman" w:hAnsi="Times New Roman"/>
          <w:b/>
          <w:sz w:val="24"/>
          <w:szCs w:val="24"/>
          <w:lang w:eastAsia="en-IN"/>
        </w:rPr>
        <w:t>I</w:t>
      </w:r>
    </w:p>
    <w:p w:rsidR="00E711C1" w:rsidRPr="00BC5561" w:rsidRDefault="00E711C1" w:rsidP="00E711C1">
      <w:pPr>
        <w:spacing w:after="0" w:line="240" w:lineRule="auto"/>
        <w:jc w:val="both"/>
        <w:rPr>
          <w:rFonts w:ascii="Times New Roman" w:hAnsi="Times New Roman"/>
          <w:bCs/>
          <w:sz w:val="24"/>
          <w:szCs w:val="24"/>
        </w:rPr>
      </w:pPr>
      <w:r>
        <w:rPr>
          <w:rFonts w:ascii="Times New Roman" w:hAnsi="Times New Roman"/>
          <w:bCs/>
          <w:sz w:val="24"/>
          <w:szCs w:val="24"/>
        </w:rPr>
        <w:t xml:space="preserve">Using multiple commands, creating a script file, displaying messages, using variables </w:t>
      </w:r>
      <w:r w:rsidRPr="00BC5561">
        <w:rPr>
          <w:rFonts w:ascii="Times New Roman" w:hAnsi="Times New Roman"/>
          <w:bCs/>
          <w:sz w:val="24"/>
          <w:szCs w:val="24"/>
        </w:rPr>
        <w:t>- environment variable</w:t>
      </w:r>
      <w:r>
        <w:rPr>
          <w:rFonts w:ascii="Times New Roman" w:hAnsi="Times New Roman"/>
          <w:bCs/>
          <w:sz w:val="24"/>
          <w:szCs w:val="24"/>
        </w:rPr>
        <w:t xml:space="preserve">s, user variables, the backtick, </w:t>
      </w:r>
      <w:r w:rsidRPr="00BC5561">
        <w:rPr>
          <w:rFonts w:ascii="Times New Roman" w:hAnsi="Times New Roman"/>
          <w:bCs/>
          <w:sz w:val="24"/>
          <w:szCs w:val="24"/>
        </w:rPr>
        <w:t>redirecting input and output - output</w:t>
      </w:r>
      <w:r>
        <w:rPr>
          <w:rFonts w:ascii="Times New Roman" w:hAnsi="Times New Roman"/>
          <w:bCs/>
          <w:sz w:val="24"/>
          <w:szCs w:val="24"/>
        </w:rPr>
        <w:t xml:space="preserve"> redirection, input redirection, pipes, </w:t>
      </w:r>
      <w:r w:rsidRPr="00BC5561">
        <w:rPr>
          <w:rFonts w:ascii="Times New Roman" w:hAnsi="Times New Roman"/>
          <w:bCs/>
          <w:sz w:val="24"/>
          <w:szCs w:val="24"/>
        </w:rPr>
        <w:t>performing math - the expr command, using brac</w:t>
      </w:r>
      <w:r>
        <w:rPr>
          <w:rFonts w:ascii="Times New Roman" w:hAnsi="Times New Roman"/>
          <w:bCs/>
          <w:sz w:val="24"/>
          <w:szCs w:val="24"/>
        </w:rPr>
        <w:t xml:space="preserve">kets, a floating-point solution, </w:t>
      </w:r>
      <w:r w:rsidRPr="00BC5561">
        <w:rPr>
          <w:rFonts w:ascii="Times New Roman" w:hAnsi="Times New Roman"/>
          <w:bCs/>
          <w:sz w:val="24"/>
          <w:szCs w:val="24"/>
        </w:rPr>
        <w:t xml:space="preserve">exiting the script - checking the exit status, the exit command </w:t>
      </w:r>
    </w:p>
    <w:p w:rsidR="00E711C1" w:rsidRDefault="00E711C1" w:rsidP="00E711C1">
      <w:pPr>
        <w:spacing w:after="0" w:line="240" w:lineRule="auto"/>
        <w:rPr>
          <w:rFonts w:ascii="Times New Roman" w:hAnsi="Times New Roman"/>
          <w:bCs/>
          <w:sz w:val="24"/>
          <w:szCs w:val="24"/>
        </w:rPr>
      </w:pPr>
    </w:p>
    <w:p w:rsidR="00E711C1" w:rsidRPr="00CB01ED" w:rsidRDefault="00E711C1" w:rsidP="00E711C1">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UNIT-I</w:t>
      </w:r>
      <w:r>
        <w:rPr>
          <w:rFonts w:ascii="Times New Roman" w:hAnsi="Times New Roman"/>
          <w:b/>
          <w:sz w:val="24"/>
          <w:szCs w:val="24"/>
          <w:lang w:eastAsia="en-IN"/>
        </w:rPr>
        <w:t>V</w:t>
      </w:r>
    </w:p>
    <w:p w:rsidR="00E711C1" w:rsidRDefault="00E711C1" w:rsidP="00E711C1">
      <w:pPr>
        <w:autoSpaceDE w:val="0"/>
        <w:autoSpaceDN w:val="0"/>
        <w:adjustRightInd w:val="0"/>
        <w:spacing w:after="0" w:line="240" w:lineRule="auto"/>
        <w:jc w:val="both"/>
        <w:rPr>
          <w:rFonts w:ascii="Times New Roman" w:hAnsi="Times New Roman"/>
          <w:sz w:val="24"/>
          <w:szCs w:val="24"/>
        </w:rPr>
      </w:pPr>
      <w:r w:rsidRPr="00246D9E">
        <w:rPr>
          <w:rFonts w:ascii="Times New Roman" w:hAnsi="Times New Roman"/>
          <w:sz w:val="24"/>
          <w:szCs w:val="24"/>
        </w:rPr>
        <w:t>Wor</w:t>
      </w:r>
      <w:r>
        <w:rPr>
          <w:rFonts w:ascii="Times New Roman" w:hAnsi="Times New Roman"/>
          <w:sz w:val="24"/>
          <w:szCs w:val="24"/>
        </w:rPr>
        <w:t>king with the if-then statement, the if-then-else statement, nesting ifs,</w:t>
      </w:r>
      <w:r w:rsidRPr="00246D9E">
        <w:rPr>
          <w:rFonts w:ascii="Times New Roman" w:hAnsi="Times New Roman"/>
          <w:sz w:val="24"/>
          <w:szCs w:val="24"/>
        </w:rPr>
        <w:t>the test command - numeric comparisons, strin</w:t>
      </w:r>
      <w:r>
        <w:rPr>
          <w:rFonts w:ascii="Times New Roman" w:hAnsi="Times New Roman"/>
          <w:sz w:val="24"/>
          <w:szCs w:val="24"/>
        </w:rPr>
        <w:t xml:space="preserve">g comparisons, file comparisons, compound condition testing, </w:t>
      </w:r>
      <w:r w:rsidRPr="00246D9E">
        <w:rPr>
          <w:rFonts w:ascii="Times New Roman" w:hAnsi="Times New Roman"/>
          <w:sz w:val="24"/>
          <w:szCs w:val="24"/>
        </w:rPr>
        <w:t>advanced if-then features - using double pare</w:t>
      </w:r>
      <w:r>
        <w:rPr>
          <w:rFonts w:ascii="Times New Roman" w:hAnsi="Times New Roman"/>
          <w:sz w:val="24"/>
          <w:szCs w:val="24"/>
        </w:rPr>
        <w:t xml:space="preserve">ntheses,  using double brackets, the case command, </w:t>
      </w:r>
      <w:r w:rsidRPr="00246D9E">
        <w:rPr>
          <w:rFonts w:ascii="Times New Roman" w:hAnsi="Times New Roman"/>
          <w:sz w:val="24"/>
          <w:szCs w:val="24"/>
        </w:rPr>
        <w:t>the for command -  reading values in a list, reading complex values in a list,  reading a list from a variable, reading values from a command, changing the field separator, read</w:t>
      </w:r>
      <w:r>
        <w:rPr>
          <w:rFonts w:ascii="Times New Roman" w:hAnsi="Times New Roman"/>
          <w:sz w:val="24"/>
          <w:szCs w:val="24"/>
        </w:rPr>
        <w:t xml:space="preserve">ing a directory using wildcards, </w:t>
      </w:r>
      <w:r w:rsidRPr="00246D9E">
        <w:rPr>
          <w:rFonts w:ascii="Times New Roman" w:hAnsi="Times New Roman"/>
          <w:sz w:val="24"/>
          <w:szCs w:val="24"/>
        </w:rPr>
        <w:t>the c-style for command - the c language for co</w:t>
      </w:r>
      <w:r>
        <w:rPr>
          <w:rFonts w:ascii="Times New Roman" w:hAnsi="Times New Roman"/>
          <w:sz w:val="24"/>
          <w:szCs w:val="24"/>
        </w:rPr>
        <w:t xml:space="preserve">mmand, using multiple variables, </w:t>
      </w:r>
      <w:r w:rsidRPr="00246D9E">
        <w:rPr>
          <w:rFonts w:ascii="Times New Roman" w:hAnsi="Times New Roman"/>
          <w:sz w:val="24"/>
          <w:szCs w:val="24"/>
        </w:rPr>
        <w:t>the while command - basic while format, using multiple test co</w:t>
      </w:r>
      <w:r>
        <w:rPr>
          <w:rFonts w:ascii="Times New Roman" w:hAnsi="Times New Roman"/>
          <w:sz w:val="24"/>
          <w:szCs w:val="24"/>
        </w:rPr>
        <w:t xml:space="preserve">mmands, the until command, nesting loops, looping on file data, </w:t>
      </w:r>
      <w:r w:rsidRPr="00246D9E">
        <w:rPr>
          <w:rFonts w:ascii="Times New Roman" w:hAnsi="Times New Roman"/>
          <w:sz w:val="24"/>
          <w:szCs w:val="24"/>
        </w:rPr>
        <w:t>controlling the loop - the brea</w:t>
      </w:r>
      <w:r>
        <w:rPr>
          <w:rFonts w:ascii="Times New Roman" w:hAnsi="Times New Roman"/>
          <w:sz w:val="24"/>
          <w:szCs w:val="24"/>
        </w:rPr>
        <w:t xml:space="preserve">k command, the continue command, </w:t>
      </w:r>
      <w:r w:rsidRPr="00246D9E">
        <w:rPr>
          <w:rFonts w:ascii="Times New Roman" w:hAnsi="Times New Roman"/>
          <w:sz w:val="24"/>
          <w:szCs w:val="24"/>
        </w:rPr>
        <w:t>processing the output of a loop</w:t>
      </w:r>
    </w:p>
    <w:p w:rsidR="00E711C1" w:rsidRDefault="00E711C1" w:rsidP="00E711C1">
      <w:pPr>
        <w:spacing w:after="0" w:line="240" w:lineRule="auto"/>
        <w:rPr>
          <w:rFonts w:ascii="Times New Roman" w:hAnsi="Times New Roman"/>
          <w:bCs/>
          <w:sz w:val="24"/>
          <w:szCs w:val="24"/>
        </w:rPr>
      </w:pPr>
    </w:p>
    <w:p w:rsidR="00E711C1" w:rsidRPr="00CB01ED" w:rsidRDefault="00E711C1" w:rsidP="00E711C1">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w:t>
      </w:r>
      <w:r>
        <w:rPr>
          <w:rFonts w:ascii="Times New Roman" w:hAnsi="Times New Roman"/>
          <w:b/>
          <w:sz w:val="24"/>
          <w:szCs w:val="24"/>
          <w:lang w:eastAsia="en-IN"/>
        </w:rPr>
        <w:t>V</w:t>
      </w:r>
    </w:p>
    <w:p w:rsidR="00E711C1" w:rsidRDefault="00E711C1" w:rsidP="00E711C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w:t>
      </w:r>
      <w:r w:rsidRPr="007A5C99">
        <w:rPr>
          <w:rFonts w:ascii="Times New Roman" w:hAnsi="Times New Roman"/>
          <w:sz w:val="24"/>
          <w:szCs w:val="24"/>
        </w:rPr>
        <w:t>ommand line parameters - reading parameters, re</w:t>
      </w:r>
      <w:r>
        <w:rPr>
          <w:rFonts w:ascii="Times New Roman" w:hAnsi="Times New Roman"/>
          <w:sz w:val="24"/>
          <w:szCs w:val="24"/>
        </w:rPr>
        <w:t xml:space="preserve">ading the program name, testing parameters, </w:t>
      </w:r>
      <w:r w:rsidRPr="007A5C99">
        <w:rPr>
          <w:rFonts w:ascii="Times New Roman" w:hAnsi="Times New Roman"/>
          <w:sz w:val="24"/>
          <w:szCs w:val="24"/>
        </w:rPr>
        <w:t>special parameter variables - counting parameters, grabbing all the data</w:t>
      </w:r>
      <w:r>
        <w:rPr>
          <w:rFonts w:ascii="Times New Roman" w:hAnsi="Times New Roman"/>
          <w:sz w:val="24"/>
          <w:szCs w:val="24"/>
        </w:rPr>
        <w:t xml:space="preserve"> </w:t>
      </w:r>
      <w:r w:rsidRPr="007A5C99">
        <w:rPr>
          <w:rFonts w:ascii="Times New Roman" w:hAnsi="Times New Roman"/>
          <w:sz w:val="24"/>
          <w:szCs w:val="24"/>
        </w:rPr>
        <w:t>being shifty</w:t>
      </w:r>
      <w:r>
        <w:rPr>
          <w:rFonts w:ascii="Times New Roman" w:hAnsi="Times New Roman"/>
          <w:sz w:val="24"/>
          <w:szCs w:val="24"/>
        </w:rPr>
        <w:t xml:space="preserve">, </w:t>
      </w:r>
      <w:r w:rsidRPr="007A5C99">
        <w:rPr>
          <w:rFonts w:ascii="Times New Roman" w:hAnsi="Times New Roman"/>
          <w:sz w:val="24"/>
          <w:szCs w:val="24"/>
        </w:rPr>
        <w:t>working with options - finding your options, using the getopt command, the more advanced getopts</w:t>
      </w:r>
      <w:r>
        <w:rPr>
          <w:rFonts w:ascii="Times New Roman" w:hAnsi="Times New Roman"/>
          <w:sz w:val="24"/>
          <w:szCs w:val="24"/>
        </w:rPr>
        <w:t xml:space="preserve">, standardizing options, </w:t>
      </w:r>
      <w:r w:rsidRPr="007A5C99">
        <w:rPr>
          <w:rFonts w:ascii="Times New Roman" w:hAnsi="Times New Roman"/>
          <w:sz w:val="24"/>
          <w:szCs w:val="24"/>
        </w:rPr>
        <w:t>getting user input - basic reading, timing out, sile</w:t>
      </w:r>
      <w:r>
        <w:rPr>
          <w:rFonts w:ascii="Times New Roman" w:hAnsi="Times New Roman"/>
          <w:sz w:val="24"/>
          <w:szCs w:val="24"/>
        </w:rPr>
        <w:t xml:space="preserve">nt reading, reading from a file, </w:t>
      </w:r>
      <w:r w:rsidRPr="007A5C99">
        <w:rPr>
          <w:rFonts w:ascii="Times New Roman" w:hAnsi="Times New Roman"/>
          <w:sz w:val="24"/>
          <w:szCs w:val="24"/>
        </w:rPr>
        <w:t>understanding input and output - standard file descriptors, redirecting err</w:t>
      </w:r>
      <w:r>
        <w:rPr>
          <w:rFonts w:ascii="Times New Roman" w:hAnsi="Times New Roman"/>
          <w:sz w:val="24"/>
          <w:szCs w:val="24"/>
        </w:rPr>
        <w:t xml:space="preserve">or, removing a </w:t>
      </w:r>
      <w:r>
        <w:rPr>
          <w:rFonts w:ascii="Times New Roman" w:hAnsi="Times New Roman"/>
          <w:sz w:val="24"/>
          <w:szCs w:val="24"/>
        </w:rPr>
        <w:lastRenderedPageBreak/>
        <w:t xml:space="preserve">trap </w:t>
      </w:r>
      <w:r w:rsidRPr="007A5C99">
        <w:rPr>
          <w:rFonts w:ascii="Times New Roman" w:hAnsi="Times New Roman"/>
          <w:sz w:val="24"/>
          <w:szCs w:val="24"/>
        </w:rPr>
        <w:t xml:space="preserve">running scripts in background mode </w:t>
      </w:r>
      <w:r>
        <w:rPr>
          <w:rFonts w:ascii="Times New Roman" w:hAnsi="Times New Roman"/>
          <w:sz w:val="24"/>
          <w:szCs w:val="24"/>
        </w:rPr>
        <w:t xml:space="preserve">- running in the background, </w:t>
      </w:r>
      <w:r w:rsidRPr="007A5C99">
        <w:rPr>
          <w:rFonts w:ascii="Times New Roman" w:hAnsi="Times New Roman"/>
          <w:sz w:val="24"/>
          <w:szCs w:val="24"/>
        </w:rPr>
        <w:t>running multiple</w:t>
      </w:r>
      <w:r>
        <w:rPr>
          <w:rFonts w:ascii="Times New Roman" w:hAnsi="Times New Roman"/>
          <w:sz w:val="24"/>
          <w:szCs w:val="24"/>
        </w:rPr>
        <w:t xml:space="preserve"> background jobs, exiting the terminal, </w:t>
      </w:r>
      <w:r w:rsidRPr="007A5C99">
        <w:rPr>
          <w:rFonts w:ascii="Times New Roman" w:hAnsi="Times New Roman"/>
          <w:sz w:val="24"/>
          <w:szCs w:val="24"/>
        </w:rPr>
        <w:t>running scripts without a console</w:t>
      </w:r>
      <w:r>
        <w:rPr>
          <w:rFonts w:ascii="Times New Roman" w:hAnsi="Times New Roman"/>
          <w:sz w:val="24"/>
          <w:szCs w:val="24"/>
        </w:rPr>
        <w:t xml:space="preserve">, </w:t>
      </w:r>
      <w:r w:rsidRPr="007A5C99">
        <w:rPr>
          <w:rFonts w:ascii="Times New Roman" w:hAnsi="Times New Roman"/>
          <w:sz w:val="24"/>
          <w:szCs w:val="24"/>
        </w:rPr>
        <w:t xml:space="preserve">job control </w:t>
      </w:r>
      <w:r>
        <w:rPr>
          <w:rFonts w:ascii="Times New Roman" w:hAnsi="Times New Roman"/>
          <w:sz w:val="24"/>
          <w:szCs w:val="24"/>
        </w:rPr>
        <w:t xml:space="preserve">- viewing jobs, restarting stopped jobs, </w:t>
      </w:r>
      <w:r w:rsidRPr="007A5C99">
        <w:rPr>
          <w:rFonts w:ascii="Times New Roman" w:hAnsi="Times New Roman"/>
          <w:sz w:val="24"/>
          <w:szCs w:val="24"/>
        </w:rPr>
        <w:t xml:space="preserve">being nice </w:t>
      </w:r>
      <w:r>
        <w:rPr>
          <w:rFonts w:ascii="Times New Roman" w:hAnsi="Times New Roman"/>
          <w:sz w:val="24"/>
          <w:szCs w:val="24"/>
        </w:rPr>
        <w:t xml:space="preserve">- the nice command, the renice command, </w:t>
      </w:r>
      <w:r w:rsidRPr="007A5C99">
        <w:rPr>
          <w:rFonts w:ascii="Times New Roman" w:hAnsi="Times New Roman"/>
          <w:sz w:val="24"/>
          <w:szCs w:val="24"/>
        </w:rPr>
        <w:t xml:space="preserve">running like clockwork </w:t>
      </w:r>
      <w:r>
        <w:rPr>
          <w:rFonts w:ascii="Times New Roman" w:hAnsi="Times New Roman"/>
          <w:sz w:val="24"/>
          <w:szCs w:val="24"/>
        </w:rPr>
        <w:t xml:space="preserve">- </w:t>
      </w:r>
      <w:r w:rsidRPr="007A5C99">
        <w:rPr>
          <w:rFonts w:ascii="Times New Roman" w:hAnsi="Times New Roman"/>
          <w:sz w:val="24"/>
          <w:szCs w:val="24"/>
        </w:rPr>
        <w:t>schedu</w:t>
      </w:r>
      <w:r>
        <w:rPr>
          <w:rFonts w:ascii="Times New Roman" w:hAnsi="Times New Roman"/>
          <w:sz w:val="24"/>
          <w:szCs w:val="24"/>
        </w:rPr>
        <w:t xml:space="preserve">ling a job using the at command, using the batch command, </w:t>
      </w:r>
      <w:r w:rsidRPr="007A5C99">
        <w:rPr>
          <w:rFonts w:ascii="Times New Roman" w:hAnsi="Times New Roman"/>
          <w:sz w:val="24"/>
          <w:szCs w:val="24"/>
        </w:rPr>
        <w:t>s</w:t>
      </w:r>
      <w:r>
        <w:rPr>
          <w:rFonts w:ascii="Times New Roman" w:hAnsi="Times New Roman"/>
          <w:sz w:val="24"/>
          <w:szCs w:val="24"/>
        </w:rPr>
        <w:t xml:space="preserve">cheduling regular scripts, start at the beginning - starting your scripts at boot, </w:t>
      </w:r>
      <w:r w:rsidRPr="007A5C99">
        <w:rPr>
          <w:rFonts w:ascii="Times New Roman" w:hAnsi="Times New Roman"/>
          <w:sz w:val="24"/>
          <w:szCs w:val="24"/>
        </w:rPr>
        <w:t xml:space="preserve">starting with a new shell </w:t>
      </w:r>
    </w:p>
    <w:p w:rsidR="00E711C1" w:rsidRDefault="00E711C1" w:rsidP="00E711C1">
      <w:pPr>
        <w:spacing w:after="0" w:line="240" w:lineRule="auto"/>
        <w:rPr>
          <w:rFonts w:ascii="Times New Roman" w:hAnsi="Times New Roman"/>
          <w:bCs/>
          <w:sz w:val="24"/>
          <w:szCs w:val="24"/>
        </w:rPr>
      </w:pPr>
    </w:p>
    <w:p w:rsidR="00E711C1" w:rsidRPr="00CB01ED" w:rsidRDefault="006B4A8A" w:rsidP="00E711C1">
      <w:pPr>
        <w:spacing w:after="0" w:line="240" w:lineRule="auto"/>
        <w:rPr>
          <w:rFonts w:ascii="Times New Roman" w:hAnsi="Times New Roman"/>
          <w:b/>
          <w:sz w:val="24"/>
          <w:szCs w:val="24"/>
        </w:rPr>
      </w:pPr>
      <w:r>
        <w:rPr>
          <w:rFonts w:ascii="Times New Roman" w:hAnsi="Times New Roman"/>
          <w:b/>
          <w:sz w:val="24"/>
          <w:szCs w:val="24"/>
        </w:rPr>
        <w:t>TEXT</w:t>
      </w:r>
      <w:r w:rsidR="00E711C1" w:rsidRPr="00CB01ED">
        <w:rPr>
          <w:rFonts w:ascii="Times New Roman" w:hAnsi="Times New Roman"/>
          <w:b/>
          <w:sz w:val="24"/>
          <w:szCs w:val="24"/>
        </w:rPr>
        <w:t>BOOK:</w:t>
      </w:r>
    </w:p>
    <w:p w:rsidR="00E711C1" w:rsidRPr="00BC5561" w:rsidRDefault="00E711C1" w:rsidP="00854B65">
      <w:pPr>
        <w:pStyle w:val="ListParagraph"/>
        <w:numPr>
          <w:ilvl w:val="0"/>
          <w:numId w:val="21"/>
        </w:numPr>
        <w:spacing w:after="0" w:line="240" w:lineRule="auto"/>
        <w:ind w:left="360"/>
        <w:rPr>
          <w:rFonts w:ascii="Times New Roman" w:hAnsi="Times New Roman"/>
          <w:sz w:val="24"/>
          <w:szCs w:val="24"/>
        </w:rPr>
      </w:pPr>
      <w:r w:rsidRPr="00BC5561">
        <w:rPr>
          <w:rFonts w:ascii="Times New Roman" w:hAnsi="Times New Roman"/>
          <w:sz w:val="24"/>
          <w:szCs w:val="24"/>
        </w:rPr>
        <w:t>Micheal Jang,”Linux Mastering Red Hat Linux 9”, BPB Publications</w:t>
      </w:r>
      <w:r>
        <w:rPr>
          <w:rFonts w:ascii="Times New Roman" w:hAnsi="Times New Roman"/>
          <w:sz w:val="24"/>
          <w:szCs w:val="24"/>
        </w:rPr>
        <w:br/>
      </w:r>
    </w:p>
    <w:p w:rsidR="00E711C1" w:rsidRDefault="00E711C1" w:rsidP="00E711C1">
      <w:pPr>
        <w:pStyle w:val="NoSpacing"/>
        <w:rPr>
          <w:rFonts w:ascii="Times New Roman" w:hAnsi="Times New Roman"/>
          <w:b/>
          <w:sz w:val="24"/>
        </w:rPr>
      </w:pPr>
      <w:r w:rsidRPr="00DA71DD">
        <w:rPr>
          <w:rFonts w:ascii="Times New Roman" w:hAnsi="Times New Roman"/>
          <w:b/>
          <w:sz w:val="24"/>
        </w:rPr>
        <w:t>REFERENCES</w:t>
      </w:r>
      <w:r>
        <w:rPr>
          <w:rFonts w:ascii="Times New Roman" w:hAnsi="Times New Roman"/>
          <w:b/>
          <w:sz w:val="24"/>
        </w:rPr>
        <w:t>:</w:t>
      </w:r>
    </w:p>
    <w:p w:rsidR="00E711C1" w:rsidRPr="00BC5561" w:rsidRDefault="00E711C1" w:rsidP="00854B65">
      <w:pPr>
        <w:pStyle w:val="ListParagraph"/>
        <w:numPr>
          <w:ilvl w:val="0"/>
          <w:numId w:val="22"/>
        </w:numPr>
        <w:spacing w:after="0" w:line="240" w:lineRule="auto"/>
        <w:ind w:left="360"/>
        <w:rPr>
          <w:rFonts w:ascii="Times New Roman" w:hAnsi="Times New Roman"/>
          <w:sz w:val="24"/>
          <w:szCs w:val="24"/>
        </w:rPr>
      </w:pPr>
      <w:r w:rsidRPr="00BC5561">
        <w:rPr>
          <w:rFonts w:ascii="Times New Roman" w:hAnsi="Times New Roman"/>
          <w:sz w:val="24"/>
          <w:szCs w:val="24"/>
        </w:rPr>
        <w:t>John Goerzen,”Linux Programming Bible”,IDG Books</w:t>
      </w:r>
    </w:p>
    <w:p w:rsidR="00E711C1" w:rsidRPr="00BC5561" w:rsidRDefault="00E711C1" w:rsidP="00854B65">
      <w:pPr>
        <w:pStyle w:val="ListParagraph"/>
        <w:numPr>
          <w:ilvl w:val="0"/>
          <w:numId w:val="22"/>
        </w:numPr>
        <w:spacing w:after="0" w:line="240" w:lineRule="auto"/>
        <w:ind w:left="360"/>
        <w:rPr>
          <w:rFonts w:ascii="Times New Roman" w:hAnsi="Times New Roman"/>
          <w:sz w:val="24"/>
          <w:szCs w:val="24"/>
        </w:rPr>
      </w:pPr>
      <w:r w:rsidRPr="00BC5561">
        <w:rPr>
          <w:rFonts w:ascii="Times New Roman" w:hAnsi="Times New Roman"/>
          <w:sz w:val="24"/>
          <w:szCs w:val="24"/>
        </w:rPr>
        <w:t>Sumitabha Das,”Your Unix – The Ultimate Guide”,TMH</w:t>
      </w:r>
    </w:p>
    <w:p w:rsidR="00E711C1" w:rsidRPr="00BC5561" w:rsidRDefault="00E711C1" w:rsidP="00854B65">
      <w:pPr>
        <w:pStyle w:val="ListParagraph"/>
        <w:numPr>
          <w:ilvl w:val="0"/>
          <w:numId w:val="22"/>
        </w:numPr>
        <w:spacing w:after="0" w:line="240" w:lineRule="auto"/>
        <w:ind w:left="360"/>
        <w:rPr>
          <w:rFonts w:ascii="Times New Roman" w:hAnsi="Times New Roman"/>
          <w:sz w:val="24"/>
          <w:szCs w:val="24"/>
        </w:rPr>
      </w:pPr>
      <w:r w:rsidRPr="00BC5561">
        <w:rPr>
          <w:rFonts w:ascii="Times New Roman" w:hAnsi="Times New Roman"/>
          <w:sz w:val="24"/>
          <w:szCs w:val="24"/>
        </w:rPr>
        <w:t>Mathew,”Professional Linux Programming”, Wrox-Shroff</w:t>
      </w:r>
    </w:p>
    <w:p w:rsidR="00E711C1" w:rsidRPr="00BC5561" w:rsidRDefault="00E711C1" w:rsidP="00854B65">
      <w:pPr>
        <w:pStyle w:val="ListParagraph"/>
        <w:numPr>
          <w:ilvl w:val="0"/>
          <w:numId w:val="22"/>
        </w:numPr>
        <w:spacing w:after="0" w:line="240" w:lineRule="auto"/>
        <w:ind w:left="360"/>
        <w:rPr>
          <w:rFonts w:ascii="Times New Roman" w:hAnsi="Times New Roman"/>
          <w:sz w:val="24"/>
          <w:szCs w:val="24"/>
        </w:rPr>
      </w:pPr>
      <w:r w:rsidRPr="00BC5561">
        <w:rPr>
          <w:rFonts w:ascii="Times New Roman" w:hAnsi="Times New Roman"/>
          <w:sz w:val="24"/>
          <w:szCs w:val="24"/>
        </w:rPr>
        <w:t>Welsh &amp; Kaufmann,”Running Linux”, O’Reiley &amp; Associates</w:t>
      </w:r>
    </w:p>
    <w:p w:rsidR="00794B88" w:rsidRPr="00CB01ED" w:rsidRDefault="00794B88" w:rsidP="000B3C6C">
      <w:pPr>
        <w:pStyle w:val="ListParagraph"/>
        <w:tabs>
          <w:tab w:val="left" w:pos="360"/>
          <w:tab w:val="left" w:pos="540"/>
        </w:tabs>
        <w:spacing w:after="0" w:line="240" w:lineRule="auto"/>
        <w:ind w:left="0"/>
        <w:rPr>
          <w:rFonts w:ascii="Times New Roman" w:hAnsi="Times New Roman"/>
          <w:sz w:val="24"/>
          <w:szCs w:val="24"/>
        </w:rPr>
      </w:pPr>
    </w:p>
    <w:p w:rsidR="000E50DA" w:rsidRPr="00CB01ED" w:rsidRDefault="004839FF" w:rsidP="000B3C6C">
      <w:pPr>
        <w:spacing w:after="0" w:line="240" w:lineRule="auto"/>
        <w:contextualSpacing/>
        <w:jc w:val="both"/>
        <w:rPr>
          <w:rFonts w:ascii="Times New Roman" w:hAnsi="Times New Roman"/>
          <w:b/>
          <w:sz w:val="24"/>
          <w:szCs w:val="24"/>
        </w:rPr>
      </w:pPr>
      <w:r>
        <w:rPr>
          <w:rFonts w:ascii="Times New Roman" w:hAnsi="Times New Roman"/>
          <w:b/>
          <w:sz w:val="24"/>
          <w:szCs w:val="24"/>
        </w:rPr>
        <w:t>Subject:</w:t>
      </w:r>
      <w:r w:rsidR="000E50DA" w:rsidRPr="00CB01ED">
        <w:rPr>
          <w:rFonts w:ascii="Times New Roman" w:hAnsi="Times New Roman"/>
          <w:sz w:val="24"/>
          <w:szCs w:val="24"/>
        </w:rPr>
        <w:t xml:space="preserve"> </w:t>
      </w:r>
      <w:r w:rsidR="000E50DA" w:rsidRPr="00CB01ED">
        <w:rPr>
          <w:rFonts w:ascii="Times New Roman" w:eastAsia="Times New Roman" w:hAnsi="Times New Roman"/>
          <w:color w:val="000000"/>
          <w:sz w:val="24"/>
          <w:szCs w:val="24"/>
        </w:rPr>
        <w:t>ADVANCED JAVA PROGRAMMING</w:t>
      </w:r>
      <w:r w:rsidR="000E50DA" w:rsidRPr="00CB01ED">
        <w:rPr>
          <w:rFonts w:ascii="Times New Roman" w:hAnsi="Times New Roman"/>
          <w:b/>
          <w:sz w:val="24"/>
          <w:szCs w:val="24"/>
        </w:rPr>
        <w:t xml:space="preserve"> </w:t>
      </w:r>
    </w:p>
    <w:p w:rsidR="000E50DA" w:rsidRPr="00CB01ED" w:rsidRDefault="000E50DA" w:rsidP="000B3C6C">
      <w:pPr>
        <w:spacing w:after="0" w:line="240" w:lineRule="auto"/>
        <w:contextualSpacing/>
        <w:jc w:val="both"/>
        <w:rPr>
          <w:rFonts w:ascii="Times New Roman" w:hAnsi="Times New Roman"/>
          <w:sz w:val="24"/>
          <w:szCs w:val="24"/>
        </w:rPr>
      </w:pPr>
      <w:r w:rsidRPr="00CB01ED">
        <w:rPr>
          <w:rFonts w:ascii="Times New Roman" w:hAnsi="Times New Roman"/>
          <w:b/>
          <w:sz w:val="24"/>
          <w:szCs w:val="24"/>
        </w:rPr>
        <w:t>Code</w:t>
      </w:r>
      <w:r w:rsidRPr="00CB01ED">
        <w:rPr>
          <w:rFonts w:ascii="Times New Roman" w:hAnsi="Times New Roman"/>
          <w:sz w:val="24"/>
          <w:szCs w:val="24"/>
        </w:rPr>
        <w:t xml:space="preserve">: </w:t>
      </w:r>
      <w:r w:rsidR="00CB2D14">
        <w:rPr>
          <w:rFonts w:ascii="Times New Roman" w:hAnsi="Times New Roman"/>
          <w:sz w:val="24"/>
          <w:szCs w:val="24"/>
        </w:rPr>
        <w:t>MST</w:t>
      </w:r>
      <w:r w:rsidR="00B76B4D">
        <w:rPr>
          <w:rFonts w:ascii="Times New Roman" w:hAnsi="Times New Roman"/>
          <w:sz w:val="24"/>
          <w:szCs w:val="24"/>
        </w:rPr>
        <w:t>600</w:t>
      </w:r>
    </w:p>
    <w:p w:rsidR="000E50DA" w:rsidRDefault="000E50DA" w:rsidP="000B3C6C">
      <w:pPr>
        <w:spacing w:after="0" w:line="240" w:lineRule="auto"/>
        <w:contextualSpacing/>
        <w:jc w:val="both"/>
        <w:rPr>
          <w:rFonts w:ascii="Times New Roman" w:hAnsi="Times New Roman"/>
          <w:sz w:val="24"/>
          <w:szCs w:val="24"/>
        </w:rPr>
      </w:pPr>
      <w:r w:rsidRPr="00CB01ED">
        <w:rPr>
          <w:rFonts w:ascii="Times New Roman" w:hAnsi="Times New Roman"/>
          <w:b/>
          <w:sz w:val="24"/>
          <w:szCs w:val="24"/>
        </w:rPr>
        <w:t>Credits:</w:t>
      </w:r>
      <w:r w:rsidRPr="00CB01ED">
        <w:rPr>
          <w:rFonts w:ascii="Times New Roman" w:hAnsi="Times New Roman"/>
          <w:sz w:val="24"/>
          <w:szCs w:val="24"/>
        </w:rPr>
        <w:t xml:space="preserve"> 3</w:t>
      </w:r>
    </w:p>
    <w:p w:rsidR="00A72781" w:rsidRDefault="00A72781" w:rsidP="000B3C6C">
      <w:pPr>
        <w:spacing w:after="0" w:line="240" w:lineRule="auto"/>
        <w:contextualSpacing/>
        <w:jc w:val="both"/>
        <w:rPr>
          <w:rFonts w:ascii="Times New Roman" w:hAnsi="Times New Roman"/>
          <w:sz w:val="24"/>
          <w:szCs w:val="24"/>
        </w:rPr>
      </w:pPr>
    </w:p>
    <w:p w:rsidR="00A72781" w:rsidRDefault="00953A59" w:rsidP="000B3C6C">
      <w:pPr>
        <w:spacing w:after="0" w:line="240" w:lineRule="auto"/>
        <w:contextualSpacing/>
        <w:jc w:val="both"/>
        <w:rPr>
          <w:rFonts w:ascii="Times New Roman" w:hAnsi="Times New Roman"/>
          <w:sz w:val="24"/>
          <w:szCs w:val="24"/>
        </w:rPr>
      </w:pPr>
      <w:r>
        <w:rPr>
          <w:rFonts w:ascii="Times New Roman" w:hAnsi="Times New Roman"/>
          <w:noProof/>
          <w:sz w:val="24"/>
          <w:szCs w:val="24"/>
          <w:lang w:eastAsia="zh-TW"/>
        </w:rPr>
        <w:pict>
          <v:rect id="_x0000_s1060" style="position:absolute;left:0;text-align:left;margin-left:-.4pt;margin-top:-.05pt;width:466.9pt;height:82.25pt;z-index:251697152;mso-width-relative:margin;mso-height-relative:margin" strokeweight="5pt">
            <v:stroke linestyle="thickThin"/>
            <v:shadow color="#868686"/>
            <v:textbox style="mso-next-textbox:#_x0000_s1060">
              <w:txbxContent>
                <w:p w:rsidR="003B64D9" w:rsidRPr="00C2161A" w:rsidRDefault="003B64D9" w:rsidP="00C2161A">
                  <w:pPr>
                    <w:spacing w:after="0" w:line="240" w:lineRule="auto"/>
                    <w:ind w:right="-45"/>
                    <w:jc w:val="both"/>
                    <w:rPr>
                      <w:rFonts w:ascii="Times New Roman" w:hAnsi="Times New Roman"/>
                      <w:sz w:val="24"/>
                      <w:szCs w:val="24"/>
                    </w:rPr>
                  </w:pPr>
                  <w:r w:rsidRPr="00C2161A">
                    <w:rPr>
                      <w:rFonts w:ascii="Times New Roman" w:hAnsi="Times New Roman"/>
                      <w:b/>
                      <w:sz w:val="24"/>
                      <w:szCs w:val="24"/>
                    </w:rPr>
                    <w:t xml:space="preserve">OBJECTIVE: </w:t>
                  </w:r>
                  <w:r w:rsidRPr="00C2161A">
                    <w:rPr>
                      <w:rFonts w:ascii="Times New Roman" w:hAnsi="Times New Roman"/>
                      <w:sz w:val="24"/>
                      <w:szCs w:val="24"/>
                    </w:rPr>
                    <w:t xml:space="preserve"> To enable students to acquire basic knowledge of fundamentals </w:t>
                  </w:r>
                  <w:r w:rsidRPr="00C2161A">
                    <w:rPr>
                      <w:rFonts w:ascii="Times New Roman" w:eastAsia="Times New Roman" w:hAnsi="Times New Roman"/>
                      <w:sz w:val="24"/>
                      <w:szCs w:val="24"/>
                    </w:rPr>
                    <w:t>of object-oriented programming using Java. Course coverage includes the design and implementation of both graphical applets and standalone applications, and the use of visual components in graphical user interface design. Language elements covered include loops, arrays, input/output structures, events, exceptions, and threads.</w:t>
                  </w:r>
                </w:p>
                <w:p w:rsidR="003B64D9" w:rsidRPr="00B07E8B" w:rsidRDefault="003B64D9" w:rsidP="000E50DA">
                  <w:pPr>
                    <w:pStyle w:val="NoSpacing"/>
                    <w:spacing w:line="360" w:lineRule="auto"/>
                    <w:rPr>
                      <w:b/>
                      <w:sz w:val="25"/>
                      <w:szCs w:val="25"/>
                    </w:rPr>
                  </w:pPr>
                </w:p>
              </w:txbxContent>
            </v:textbox>
          </v:rect>
        </w:pict>
      </w:r>
    </w:p>
    <w:p w:rsidR="00A72781" w:rsidRDefault="00A72781" w:rsidP="000B3C6C">
      <w:pPr>
        <w:spacing w:after="0" w:line="240" w:lineRule="auto"/>
        <w:contextualSpacing/>
        <w:jc w:val="both"/>
        <w:rPr>
          <w:rFonts w:ascii="Times New Roman" w:hAnsi="Times New Roman"/>
          <w:sz w:val="24"/>
          <w:szCs w:val="24"/>
        </w:rPr>
      </w:pPr>
    </w:p>
    <w:p w:rsidR="00A72781" w:rsidRPr="00CB01ED" w:rsidRDefault="00A72781" w:rsidP="000B3C6C">
      <w:pPr>
        <w:spacing w:after="0" w:line="240" w:lineRule="auto"/>
        <w:contextualSpacing/>
        <w:jc w:val="both"/>
        <w:rPr>
          <w:rFonts w:ascii="Times New Roman" w:hAnsi="Times New Roman"/>
          <w:sz w:val="24"/>
          <w:szCs w:val="24"/>
        </w:rPr>
      </w:pPr>
    </w:p>
    <w:p w:rsidR="000E50DA" w:rsidRPr="00CB01ED" w:rsidRDefault="000E50DA" w:rsidP="000B3C6C">
      <w:pPr>
        <w:spacing w:after="0" w:line="240" w:lineRule="auto"/>
        <w:jc w:val="both"/>
        <w:rPr>
          <w:rFonts w:ascii="Times New Roman" w:hAnsi="Times New Roman"/>
          <w:sz w:val="24"/>
          <w:szCs w:val="24"/>
        </w:rPr>
      </w:pPr>
    </w:p>
    <w:p w:rsidR="000E50DA" w:rsidRPr="00CB01ED" w:rsidRDefault="000E50DA" w:rsidP="000B3C6C">
      <w:pPr>
        <w:spacing w:after="0" w:line="240" w:lineRule="auto"/>
        <w:jc w:val="both"/>
        <w:rPr>
          <w:rFonts w:ascii="Times New Roman" w:hAnsi="Times New Roman"/>
          <w:sz w:val="24"/>
          <w:szCs w:val="24"/>
        </w:rPr>
      </w:pPr>
    </w:p>
    <w:p w:rsidR="000E50DA" w:rsidRPr="00CB01ED" w:rsidRDefault="000E50DA" w:rsidP="000B3C6C">
      <w:pPr>
        <w:spacing w:after="0" w:line="240" w:lineRule="auto"/>
        <w:rPr>
          <w:rFonts w:ascii="Times New Roman" w:hAnsi="Times New Roman"/>
          <w:sz w:val="24"/>
          <w:szCs w:val="24"/>
        </w:rPr>
      </w:pPr>
    </w:p>
    <w:p w:rsidR="000E50DA" w:rsidRPr="00CB01ED" w:rsidRDefault="000E50DA" w:rsidP="000B3C6C">
      <w:pPr>
        <w:spacing w:after="0" w:line="240" w:lineRule="auto"/>
        <w:rPr>
          <w:rFonts w:ascii="Times New Roman" w:hAnsi="Times New Roman"/>
          <w:sz w:val="24"/>
          <w:szCs w:val="24"/>
        </w:rPr>
      </w:pPr>
    </w:p>
    <w:p w:rsidR="000E50DA" w:rsidRPr="00CB01ED" w:rsidRDefault="000E50DA" w:rsidP="000B3C6C">
      <w:pPr>
        <w:spacing w:after="0" w:line="240" w:lineRule="auto"/>
        <w:rPr>
          <w:rFonts w:ascii="Times New Roman" w:hAnsi="Times New Roman"/>
          <w:b/>
          <w:sz w:val="24"/>
          <w:szCs w:val="24"/>
        </w:rPr>
      </w:pPr>
      <w:r w:rsidRPr="00CB01ED">
        <w:rPr>
          <w:rFonts w:ascii="Times New Roman" w:hAnsi="Times New Roman"/>
          <w:b/>
          <w:sz w:val="24"/>
          <w:szCs w:val="24"/>
        </w:rPr>
        <w:t>UNIT- I</w:t>
      </w:r>
    </w:p>
    <w:p w:rsidR="000E50DA" w:rsidRPr="00CB01ED" w:rsidRDefault="000E50DA" w:rsidP="000B3C6C">
      <w:pPr>
        <w:pStyle w:val="text"/>
        <w:jc w:val="both"/>
        <w:rPr>
          <w:rFonts w:ascii="Times New Roman" w:hAnsi="Times New Roman" w:cs="Times New Roman"/>
          <w:color w:val="000000"/>
          <w:szCs w:val="20"/>
        </w:rPr>
      </w:pPr>
      <w:r w:rsidRPr="00CB01ED">
        <w:rPr>
          <w:rFonts w:ascii="Times New Roman" w:hAnsi="Times New Roman" w:cs="Times New Roman"/>
          <w:iCs/>
          <w:color w:val="000000"/>
          <w:szCs w:val="20"/>
        </w:rPr>
        <w:t xml:space="preserve">Java Overview: </w:t>
      </w:r>
      <w:r w:rsidRPr="00CB01ED">
        <w:rPr>
          <w:rFonts w:ascii="Times New Roman" w:hAnsi="Times New Roman" w:cs="Times New Roman"/>
          <w:color w:val="000000"/>
          <w:szCs w:val="20"/>
        </w:rPr>
        <w:t xml:space="preserve">Genesis, Java Philosophy, Java &amp; Internet, Object-Oriented Programming features, Java Applet and Application, Java Environment and Java Development Kit (JDK) &amp; Java Standard Library (JSL), Java language fundamentals, The scope and lifetime of variable, Type conversion and casting, Control statements, Arrays </w:t>
      </w:r>
      <w:r w:rsidRPr="00CB01ED">
        <w:rPr>
          <w:rFonts w:ascii="Times New Roman" w:hAnsi="Times New Roman" w:cs="Times New Roman"/>
          <w:iCs/>
          <w:color w:val="000000"/>
          <w:szCs w:val="20"/>
        </w:rPr>
        <w:t xml:space="preserve">classes and objects: </w:t>
      </w:r>
      <w:r w:rsidRPr="00CB01ED">
        <w:rPr>
          <w:rFonts w:ascii="Times New Roman" w:hAnsi="Times New Roman" w:cs="Times New Roman"/>
          <w:color w:val="000000"/>
          <w:szCs w:val="20"/>
        </w:rPr>
        <w:t xml:space="preserve">The </w:t>
      </w:r>
      <w:r w:rsidRPr="00CB01ED">
        <w:rPr>
          <w:rFonts w:ascii="Times New Roman" w:hAnsi="Times New Roman" w:cs="Times New Roman"/>
          <w:iCs/>
          <w:color w:val="000000"/>
          <w:szCs w:val="20"/>
        </w:rPr>
        <w:t xml:space="preserve">this </w:t>
      </w:r>
      <w:r w:rsidRPr="00CB01ED">
        <w:rPr>
          <w:rFonts w:ascii="Times New Roman" w:hAnsi="Times New Roman" w:cs="Times New Roman"/>
          <w:color w:val="000000"/>
          <w:szCs w:val="20"/>
        </w:rPr>
        <w:t xml:space="preserve">keyword, Garbage collection, Overloading constructor, Using object as parameters, Argument passing, Returning objects, Recursion, Introducing Access control (public, private and protected), </w:t>
      </w:r>
      <w:r w:rsidRPr="00CB01ED">
        <w:rPr>
          <w:rFonts w:ascii="Times New Roman" w:hAnsi="Times New Roman" w:cs="Times New Roman"/>
          <w:iCs/>
          <w:color w:val="000000"/>
          <w:szCs w:val="20"/>
        </w:rPr>
        <w:t>static</w:t>
      </w:r>
      <w:r w:rsidRPr="00CB01ED">
        <w:rPr>
          <w:rFonts w:ascii="Times New Roman" w:hAnsi="Times New Roman" w:cs="Times New Roman"/>
          <w:b/>
          <w:bCs/>
          <w:color w:val="000000"/>
          <w:szCs w:val="20"/>
        </w:rPr>
        <w:t xml:space="preserve">, </w:t>
      </w:r>
      <w:r w:rsidRPr="00CB01ED">
        <w:rPr>
          <w:rFonts w:ascii="Times New Roman" w:hAnsi="Times New Roman" w:cs="Times New Roman"/>
          <w:iCs/>
          <w:color w:val="000000"/>
          <w:szCs w:val="20"/>
        </w:rPr>
        <w:t>final</w:t>
      </w:r>
      <w:r w:rsidRPr="00CB01ED">
        <w:rPr>
          <w:rFonts w:ascii="Times New Roman" w:hAnsi="Times New Roman" w:cs="Times New Roman"/>
          <w:color w:val="000000"/>
          <w:szCs w:val="20"/>
        </w:rPr>
        <w:t>, nested classes, String class, Command-line argument.</w:t>
      </w:r>
    </w:p>
    <w:p w:rsidR="00A72781" w:rsidRDefault="00A72781" w:rsidP="000B3C6C">
      <w:pPr>
        <w:spacing w:after="0" w:line="240" w:lineRule="auto"/>
        <w:rPr>
          <w:rFonts w:ascii="Times New Roman" w:hAnsi="Times New Roman"/>
          <w:b/>
          <w:sz w:val="24"/>
          <w:szCs w:val="24"/>
        </w:rPr>
      </w:pPr>
    </w:p>
    <w:p w:rsidR="006B4A8A" w:rsidRDefault="006B4A8A">
      <w:pPr>
        <w:spacing w:after="0" w:line="360" w:lineRule="auto"/>
        <w:ind w:left="1440" w:hanging="360"/>
        <w:rPr>
          <w:rFonts w:ascii="Times New Roman" w:hAnsi="Times New Roman"/>
          <w:b/>
          <w:sz w:val="24"/>
          <w:szCs w:val="24"/>
        </w:rPr>
      </w:pPr>
      <w:r>
        <w:rPr>
          <w:rFonts w:ascii="Times New Roman" w:hAnsi="Times New Roman"/>
          <w:b/>
          <w:sz w:val="24"/>
          <w:szCs w:val="24"/>
        </w:rPr>
        <w:br w:type="page"/>
      </w:r>
    </w:p>
    <w:p w:rsidR="000E50DA" w:rsidRPr="00CB01ED" w:rsidRDefault="000E50DA" w:rsidP="000B3C6C">
      <w:pPr>
        <w:spacing w:after="0" w:line="240" w:lineRule="auto"/>
        <w:rPr>
          <w:rFonts w:ascii="Times New Roman" w:hAnsi="Times New Roman"/>
          <w:b/>
          <w:sz w:val="24"/>
          <w:szCs w:val="24"/>
        </w:rPr>
      </w:pPr>
      <w:r w:rsidRPr="00CB01ED">
        <w:rPr>
          <w:rFonts w:ascii="Times New Roman" w:hAnsi="Times New Roman"/>
          <w:b/>
          <w:sz w:val="24"/>
          <w:szCs w:val="24"/>
        </w:rPr>
        <w:lastRenderedPageBreak/>
        <w:t>UNIT- II</w:t>
      </w:r>
    </w:p>
    <w:p w:rsidR="000E50DA" w:rsidRPr="00CB01ED" w:rsidRDefault="000E50DA" w:rsidP="000B3C6C">
      <w:pPr>
        <w:spacing w:after="0" w:line="240" w:lineRule="auto"/>
        <w:jc w:val="both"/>
        <w:rPr>
          <w:rFonts w:ascii="Times New Roman" w:hAnsi="Times New Roman"/>
          <w:color w:val="000000"/>
          <w:sz w:val="24"/>
          <w:szCs w:val="24"/>
        </w:rPr>
      </w:pPr>
      <w:r w:rsidRPr="00CB01ED">
        <w:rPr>
          <w:rFonts w:ascii="Times New Roman" w:hAnsi="Times New Roman"/>
          <w:iCs/>
          <w:color w:val="000000"/>
          <w:sz w:val="24"/>
          <w:szCs w:val="24"/>
        </w:rPr>
        <w:t xml:space="preserve">Inheritance: </w:t>
      </w:r>
      <w:r w:rsidRPr="00CB01ED">
        <w:rPr>
          <w:rFonts w:ascii="Times New Roman" w:hAnsi="Times New Roman"/>
          <w:color w:val="000000"/>
          <w:sz w:val="24"/>
          <w:szCs w:val="24"/>
        </w:rPr>
        <w:t xml:space="preserve">Member access and inheritance, method overriding, dynamic method dispatch, using abstract classes, using </w:t>
      </w:r>
      <w:r w:rsidRPr="00CB01ED">
        <w:rPr>
          <w:rFonts w:ascii="Times New Roman" w:hAnsi="Times New Roman"/>
          <w:iCs/>
          <w:color w:val="000000"/>
          <w:sz w:val="24"/>
          <w:szCs w:val="24"/>
        </w:rPr>
        <w:t xml:space="preserve">final </w:t>
      </w:r>
      <w:r w:rsidRPr="00CB01ED">
        <w:rPr>
          <w:rFonts w:ascii="Times New Roman" w:hAnsi="Times New Roman"/>
          <w:color w:val="000000"/>
          <w:sz w:val="24"/>
          <w:szCs w:val="24"/>
        </w:rPr>
        <w:t xml:space="preserve">with inheritance, the Object class; Packages, Interface, classpath, </w:t>
      </w:r>
      <w:r w:rsidRPr="00CB01ED">
        <w:rPr>
          <w:rFonts w:ascii="Times New Roman" w:hAnsi="Times New Roman"/>
          <w:iCs/>
          <w:color w:val="000000"/>
          <w:sz w:val="24"/>
          <w:szCs w:val="24"/>
        </w:rPr>
        <w:t xml:space="preserve">Exception handling: </w:t>
      </w:r>
      <w:r w:rsidRPr="00CB01ED">
        <w:rPr>
          <w:rFonts w:ascii="Times New Roman" w:hAnsi="Times New Roman"/>
          <w:color w:val="000000"/>
          <w:sz w:val="24"/>
          <w:szCs w:val="24"/>
        </w:rPr>
        <w:t>Fundamentals, Exception types, Java’s built-in exceptions, user defined exceptions</w:t>
      </w:r>
      <w:r w:rsidR="00BA1F4C" w:rsidRPr="00CB01ED">
        <w:rPr>
          <w:rFonts w:ascii="Times New Roman" w:hAnsi="Times New Roman"/>
          <w:color w:val="000000"/>
          <w:sz w:val="24"/>
          <w:szCs w:val="24"/>
        </w:rPr>
        <w:t xml:space="preserve">; </w:t>
      </w:r>
      <w:r w:rsidRPr="00CB01ED">
        <w:rPr>
          <w:rFonts w:ascii="Times New Roman" w:hAnsi="Times New Roman"/>
          <w:iCs/>
          <w:color w:val="000000"/>
          <w:sz w:val="24"/>
          <w:szCs w:val="24"/>
        </w:rPr>
        <w:t xml:space="preserve">Networking: </w:t>
      </w:r>
      <w:r w:rsidRPr="00CB01ED">
        <w:rPr>
          <w:rFonts w:ascii="Times New Roman" w:hAnsi="Times New Roman"/>
          <w:color w:val="000000"/>
          <w:sz w:val="24"/>
          <w:szCs w:val="24"/>
        </w:rPr>
        <w:t>Socket overview, Stream Sockets, Datagram sockets, Manipulating URLs, Establishing a simple Server/Client using Stream Sockets, Connectionless Client/Se</w:t>
      </w:r>
      <w:r w:rsidR="00BA1F4C" w:rsidRPr="00CB01ED">
        <w:rPr>
          <w:rFonts w:ascii="Times New Roman" w:hAnsi="Times New Roman"/>
          <w:color w:val="000000"/>
          <w:sz w:val="24"/>
          <w:szCs w:val="24"/>
        </w:rPr>
        <w:t xml:space="preserve">rver Interaction with Datagrams; </w:t>
      </w:r>
      <w:r w:rsidRPr="00CB01ED">
        <w:rPr>
          <w:rFonts w:ascii="Times New Roman" w:hAnsi="Times New Roman"/>
          <w:iCs/>
          <w:color w:val="000000"/>
          <w:sz w:val="24"/>
          <w:szCs w:val="24"/>
        </w:rPr>
        <w:t xml:space="preserve">Images: </w:t>
      </w:r>
      <w:r w:rsidRPr="00CB01ED">
        <w:rPr>
          <w:rFonts w:ascii="Times New Roman" w:hAnsi="Times New Roman"/>
          <w:color w:val="000000"/>
          <w:sz w:val="24"/>
          <w:szCs w:val="24"/>
        </w:rPr>
        <w:t>File formats, image fundamentals, creating, loading and displaying image</w:t>
      </w:r>
      <w:r w:rsidR="00BA1F4C" w:rsidRPr="00CB01ED">
        <w:rPr>
          <w:rFonts w:ascii="Times New Roman" w:hAnsi="Times New Roman"/>
          <w:color w:val="000000"/>
          <w:sz w:val="24"/>
          <w:szCs w:val="24"/>
        </w:rPr>
        <w:t>s, ImageObserver, MediaTracker</w:t>
      </w:r>
    </w:p>
    <w:p w:rsidR="00A72781" w:rsidRDefault="00A72781" w:rsidP="000B3C6C">
      <w:pPr>
        <w:spacing w:after="0" w:line="240" w:lineRule="auto"/>
        <w:jc w:val="both"/>
        <w:rPr>
          <w:rFonts w:ascii="Times New Roman" w:hAnsi="Times New Roman"/>
          <w:b/>
          <w:sz w:val="24"/>
          <w:szCs w:val="24"/>
        </w:rPr>
      </w:pPr>
    </w:p>
    <w:p w:rsidR="000E50DA" w:rsidRPr="00CB01ED" w:rsidRDefault="000E50DA" w:rsidP="000B3C6C">
      <w:pPr>
        <w:spacing w:after="0" w:line="240" w:lineRule="auto"/>
        <w:jc w:val="both"/>
        <w:rPr>
          <w:rFonts w:ascii="Times New Roman" w:hAnsi="Times New Roman"/>
          <w:b/>
          <w:i/>
          <w:sz w:val="24"/>
          <w:szCs w:val="24"/>
        </w:rPr>
      </w:pPr>
      <w:r w:rsidRPr="00CB01ED">
        <w:rPr>
          <w:rFonts w:ascii="Times New Roman" w:hAnsi="Times New Roman"/>
          <w:b/>
          <w:sz w:val="24"/>
          <w:szCs w:val="24"/>
        </w:rPr>
        <w:t>UNIT- III</w:t>
      </w:r>
    </w:p>
    <w:p w:rsidR="000E50DA" w:rsidRPr="00CB01ED" w:rsidRDefault="000E50DA" w:rsidP="000B3C6C">
      <w:pPr>
        <w:pStyle w:val="text"/>
        <w:jc w:val="both"/>
        <w:rPr>
          <w:rFonts w:ascii="Times New Roman" w:hAnsi="Times New Roman" w:cs="Times New Roman"/>
          <w:sz w:val="28"/>
        </w:rPr>
      </w:pPr>
      <w:r w:rsidRPr="00CB01ED">
        <w:rPr>
          <w:rFonts w:ascii="Times New Roman" w:hAnsi="Times New Roman" w:cs="Times New Roman"/>
          <w:iCs/>
          <w:color w:val="000000"/>
          <w:szCs w:val="20"/>
        </w:rPr>
        <w:t xml:space="preserve">String handling: </w:t>
      </w:r>
      <w:r w:rsidRPr="00CB01ED">
        <w:rPr>
          <w:rFonts w:ascii="Times New Roman" w:hAnsi="Times New Roman" w:cs="Times New Roman"/>
          <w:b/>
          <w:bCs/>
          <w:color w:val="000000"/>
          <w:szCs w:val="20"/>
        </w:rPr>
        <w:t>S</w:t>
      </w:r>
      <w:r w:rsidRPr="00CB01ED">
        <w:rPr>
          <w:rFonts w:ascii="Times New Roman" w:hAnsi="Times New Roman" w:cs="Times New Roman"/>
          <w:color w:val="000000"/>
          <w:szCs w:val="20"/>
        </w:rPr>
        <w:t xml:space="preserve">tring constructors, methods for character extraction, string searching &amp; comparison, data conversion using valueof (), StringBuffer </w:t>
      </w:r>
      <w:r w:rsidRPr="00CB01ED">
        <w:rPr>
          <w:rFonts w:ascii="Times New Roman" w:hAnsi="Times New Roman" w:cs="Times New Roman"/>
          <w:iCs/>
          <w:color w:val="000000"/>
          <w:szCs w:val="20"/>
        </w:rPr>
        <w:t>Exploring java.lang</w:t>
      </w:r>
      <w:r w:rsidRPr="00CB01ED">
        <w:rPr>
          <w:rFonts w:ascii="Times New Roman" w:hAnsi="Times New Roman" w:cs="Times New Roman"/>
          <w:b/>
          <w:bCs/>
          <w:color w:val="000000"/>
          <w:szCs w:val="20"/>
        </w:rPr>
        <w:t xml:space="preserve">: </w:t>
      </w:r>
      <w:r w:rsidRPr="00CB01ED">
        <w:rPr>
          <w:rFonts w:ascii="Times New Roman" w:hAnsi="Times New Roman" w:cs="Times New Roman"/>
          <w:color w:val="000000"/>
          <w:szCs w:val="20"/>
        </w:rPr>
        <w:t>Simple type wrappers, System cla</w:t>
      </w:r>
      <w:r w:rsidR="00B64C34" w:rsidRPr="00CB01ED">
        <w:rPr>
          <w:rFonts w:ascii="Times New Roman" w:hAnsi="Times New Roman" w:cs="Times New Roman"/>
          <w:color w:val="000000"/>
          <w:szCs w:val="20"/>
        </w:rPr>
        <w:t xml:space="preserve">ss, class Class, Math functions; </w:t>
      </w:r>
      <w:r w:rsidRPr="00CB01ED">
        <w:rPr>
          <w:rFonts w:ascii="Times New Roman" w:hAnsi="Times New Roman" w:cs="Times New Roman"/>
          <w:iCs/>
          <w:color w:val="000000"/>
          <w:szCs w:val="20"/>
        </w:rPr>
        <w:t xml:space="preserve">The utility classes: </w:t>
      </w:r>
      <w:r w:rsidRPr="00CB01ED">
        <w:rPr>
          <w:rFonts w:ascii="Times New Roman" w:hAnsi="Times New Roman" w:cs="Times New Roman"/>
          <w:color w:val="000000"/>
          <w:szCs w:val="20"/>
        </w:rPr>
        <w:t xml:space="preserve">Vector, Stack , HashTable, StringTokenizer, Bitset, Date, Calendar, GregorianCalendar, Random, Observable </w:t>
      </w:r>
      <w:r w:rsidRPr="00CB01ED">
        <w:rPr>
          <w:rFonts w:ascii="Times New Roman" w:hAnsi="Times New Roman" w:cs="Times New Roman"/>
          <w:iCs/>
          <w:color w:val="000000"/>
          <w:szCs w:val="20"/>
        </w:rPr>
        <w:t xml:space="preserve">Input/Output-Exploring java.io: </w:t>
      </w:r>
      <w:r w:rsidRPr="00CB01ED">
        <w:rPr>
          <w:rFonts w:ascii="Times New Roman" w:hAnsi="Times New Roman" w:cs="Times New Roman"/>
          <w:color w:val="000000"/>
          <w:szCs w:val="20"/>
        </w:rPr>
        <w:t>The java.io classes and interface, File class and methods for creating, renaming, listing and deleting files and directories, I/O stream classes (FileInputSream, FileOutputStream, BufferedInputStream, BufferedOutputStream, PushBackInputStream, InputStreamReader, BufferedReader, BufferedWriter, PrintStream, RandomAccessFile)</w:t>
      </w:r>
    </w:p>
    <w:p w:rsidR="000E50DA" w:rsidRPr="00CB01ED" w:rsidRDefault="000E50DA" w:rsidP="000B3C6C">
      <w:pPr>
        <w:spacing w:after="0" w:line="240" w:lineRule="auto"/>
        <w:jc w:val="both"/>
        <w:rPr>
          <w:rFonts w:ascii="Times New Roman" w:hAnsi="Times New Roman"/>
          <w:sz w:val="24"/>
          <w:szCs w:val="24"/>
        </w:rPr>
      </w:pPr>
    </w:p>
    <w:p w:rsidR="000E50DA" w:rsidRPr="00CB01ED" w:rsidRDefault="000E50DA" w:rsidP="000B3C6C">
      <w:pPr>
        <w:spacing w:after="0" w:line="240" w:lineRule="auto"/>
        <w:rPr>
          <w:rFonts w:ascii="Times New Roman" w:hAnsi="Times New Roman"/>
          <w:b/>
          <w:sz w:val="24"/>
          <w:szCs w:val="24"/>
        </w:rPr>
      </w:pPr>
      <w:r w:rsidRPr="00CB01ED">
        <w:rPr>
          <w:rFonts w:ascii="Times New Roman" w:hAnsi="Times New Roman"/>
          <w:b/>
          <w:sz w:val="24"/>
          <w:szCs w:val="24"/>
        </w:rPr>
        <w:t>UNIT- IV</w:t>
      </w:r>
    </w:p>
    <w:p w:rsidR="000E50DA" w:rsidRPr="00CB01ED" w:rsidRDefault="000E50DA" w:rsidP="000B3C6C">
      <w:pPr>
        <w:pStyle w:val="text"/>
        <w:jc w:val="both"/>
        <w:rPr>
          <w:rFonts w:ascii="Times New Roman" w:hAnsi="Times New Roman" w:cs="Times New Roman"/>
          <w:color w:val="000000"/>
          <w:szCs w:val="20"/>
        </w:rPr>
      </w:pPr>
      <w:r w:rsidRPr="00CB01ED">
        <w:rPr>
          <w:rFonts w:ascii="Times New Roman" w:hAnsi="Times New Roman" w:cs="Times New Roman"/>
          <w:iCs/>
          <w:color w:val="000000"/>
          <w:szCs w:val="20"/>
        </w:rPr>
        <w:t xml:space="preserve">The Applet class: </w:t>
      </w:r>
      <w:r w:rsidRPr="00CB01ED">
        <w:rPr>
          <w:rFonts w:ascii="Times New Roman" w:hAnsi="Times New Roman" w:cs="Times New Roman"/>
          <w:color w:val="000000"/>
          <w:szCs w:val="20"/>
        </w:rPr>
        <w:t>applet architecture, passing parameters to applets, getDocumentBase, getCodeBase, and showDocument, AppletContext and AudioClip interfaces, Graphics class and methods for drawing lines, rectangles, polygons and ovals</w:t>
      </w:r>
      <w:r w:rsidR="00D5188C" w:rsidRPr="00CB01ED">
        <w:rPr>
          <w:rFonts w:ascii="Times New Roman" w:hAnsi="Times New Roman" w:cs="Times New Roman"/>
          <w:color w:val="000000"/>
          <w:szCs w:val="20"/>
        </w:rPr>
        <w:t xml:space="preserve">; </w:t>
      </w:r>
      <w:r w:rsidRPr="00CB01ED">
        <w:rPr>
          <w:rFonts w:ascii="Times New Roman" w:hAnsi="Times New Roman" w:cs="Times New Roman"/>
          <w:iCs/>
          <w:color w:val="000000"/>
          <w:szCs w:val="20"/>
        </w:rPr>
        <w:t xml:space="preserve">Swing: </w:t>
      </w:r>
      <w:r w:rsidRPr="00CB01ED">
        <w:rPr>
          <w:rFonts w:ascii="Times New Roman" w:hAnsi="Times New Roman" w:cs="Times New Roman"/>
          <w:color w:val="000000"/>
          <w:szCs w:val="20"/>
        </w:rPr>
        <w:t xml:space="preserve">Component and Container classes, Layout managers (FlowLayout, GridLayout, BorderLayout), Handling events, Adapter classes, Anonymous inner classes </w:t>
      </w:r>
    </w:p>
    <w:p w:rsidR="000E50DA" w:rsidRPr="00CB01ED" w:rsidRDefault="000E50DA" w:rsidP="000B3C6C">
      <w:pPr>
        <w:pStyle w:val="text"/>
        <w:jc w:val="both"/>
        <w:rPr>
          <w:rFonts w:ascii="Times New Roman" w:hAnsi="Times New Roman" w:cs="Times New Roman"/>
          <w:color w:val="000000"/>
          <w:szCs w:val="20"/>
        </w:rPr>
      </w:pPr>
      <w:r w:rsidRPr="00CB01ED">
        <w:rPr>
          <w:rFonts w:ascii="Times New Roman" w:hAnsi="Times New Roman" w:cs="Times New Roman"/>
          <w:color w:val="000000"/>
          <w:szCs w:val="20"/>
        </w:rPr>
        <w:t xml:space="preserve">Swing GUI components </w:t>
      </w:r>
      <w:r w:rsidRPr="00CB01ED">
        <w:rPr>
          <w:rFonts w:ascii="Times New Roman" w:hAnsi="Times New Roman" w:cs="Times New Roman"/>
          <w:iCs/>
          <w:color w:val="000000"/>
          <w:szCs w:val="20"/>
        </w:rPr>
        <w:t>(</w:t>
      </w:r>
      <w:r w:rsidRPr="00CB01ED">
        <w:rPr>
          <w:rFonts w:ascii="Times New Roman" w:hAnsi="Times New Roman" w:cs="Times New Roman"/>
          <w:color w:val="000000"/>
          <w:szCs w:val="20"/>
        </w:rPr>
        <w:t>JLabel, JTextField, JTextArea, JButton, JCheckBox, JRadioButton, JList, JComboBox, JScrollBar, JScrollPane, JToolTip, JPanel, JFrame)</w:t>
      </w:r>
      <w:r w:rsidR="00D5188C" w:rsidRPr="00CB01ED">
        <w:rPr>
          <w:rFonts w:ascii="Times New Roman" w:hAnsi="Times New Roman" w:cs="Times New Roman"/>
          <w:color w:val="000000"/>
          <w:szCs w:val="20"/>
        </w:rPr>
        <w:t xml:space="preserve">; </w:t>
      </w:r>
      <w:r w:rsidRPr="00CB01ED">
        <w:rPr>
          <w:rFonts w:ascii="Times New Roman" w:hAnsi="Times New Roman" w:cs="Times New Roman"/>
          <w:color w:val="000000"/>
          <w:szCs w:val="20"/>
        </w:rPr>
        <w:t>Menus: JmenuBar, JMenu, JMenuItem, JSeparator</w:t>
      </w:r>
      <w:r w:rsidR="00D5188C" w:rsidRPr="00CB01ED">
        <w:rPr>
          <w:rFonts w:ascii="Times New Roman" w:hAnsi="Times New Roman" w:cs="Times New Roman"/>
          <w:color w:val="000000"/>
          <w:szCs w:val="20"/>
        </w:rPr>
        <w:t xml:space="preserve">; </w:t>
      </w:r>
      <w:r w:rsidRPr="00CB01ED">
        <w:rPr>
          <w:rFonts w:ascii="Times New Roman" w:hAnsi="Times New Roman" w:cs="Times New Roman"/>
          <w:iCs/>
          <w:color w:val="000000"/>
          <w:szCs w:val="20"/>
        </w:rPr>
        <w:t xml:space="preserve">Multithreaded Programming: </w:t>
      </w:r>
      <w:r w:rsidRPr="00CB01ED">
        <w:rPr>
          <w:rFonts w:ascii="Times New Roman" w:hAnsi="Times New Roman" w:cs="Times New Roman"/>
          <w:color w:val="000000"/>
          <w:szCs w:val="20"/>
        </w:rPr>
        <w:t>The Java thread model (thread priorities, synchronization and inter-thread communication); Deadlock, ThreadGroup.</w:t>
      </w:r>
    </w:p>
    <w:p w:rsidR="00A72781" w:rsidRDefault="00A72781" w:rsidP="000B3C6C">
      <w:pPr>
        <w:spacing w:after="0" w:line="240" w:lineRule="auto"/>
        <w:jc w:val="both"/>
        <w:rPr>
          <w:rFonts w:ascii="Times New Roman" w:hAnsi="Times New Roman"/>
          <w:b/>
          <w:sz w:val="24"/>
          <w:szCs w:val="24"/>
        </w:rPr>
      </w:pPr>
    </w:p>
    <w:p w:rsidR="000E50DA" w:rsidRPr="00CB01ED" w:rsidRDefault="000E50DA" w:rsidP="000B3C6C">
      <w:pPr>
        <w:spacing w:after="0" w:line="240" w:lineRule="auto"/>
        <w:jc w:val="both"/>
        <w:rPr>
          <w:rFonts w:ascii="Times New Roman" w:hAnsi="Times New Roman"/>
          <w:b/>
          <w:sz w:val="24"/>
          <w:szCs w:val="24"/>
        </w:rPr>
      </w:pPr>
      <w:r w:rsidRPr="00CB01ED">
        <w:rPr>
          <w:rFonts w:ascii="Times New Roman" w:hAnsi="Times New Roman"/>
          <w:b/>
          <w:sz w:val="24"/>
          <w:szCs w:val="24"/>
        </w:rPr>
        <w:t>UNIT- V</w:t>
      </w:r>
    </w:p>
    <w:p w:rsidR="000E50DA" w:rsidRPr="00CB01ED" w:rsidRDefault="00D5188C" w:rsidP="000B3C6C">
      <w:pPr>
        <w:pStyle w:val="text"/>
        <w:jc w:val="both"/>
        <w:rPr>
          <w:rFonts w:ascii="Times New Roman" w:hAnsi="Times New Roman" w:cs="Times New Roman"/>
          <w:color w:val="000000"/>
          <w:szCs w:val="20"/>
        </w:rPr>
      </w:pPr>
      <w:r w:rsidRPr="00CB01ED">
        <w:rPr>
          <w:rFonts w:ascii="Times New Roman" w:hAnsi="Times New Roman" w:cs="Times New Roman"/>
          <w:iCs/>
          <w:color w:val="000000"/>
          <w:szCs w:val="20"/>
        </w:rPr>
        <w:t>J</w:t>
      </w:r>
      <w:r w:rsidR="000E50DA" w:rsidRPr="00CB01ED">
        <w:rPr>
          <w:rFonts w:ascii="Times New Roman" w:hAnsi="Times New Roman" w:cs="Times New Roman"/>
          <w:iCs/>
          <w:color w:val="000000"/>
          <w:szCs w:val="20"/>
        </w:rPr>
        <w:t xml:space="preserve">ava Beans: </w:t>
      </w:r>
      <w:r w:rsidR="000E50DA" w:rsidRPr="00CB01ED">
        <w:rPr>
          <w:rFonts w:ascii="Times New Roman" w:hAnsi="Times New Roman" w:cs="Times New Roman"/>
          <w:color w:val="000000"/>
          <w:szCs w:val="20"/>
        </w:rPr>
        <w:t xml:space="preserve">Introducing JavaBeans Concepts and Bean Development Kit (BDK), Using the Bean Box, Writing a simple Bean, Bean Properties (simple properties), Manipulating events in the Bean Box </w:t>
      </w:r>
    </w:p>
    <w:p w:rsidR="000E50DA" w:rsidRPr="00CB01ED" w:rsidRDefault="000E50DA" w:rsidP="000B3C6C">
      <w:pPr>
        <w:pStyle w:val="text"/>
        <w:jc w:val="both"/>
        <w:rPr>
          <w:rFonts w:ascii="Times New Roman" w:hAnsi="Times New Roman" w:cs="Times New Roman"/>
          <w:color w:val="000000"/>
          <w:szCs w:val="20"/>
        </w:rPr>
      </w:pPr>
      <w:r w:rsidRPr="00CB01ED">
        <w:rPr>
          <w:rFonts w:ascii="Times New Roman" w:hAnsi="Times New Roman" w:cs="Times New Roman"/>
          <w:iCs/>
          <w:color w:val="000000"/>
          <w:szCs w:val="20"/>
        </w:rPr>
        <w:t xml:space="preserve">Java database connectivity (JDBC): </w:t>
      </w:r>
      <w:r w:rsidRPr="00CB01ED">
        <w:rPr>
          <w:rFonts w:ascii="Times New Roman" w:hAnsi="Times New Roman" w:cs="Times New Roman"/>
          <w:color w:val="000000"/>
          <w:szCs w:val="20"/>
        </w:rPr>
        <w:t>Introduction to JDBC, type of JDBC connectivity, Establishing database connections, Accessing relational database from Java programs</w:t>
      </w:r>
      <w:r w:rsidR="00D5188C" w:rsidRPr="00CB01ED">
        <w:rPr>
          <w:rFonts w:ascii="Times New Roman" w:hAnsi="Times New Roman" w:cs="Times New Roman"/>
          <w:color w:val="000000"/>
          <w:szCs w:val="20"/>
        </w:rPr>
        <w:t xml:space="preserve">; </w:t>
      </w:r>
      <w:r w:rsidRPr="00CB01ED">
        <w:rPr>
          <w:rFonts w:ascii="Times New Roman" w:hAnsi="Times New Roman" w:cs="Times New Roman"/>
          <w:iCs/>
          <w:color w:val="000000"/>
          <w:szCs w:val="20"/>
        </w:rPr>
        <w:t xml:space="preserve">Java Servlets: </w:t>
      </w:r>
      <w:r w:rsidRPr="00CB01ED">
        <w:rPr>
          <w:rFonts w:ascii="Times New Roman" w:hAnsi="Times New Roman" w:cs="Times New Roman"/>
          <w:color w:val="000000"/>
          <w:szCs w:val="20"/>
        </w:rPr>
        <w:t xml:space="preserve">Servlet overview and architecture, Servlet Interface and Servlet life cycle, HttpServlet Class, HttpServletRequest Interface, HttpServletResponse Interface, Handling HTTP </w:t>
      </w:r>
      <w:r w:rsidRPr="00CB01ED">
        <w:rPr>
          <w:rFonts w:ascii="Times New Roman" w:hAnsi="Times New Roman" w:cs="Times New Roman"/>
          <w:iCs/>
          <w:color w:val="000000"/>
          <w:szCs w:val="20"/>
        </w:rPr>
        <w:t xml:space="preserve">get </w:t>
      </w:r>
      <w:r w:rsidRPr="00CB01ED">
        <w:rPr>
          <w:rFonts w:ascii="Times New Roman" w:hAnsi="Times New Roman" w:cs="Times New Roman"/>
          <w:color w:val="000000"/>
          <w:szCs w:val="20"/>
        </w:rPr>
        <w:t xml:space="preserve">Requests, Setting up the Apache Tomcat Server, Deploying a web application, Handling HTTP </w:t>
      </w:r>
      <w:r w:rsidRPr="00CB01ED">
        <w:rPr>
          <w:rFonts w:ascii="Times New Roman" w:hAnsi="Times New Roman" w:cs="Times New Roman"/>
          <w:iCs/>
          <w:color w:val="000000"/>
          <w:szCs w:val="20"/>
        </w:rPr>
        <w:t xml:space="preserve">get </w:t>
      </w:r>
      <w:r w:rsidRPr="00CB01ED">
        <w:rPr>
          <w:rFonts w:ascii="Times New Roman" w:hAnsi="Times New Roman" w:cs="Times New Roman"/>
          <w:color w:val="000000"/>
          <w:szCs w:val="20"/>
        </w:rPr>
        <w:t xml:space="preserve">requests containing data, Handling HTTP </w:t>
      </w:r>
      <w:r w:rsidRPr="00CB01ED">
        <w:rPr>
          <w:rFonts w:ascii="Times New Roman" w:hAnsi="Times New Roman" w:cs="Times New Roman"/>
          <w:iCs/>
          <w:color w:val="000000"/>
          <w:szCs w:val="20"/>
        </w:rPr>
        <w:t xml:space="preserve">post </w:t>
      </w:r>
      <w:r w:rsidRPr="00CB01ED">
        <w:rPr>
          <w:rFonts w:ascii="Times New Roman" w:hAnsi="Times New Roman" w:cs="Times New Roman"/>
          <w:color w:val="000000"/>
          <w:szCs w:val="20"/>
        </w:rPr>
        <w:t>requests.</w:t>
      </w:r>
    </w:p>
    <w:p w:rsidR="000E50DA" w:rsidRPr="00E30EF4" w:rsidRDefault="000E50DA" w:rsidP="000B3C6C">
      <w:pPr>
        <w:spacing w:after="0" w:line="240" w:lineRule="auto"/>
        <w:jc w:val="both"/>
        <w:rPr>
          <w:rFonts w:ascii="Times New Roman" w:hAnsi="Times New Roman"/>
          <w:b/>
          <w:sz w:val="14"/>
          <w:szCs w:val="24"/>
        </w:rPr>
      </w:pPr>
    </w:p>
    <w:p w:rsidR="000E50DA" w:rsidRPr="00CB01ED" w:rsidRDefault="006B4A8A" w:rsidP="000B3C6C">
      <w:pPr>
        <w:spacing w:after="0" w:line="240" w:lineRule="auto"/>
        <w:rPr>
          <w:rFonts w:ascii="Times New Roman" w:hAnsi="Times New Roman"/>
          <w:b/>
          <w:sz w:val="24"/>
          <w:szCs w:val="24"/>
        </w:rPr>
      </w:pPr>
      <w:r>
        <w:rPr>
          <w:rFonts w:ascii="Times New Roman" w:hAnsi="Times New Roman"/>
          <w:b/>
          <w:sz w:val="24"/>
          <w:szCs w:val="24"/>
        </w:rPr>
        <w:t>TEXT</w:t>
      </w:r>
      <w:r w:rsidR="000E50DA" w:rsidRPr="00CB01ED">
        <w:rPr>
          <w:rFonts w:ascii="Times New Roman" w:hAnsi="Times New Roman"/>
          <w:b/>
          <w:sz w:val="24"/>
          <w:szCs w:val="24"/>
        </w:rPr>
        <w:t>BOOK:</w:t>
      </w:r>
    </w:p>
    <w:p w:rsidR="000E50DA" w:rsidRPr="006B4A8A" w:rsidRDefault="000E50DA" w:rsidP="00854B65">
      <w:pPr>
        <w:pStyle w:val="ListParagraph"/>
        <w:numPr>
          <w:ilvl w:val="0"/>
          <w:numId w:val="17"/>
        </w:numPr>
        <w:autoSpaceDE w:val="0"/>
        <w:autoSpaceDN w:val="0"/>
        <w:adjustRightInd w:val="0"/>
        <w:spacing w:after="0" w:line="240" w:lineRule="auto"/>
        <w:ind w:left="360"/>
        <w:jc w:val="both"/>
        <w:rPr>
          <w:rFonts w:ascii="Times New Roman" w:hAnsi="Times New Roman"/>
          <w:color w:val="000000"/>
          <w:sz w:val="24"/>
          <w:szCs w:val="24"/>
        </w:rPr>
      </w:pPr>
      <w:r w:rsidRPr="006B4A8A">
        <w:rPr>
          <w:rFonts w:ascii="Times New Roman" w:hAnsi="Times New Roman"/>
          <w:bCs/>
          <w:color w:val="000000"/>
          <w:sz w:val="24"/>
          <w:szCs w:val="24"/>
        </w:rPr>
        <w:t xml:space="preserve">Deitel, H. M.; P. J. Deitel, </w:t>
      </w:r>
      <w:r w:rsidRPr="006B4A8A">
        <w:rPr>
          <w:rFonts w:ascii="Times New Roman" w:hAnsi="Times New Roman"/>
          <w:iCs/>
          <w:color w:val="000000"/>
          <w:sz w:val="24"/>
          <w:szCs w:val="24"/>
        </w:rPr>
        <w:t xml:space="preserve">Java : How To Program </w:t>
      </w:r>
      <w:r w:rsidRPr="006B4A8A">
        <w:rPr>
          <w:rFonts w:ascii="Times New Roman" w:hAnsi="Times New Roman"/>
          <w:color w:val="000000"/>
          <w:sz w:val="24"/>
          <w:szCs w:val="24"/>
        </w:rPr>
        <w:t xml:space="preserve">(Sixth Edition), New Delhi: Prentice-Hall India, 2005 </w:t>
      </w:r>
    </w:p>
    <w:p w:rsidR="000E50DA" w:rsidRPr="00E30EF4" w:rsidRDefault="000E50DA" w:rsidP="000B3C6C">
      <w:pPr>
        <w:autoSpaceDE w:val="0"/>
        <w:autoSpaceDN w:val="0"/>
        <w:adjustRightInd w:val="0"/>
        <w:spacing w:after="0" w:line="240" w:lineRule="auto"/>
        <w:rPr>
          <w:rFonts w:ascii="Times New Roman" w:hAnsi="Times New Roman"/>
          <w:b/>
          <w:color w:val="000000"/>
          <w:sz w:val="10"/>
          <w:szCs w:val="24"/>
        </w:rPr>
      </w:pPr>
    </w:p>
    <w:p w:rsidR="001A3890" w:rsidRPr="00CB01ED" w:rsidRDefault="001A3890" w:rsidP="000B3C6C">
      <w:pPr>
        <w:spacing w:after="0" w:line="240" w:lineRule="auto"/>
        <w:jc w:val="both"/>
        <w:rPr>
          <w:rFonts w:ascii="Times New Roman" w:hAnsi="Times New Roman"/>
          <w:b/>
          <w:sz w:val="24"/>
          <w:szCs w:val="24"/>
        </w:rPr>
      </w:pPr>
      <w:r w:rsidRPr="00CB01ED">
        <w:rPr>
          <w:rFonts w:ascii="Times New Roman" w:hAnsi="Times New Roman"/>
          <w:b/>
          <w:sz w:val="24"/>
          <w:szCs w:val="24"/>
        </w:rPr>
        <w:t>REFERENCES:</w:t>
      </w:r>
    </w:p>
    <w:p w:rsidR="000E50DA" w:rsidRPr="006B4A8A" w:rsidRDefault="000E50DA" w:rsidP="00854B65">
      <w:pPr>
        <w:pStyle w:val="ListParagraph"/>
        <w:numPr>
          <w:ilvl w:val="0"/>
          <w:numId w:val="18"/>
        </w:numPr>
        <w:autoSpaceDE w:val="0"/>
        <w:autoSpaceDN w:val="0"/>
        <w:adjustRightInd w:val="0"/>
        <w:spacing w:after="0" w:line="240" w:lineRule="auto"/>
        <w:ind w:left="360"/>
        <w:jc w:val="both"/>
        <w:rPr>
          <w:rFonts w:ascii="Times New Roman" w:hAnsi="Times New Roman"/>
          <w:color w:val="000000"/>
          <w:sz w:val="24"/>
          <w:szCs w:val="24"/>
        </w:rPr>
      </w:pPr>
      <w:r w:rsidRPr="006B4A8A">
        <w:rPr>
          <w:rFonts w:ascii="Times New Roman" w:hAnsi="Times New Roman"/>
          <w:bCs/>
          <w:color w:val="000000"/>
          <w:sz w:val="24"/>
          <w:szCs w:val="24"/>
        </w:rPr>
        <w:t xml:space="preserve">Schildt, H., </w:t>
      </w:r>
      <w:r w:rsidRPr="006B4A8A">
        <w:rPr>
          <w:rFonts w:ascii="Times New Roman" w:hAnsi="Times New Roman"/>
          <w:iCs/>
          <w:color w:val="000000"/>
          <w:sz w:val="24"/>
          <w:szCs w:val="24"/>
        </w:rPr>
        <w:t xml:space="preserve">The Complete Reference Java 2 </w:t>
      </w:r>
      <w:r w:rsidRPr="006B4A8A">
        <w:rPr>
          <w:rFonts w:ascii="Times New Roman" w:hAnsi="Times New Roman"/>
          <w:color w:val="000000"/>
          <w:sz w:val="24"/>
          <w:szCs w:val="24"/>
        </w:rPr>
        <w:t xml:space="preserve">(Fifth Edition), New Delhi: Tata McGraw-Hill, 2005 </w:t>
      </w:r>
    </w:p>
    <w:p w:rsidR="000E50DA" w:rsidRPr="006B4A8A" w:rsidRDefault="000E50DA" w:rsidP="00854B65">
      <w:pPr>
        <w:pStyle w:val="ListParagraph"/>
        <w:numPr>
          <w:ilvl w:val="0"/>
          <w:numId w:val="18"/>
        </w:numPr>
        <w:autoSpaceDE w:val="0"/>
        <w:autoSpaceDN w:val="0"/>
        <w:adjustRightInd w:val="0"/>
        <w:spacing w:after="0" w:line="240" w:lineRule="auto"/>
        <w:ind w:left="360"/>
        <w:jc w:val="both"/>
        <w:rPr>
          <w:rFonts w:ascii="Times New Roman" w:hAnsi="Times New Roman"/>
          <w:color w:val="000000"/>
          <w:sz w:val="24"/>
          <w:szCs w:val="24"/>
        </w:rPr>
      </w:pPr>
      <w:r w:rsidRPr="006B4A8A">
        <w:rPr>
          <w:rFonts w:ascii="Times New Roman" w:hAnsi="Times New Roman"/>
          <w:bCs/>
          <w:color w:val="000000"/>
          <w:sz w:val="24"/>
          <w:szCs w:val="24"/>
        </w:rPr>
        <w:t xml:space="preserve">Moss, K., </w:t>
      </w:r>
      <w:r w:rsidRPr="006B4A8A">
        <w:rPr>
          <w:rFonts w:ascii="Times New Roman" w:hAnsi="Times New Roman"/>
          <w:iCs/>
          <w:color w:val="000000"/>
          <w:sz w:val="24"/>
          <w:szCs w:val="24"/>
        </w:rPr>
        <w:t xml:space="preserve">Java Servlets </w:t>
      </w:r>
      <w:r w:rsidRPr="006B4A8A">
        <w:rPr>
          <w:rFonts w:ascii="Times New Roman" w:hAnsi="Times New Roman"/>
          <w:color w:val="000000"/>
          <w:sz w:val="24"/>
          <w:szCs w:val="24"/>
        </w:rPr>
        <w:t xml:space="preserve">(Second Edition), New Delhi: Tata McGraw-Hill </w:t>
      </w:r>
    </w:p>
    <w:p w:rsidR="000E50DA" w:rsidRPr="00CB01ED" w:rsidRDefault="000E50DA" w:rsidP="000B3C6C">
      <w:pPr>
        <w:spacing w:after="0" w:line="240" w:lineRule="auto"/>
        <w:rPr>
          <w:rFonts w:ascii="Times New Roman" w:hAnsi="Times New Roman"/>
          <w:sz w:val="24"/>
          <w:szCs w:val="24"/>
        </w:rPr>
      </w:pPr>
    </w:p>
    <w:p w:rsidR="000E50DA" w:rsidRPr="00CB01ED" w:rsidRDefault="004839FF" w:rsidP="000B3C6C">
      <w:pPr>
        <w:spacing w:after="0" w:line="240" w:lineRule="auto"/>
        <w:contextualSpacing/>
        <w:jc w:val="both"/>
        <w:rPr>
          <w:rFonts w:ascii="Times New Roman" w:hAnsi="Times New Roman"/>
          <w:b/>
          <w:sz w:val="24"/>
          <w:szCs w:val="24"/>
        </w:rPr>
      </w:pPr>
      <w:r>
        <w:rPr>
          <w:rFonts w:ascii="Times New Roman" w:hAnsi="Times New Roman"/>
          <w:b/>
          <w:sz w:val="24"/>
          <w:szCs w:val="24"/>
        </w:rPr>
        <w:t>Subject:</w:t>
      </w:r>
      <w:r w:rsidR="000E50DA" w:rsidRPr="00CB01ED">
        <w:rPr>
          <w:rFonts w:ascii="Times New Roman" w:hAnsi="Times New Roman"/>
          <w:sz w:val="24"/>
          <w:szCs w:val="24"/>
        </w:rPr>
        <w:t xml:space="preserve"> </w:t>
      </w:r>
      <w:r w:rsidR="000E50DA" w:rsidRPr="00CB01ED">
        <w:rPr>
          <w:rFonts w:ascii="Times New Roman" w:eastAsia="Times New Roman" w:hAnsi="Times New Roman"/>
          <w:color w:val="000000"/>
          <w:sz w:val="24"/>
        </w:rPr>
        <w:t>ADVANCED JAVA PROGRAMMING-PRACTICAL</w:t>
      </w:r>
    </w:p>
    <w:p w:rsidR="000E50DA" w:rsidRPr="00CB01ED" w:rsidRDefault="000E50DA" w:rsidP="000B3C6C">
      <w:pPr>
        <w:spacing w:after="0" w:line="240" w:lineRule="auto"/>
        <w:contextualSpacing/>
        <w:jc w:val="both"/>
        <w:rPr>
          <w:rFonts w:ascii="Times New Roman" w:hAnsi="Times New Roman"/>
          <w:sz w:val="24"/>
          <w:szCs w:val="24"/>
        </w:rPr>
      </w:pPr>
      <w:r w:rsidRPr="00CB01ED">
        <w:rPr>
          <w:rFonts w:ascii="Times New Roman" w:hAnsi="Times New Roman"/>
          <w:b/>
          <w:sz w:val="24"/>
          <w:szCs w:val="24"/>
        </w:rPr>
        <w:t>Code</w:t>
      </w:r>
      <w:r w:rsidRPr="00CB01ED">
        <w:rPr>
          <w:rFonts w:ascii="Times New Roman" w:hAnsi="Times New Roman"/>
          <w:sz w:val="24"/>
          <w:szCs w:val="24"/>
        </w:rPr>
        <w:t xml:space="preserve">: </w:t>
      </w:r>
      <w:r w:rsidR="00CB2D14">
        <w:rPr>
          <w:rFonts w:ascii="Times New Roman" w:hAnsi="Times New Roman"/>
          <w:sz w:val="24"/>
          <w:szCs w:val="24"/>
        </w:rPr>
        <w:t>MST</w:t>
      </w:r>
      <w:r w:rsidR="00B76B4D">
        <w:rPr>
          <w:rFonts w:ascii="Times New Roman" w:hAnsi="Times New Roman"/>
          <w:sz w:val="24"/>
          <w:szCs w:val="24"/>
        </w:rPr>
        <w:t>601</w:t>
      </w:r>
    </w:p>
    <w:p w:rsidR="000E50DA" w:rsidRDefault="000E50DA" w:rsidP="000B3C6C">
      <w:pPr>
        <w:spacing w:after="0" w:line="240" w:lineRule="auto"/>
        <w:contextualSpacing/>
        <w:jc w:val="both"/>
        <w:rPr>
          <w:rFonts w:ascii="Times New Roman" w:hAnsi="Times New Roman"/>
          <w:sz w:val="24"/>
          <w:szCs w:val="24"/>
        </w:rPr>
      </w:pPr>
      <w:r w:rsidRPr="00CB01ED">
        <w:rPr>
          <w:rFonts w:ascii="Times New Roman" w:hAnsi="Times New Roman"/>
          <w:b/>
          <w:sz w:val="24"/>
          <w:szCs w:val="24"/>
        </w:rPr>
        <w:t>Credits:</w:t>
      </w:r>
      <w:r w:rsidRPr="00CB01ED">
        <w:rPr>
          <w:rFonts w:ascii="Times New Roman" w:hAnsi="Times New Roman"/>
          <w:sz w:val="24"/>
          <w:szCs w:val="24"/>
        </w:rPr>
        <w:t xml:space="preserve"> 3</w:t>
      </w:r>
    </w:p>
    <w:p w:rsidR="00A72781" w:rsidRDefault="00953A59" w:rsidP="000B3C6C">
      <w:pPr>
        <w:spacing w:after="0" w:line="240" w:lineRule="auto"/>
        <w:contextualSpacing/>
        <w:jc w:val="both"/>
        <w:rPr>
          <w:rFonts w:ascii="Times New Roman" w:hAnsi="Times New Roman"/>
          <w:sz w:val="24"/>
          <w:szCs w:val="24"/>
        </w:rPr>
      </w:pPr>
      <w:r>
        <w:rPr>
          <w:rFonts w:ascii="Times New Roman" w:hAnsi="Times New Roman"/>
          <w:noProof/>
          <w:sz w:val="24"/>
          <w:szCs w:val="24"/>
          <w:lang w:eastAsia="zh-TW"/>
        </w:rPr>
        <w:pict>
          <v:rect id="_x0000_s1061" style="position:absolute;left:0;text-align:left;margin-left:-2.65pt;margin-top:11.2pt;width:467.65pt;height:81.3pt;z-index:251698176;mso-width-relative:margin;mso-height-relative:margin" strokeweight="5pt">
            <v:stroke linestyle="thickThin"/>
            <v:shadow color="#868686"/>
            <v:textbox style="mso-next-textbox:#_x0000_s1061">
              <w:txbxContent>
                <w:p w:rsidR="003B64D9" w:rsidRPr="00A72781" w:rsidRDefault="003B64D9" w:rsidP="00923FD8">
                  <w:pPr>
                    <w:spacing w:line="240" w:lineRule="auto"/>
                    <w:jc w:val="both"/>
                    <w:rPr>
                      <w:rFonts w:ascii="Times New Roman" w:hAnsi="Times New Roman"/>
                      <w:b/>
                      <w:sz w:val="24"/>
                      <w:szCs w:val="24"/>
                    </w:rPr>
                  </w:pPr>
                  <w:r w:rsidRPr="00A72781">
                    <w:rPr>
                      <w:rFonts w:ascii="Times New Roman" w:hAnsi="Times New Roman"/>
                      <w:b/>
                      <w:sz w:val="24"/>
                      <w:szCs w:val="24"/>
                    </w:rPr>
                    <w:t xml:space="preserve">OBJECTIVE: </w:t>
                  </w:r>
                  <w:r w:rsidRPr="00A72781">
                    <w:rPr>
                      <w:rFonts w:ascii="Times New Roman" w:hAnsi="Times New Roman"/>
                      <w:sz w:val="24"/>
                      <w:szCs w:val="24"/>
                    </w:rPr>
                    <w:t xml:space="preserve">To enable students to acquire basic knowledge of fundamentals </w:t>
                  </w:r>
                  <w:r w:rsidRPr="00A72781">
                    <w:rPr>
                      <w:rFonts w:ascii="Times New Roman" w:eastAsia="Times New Roman" w:hAnsi="Times New Roman"/>
                      <w:sz w:val="24"/>
                      <w:szCs w:val="24"/>
                    </w:rPr>
                    <w:t>of object-oriented programming using Java. Course coverage includes the design and implementation of both graphical applets and standalone applications, and the use of visual components in graphical user interface design. Language elements covered include loops, arrays, input/output structures, events, exceptions, and threads.</w:t>
                  </w:r>
                </w:p>
              </w:txbxContent>
            </v:textbox>
          </v:rect>
        </w:pict>
      </w:r>
    </w:p>
    <w:p w:rsidR="00A72781" w:rsidRDefault="00A72781" w:rsidP="000B3C6C">
      <w:pPr>
        <w:spacing w:after="0" w:line="240" w:lineRule="auto"/>
        <w:contextualSpacing/>
        <w:jc w:val="both"/>
        <w:rPr>
          <w:rFonts w:ascii="Times New Roman" w:hAnsi="Times New Roman"/>
          <w:sz w:val="24"/>
          <w:szCs w:val="24"/>
        </w:rPr>
      </w:pPr>
    </w:p>
    <w:p w:rsidR="00A72781" w:rsidRPr="00CB01ED" w:rsidRDefault="00A72781" w:rsidP="000B3C6C">
      <w:pPr>
        <w:spacing w:after="0" w:line="240" w:lineRule="auto"/>
        <w:contextualSpacing/>
        <w:jc w:val="both"/>
        <w:rPr>
          <w:rFonts w:ascii="Times New Roman" w:hAnsi="Times New Roman"/>
          <w:sz w:val="24"/>
          <w:szCs w:val="24"/>
        </w:rPr>
      </w:pPr>
    </w:p>
    <w:p w:rsidR="000E50DA" w:rsidRPr="00CB01ED" w:rsidRDefault="000E50DA" w:rsidP="000B3C6C">
      <w:pPr>
        <w:spacing w:after="0" w:line="240" w:lineRule="auto"/>
        <w:jc w:val="both"/>
        <w:rPr>
          <w:rFonts w:ascii="Times New Roman" w:hAnsi="Times New Roman"/>
          <w:sz w:val="24"/>
          <w:szCs w:val="24"/>
        </w:rPr>
      </w:pPr>
    </w:p>
    <w:p w:rsidR="000E50DA" w:rsidRPr="00CB01ED" w:rsidRDefault="000E50DA" w:rsidP="000B3C6C">
      <w:pPr>
        <w:spacing w:after="0" w:line="240" w:lineRule="auto"/>
        <w:jc w:val="both"/>
        <w:rPr>
          <w:rFonts w:ascii="Times New Roman" w:hAnsi="Times New Roman"/>
          <w:sz w:val="24"/>
          <w:szCs w:val="24"/>
        </w:rPr>
      </w:pPr>
    </w:p>
    <w:p w:rsidR="000E50DA" w:rsidRPr="00CB01ED" w:rsidRDefault="000E50DA" w:rsidP="000B3C6C">
      <w:pPr>
        <w:spacing w:after="0" w:line="240" w:lineRule="auto"/>
        <w:rPr>
          <w:rFonts w:ascii="Times New Roman" w:hAnsi="Times New Roman"/>
          <w:sz w:val="24"/>
          <w:szCs w:val="24"/>
        </w:rPr>
      </w:pPr>
    </w:p>
    <w:p w:rsidR="000E50DA" w:rsidRPr="00CB01ED" w:rsidRDefault="000E50DA" w:rsidP="000B3C6C">
      <w:pPr>
        <w:spacing w:after="0" w:line="240" w:lineRule="auto"/>
        <w:rPr>
          <w:rFonts w:ascii="Times New Roman" w:hAnsi="Times New Roman"/>
          <w:sz w:val="24"/>
          <w:szCs w:val="24"/>
        </w:rPr>
      </w:pPr>
    </w:p>
    <w:p w:rsidR="000E50DA" w:rsidRPr="00CB01ED" w:rsidRDefault="000E50DA" w:rsidP="000B3C6C">
      <w:pPr>
        <w:spacing w:after="0" w:line="240" w:lineRule="auto"/>
        <w:rPr>
          <w:rFonts w:ascii="Times New Roman" w:hAnsi="Times New Roman"/>
        </w:rPr>
      </w:pPr>
    </w:p>
    <w:p w:rsidR="000E50DA" w:rsidRPr="00CB01ED" w:rsidRDefault="00A72781" w:rsidP="000B3C6C">
      <w:pPr>
        <w:spacing w:after="0" w:line="240" w:lineRule="auto"/>
        <w:rPr>
          <w:rFonts w:ascii="Times New Roman" w:hAnsi="Times New Roman"/>
          <w:b/>
          <w:sz w:val="24"/>
          <w:szCs w:val="24"/>
        </w:rPr>
      </w:pPr>
      <w:r>
        <w:rPr>
          <w:rFonts w:ascii="Times New Roman" w:hAnsi="Times New Roman"/>
          <w:b/>
          <w:sz w:val="24"/>
          <w:szCs w:val="24"/>
        </w:rPr>
        <w:t xml:space="preserve">LIST OF </w:t>
      </w:r>
      <w:r w:rsidR="000E50DA" w:rsidRPr="00CB01ED">
        <w:rPr>
          <w:rFonts w:ascii="Times New Roman" w:hAnsi="Times New Roman"/>
          <w:b/>
          <w:sz w:val="24"/>
          <w:szCs w:val="24"/>
        </w:rPr>
        <w:t>PROGRAMS:</w:t>
      </w:r>
    </w:p>
    <w:p w:rsidR="000E50DA" w:rsidRPr="00CB01ED" w:rsidRDefault="000E50DA" w:rsidP="00854B65">
      <w:pPr>
        <w:pStyle w:val="ListParagraph"/>
        <w:numPr>
          <w:ilvl w:val="0"/>
          <w:numId w:val="3"/>
        </w:numPr>
        <w:spacing w:after="0" w:line="240" w:lineRule="auto"/>
        <w:ind w:left="360"/>
        <w:rPr>
          <w:rFonts w:ascii="Times New Roman" w:hAnsi="Times New Roman"/>
          <w:sz w:val="24"/>
          <w:szCs w:val="24"/>
        </w:rPr>
      </w:pPr>
      <w:r w:rsidRPr="00CB01ED">
        <w:rPr>
          <w:rFonts w:ascii="Times New Roman" w:hAnsi="Times New Roman"/>
          <w:sz w:val="24"/>
          <w:szCs w:val="24"/>
        </w:rPr>
        <w:t>To implement  simple program based on operator loop decision statements</w:t>
      </w:r>
    </w:p>
    <w:p w:rsidR="000E50DA" w:rsidRPr="00CB01ED" w:rsidRDefault="000E50DA" w:rsidP="00854B65">
      <w:pPr>
        <w:pStyle w:val="ListParagraph"/>
        <w:numPr>
          <w:ilvl w:val="0"/>
          <w:numId w:val="3"/>
        </w:numPr>
        <w:spacing w:after="0" w:line="240" w:lineRule="auto"/>
        <w:ind w:left="360"/>
        <w:rPr>
          <w:rFonts w:ascii="Times New Roman" w:hAnsi="Times New Roman"/>
          <w:sz w:val="24"/>
          <w:szCs w:val="24"/>
        </w:rPr>
      </w:pPr>
      <w:r w:rsidRPr="00CB01ED">
        <w:rPr>
          <w:rFonts w:ascii="Times New Roman" w:hAnsi="Times New Roman"/>
          <w:sz w:val="24"/>
          <w:szCs w:val="24"/>
        </w:rPr>
        <w:t>To implement  Program to define Class and instantiate Objects</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Program to  implement constructor and Method overloading and Method overriding</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 xml:space="preserve">Program to create components using Swing </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Program to implement Wrapper Class and command line argument</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Program to demonstrate packages and interfaces</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Program to demonstrate Single level and Multi level inheritance</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Program to demonstrate Exception Handling</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Program to demonstrate Multithreading and Synchronization</w:t>
      </w:r>
    </w:p>
    <w:p w:rsidR="000E50DA" w:rsidRPr="00CB01ED" w:rsidRDefault="000E50DA" w:rsidP="00854B65">
      <w:pPr>
        <w:pStyle w:val="ListParagraph"/>
        <w:numPr>
          <w:ilvl w:val="0"/>
          <w:numId w:val="4"/>
        </w:numPr>
        <w:spacing w:after="0" w:line="240" w:lineRule="auto"/>
        <w:ind w:left="360"/>
        <w:rPr>
          <w:rFonts w:ascii="Times New Roman" w:eastAsia="Times New Roman" w:hAnsi="Times New Roman"/>
          <w:sz w:val="24"/>
          <w:szCs w:val="24"/>
        </w:rPr>
      </w:pPr>
      <w:r w:rsidRPr="00CB01ED">
        <w:rPr>
          <w:rFonts w:ascii="Times New Roman" w:eastAsia="Times New Roman" w:hAnsi="Times New Roman"/>
          <w:sz w:val="24"/>
          <w:szCs w:val="24"/>
        </w:rPr>
        <w:t xml:space="preserve">WAP that import the user define package and access the Member variable of classes that Contained by Package. </w:t>
      </w:r>
    </w:p>
    <w:p w:rsidR="000E50DA" w:rsidRPr="00CB01ED" w:rsidRDefault="000E50DA" w:rsidP="00854B65">
      <w:pPr>
        <w:pStyle w:val="ListParagraph"/>
        <w:numPr>
          <w:ilvl w:val="0"/>
          <w:numId w:val="4"/>
        </w:numPr>
        <w:spacing w:after="0" w:line="240" w:lineRule="auto"/>
        <w:ind w:left="360"/>
        <w:rPr>
          <w:rFonts w:ascii="Times New Roman" w:eastAsia="Times New Roman" w:hAnsi="Times New Roman"/>
          <w:sz w:val="24"/>
          <w:szCs w:val="24"/>
        </w:rPr>
      </w:pPr>
      <w:r w:rsidRPr="00CB01ED">
        <w:rPr>
          <w:rFonts w:ascii="Times New Roman" w:hAnsi="Times New Roman"/>
          <w:sz w:val="24"/>
          <w:szCs w:val="24"/>
        </w:rPr>
        <w:t xml:space="preserve">Program </w:t>
      </w:r>
      <w:r w:rsidRPr="00CB01ED">
        <w:rPr>
          <w:rFonts w:ascii="Times New Roman" w:eastAsia="Times New Roman" w:hAnsi="Times New Roman"/>
          <w:sz w:val="24"/>
          <w:szCs w:val="24"/>
        </w:rPr>
        <w:t xml:space="preserve">that show the partial implementation of Interface. </w:t>
      </w:r>
    </w:p>
    <w:p w:rsidR="000E50DA" w:rsidRPr="00CB01ED" w:rsidRDefault="000E50DA" w:rsidP="00854B65">
      <w:pPr>
        <w:pStyle w:val="ListParagraph"/>
        <w:numPr>
          <w:ilvl w:val="0"/>
          <w:numId w:val="4"/>
        </w:numPr>
        <w:spacing w:after="0" w:line="240" w:lineRule="auto"/>
        <w:ind w:left="360"/>
        <w:rPr>
          <w:rFonts w:ascii="Times New Roman" w:eastAsia="Times New Roman" w:hAnsi="Times New Roman"/>
          <w:sz w:val="24"/>
          <w:szCs w:val="24"/>
        </w:rPr>
      </w:pPr>
      <w:r w:rsidRPr="00CB01ED">
        <w:rPr>
          <w:rFonts w:ascii="Times New Roman" w:hAnsi="Times New Roman"/>
          <w:sz w:val="24"/>
          <w:szCs w:val="24"/>
        </w:rPr>
        <w:t xml:space="preserve">Program </w:t>
      </w:r>
      <w:r w:rsidRPr="00CB01ED">
        <w:rPr>
          <w:rFonts w:ascii="Times New Roman" w:eastAsia="Times New Roman" w:hAnsi="Times New Roman"/>
          <w:sz w:val="24"/>
          <w:szCs w:val="24"/>
        </w:rPr>
        <w:t xml:space="preserve">to Handle the user define Exception using throw keyword. </w:t>
      </w:r>
    </w:p>
    <w:p w:rsidR="000E50DA" w:rsidRPr="00CB01ED" w:rsidRDefault="000E50DA" w:rsidP="00854B65">
      <w:pPr>
        <w:pStyle w:val="ListParagraph"/>
        <w:numPr>
          <w:ilvl w:val="0"/>
          <w:numId w:val="4"/>
        </w:numPr>
        <w:spacing w:after="0" w:line="240" w:lineRule="auto"/>
        <w:ind w:left="360"/>
        <w:rPr>
          <w:rFonts w:ascii="Times New Roman" w:eastAsia="Times New Roman" w:hAnsi="Times New Roman"/>
          <w:sz w:val="24"/>
          <w:szCs w:val="24"/>
        </w:rPr>
      </w:pPr>
      <w:r w:rsidRPr="00CB01ED">
        <w:rPr>
          <w:rFonts w:ascii="Times New Roman" w:hAnsi="Times New Roman"/>
          <w:sz w:val="24"/>
          <w:szCs w:val="24"/>
        </w:rPr>
        <w:t xml:space="preserve">Program </w:t>
      </w:r>
      <w:r w:rsidRPr="00CB01ED">
        <w:rPr>
          <w:rFonts w:ascii="Times New Roman" w:eastAsia="Times New Roman" w:hAnsi="Times New Roman"/>
          <w:sz w:val="24"/>
          <w:szCs w:val="24"/>
        </w:rPr>
        <w:t xml:space="preserve">to create a thread that Implement the Runable interface. </w:t>
      </w:r>
    </w:p>
    <w:p w:rsidR="000E50DA" w:rsidRPr="00CB01ED" w:rsidRDefault="000E50DA" w:rsidP="00854B65">
      <w:pPr>
        <w:pStyle w:val="ListParagraph"/>
        <w:numPr>
          <w:ilvl w:val="0"/>
          <w:numId w:val="4"/>
        </w:numPr>
        <w:spacing w:after="0" w:line="240" w:lineRule="auto"/>
        <w:ind w:left="360"/>
        <w:rPr>
          <w:rFonts w:ascii="Times New Roman" w:eastAsia="Times New Roman" w:hAnsi="Times New Roman"/>
          <w:sz w:val="24"/>
          <w:szCs w:val="24"/>
        </w:rPr>
      </w:pPr>
      <w:r w:rsidRPr="00CB01ED">
        <w:rPr>
          <w:rFonts w:ascii="Times New Roman" w:eastAsia="Times New Roman" w:hAnsi="Times New Roman"/>
          <w:sz w:val="24"/>
          <w:szCs w:val="24"/>
        </w:rPr>
        <w:t xml:space="preserve"> </w:t>
      </w:r>
      <w:r w:rsidRPr="00CB01ED">
        <w:rPr>
          <w:rFonts w:ascii="Times New Roman" w:hAnsi="Times New Roman"/>
          <w:sz w:val="24"/>
          <w:szCs w:val="24"/>
        </w:rPr>
        <w:t xml:space="preserve">Program </w:t>
      </w:r>
      <w:r w:rsidRPr="00CB01ED">
        <w:rPr>
          <w:rFonts w:ascii="Times New Roman" w:eastAsia="Times New Roman" w:hAnsi="Times New Roman"/>
          <w:sz w:val="24"/>
          <w:szCs w:val="24"/>
        </w:rPr>
        <w:t xml:space="preserve">to Implement Interthread communication. </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 xml:space="preserve">Program to implement Server and client using networking </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 xml:space="preserve">Program using  Applet Class </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Program to perform String Class and StringBuffer Class.</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Program to implement all the Swing components</w:t>
      </w:r>
    </w:p>
    <w:p w:rsidR="000E50DA" w:rsidRPr="00CB01ED" w:rsidRDefault="000E50DA" w:rsidP="00854B65">
      <w:pPr>
        <w:pStyle w:val="ListParagraph"/>
        <w:numPr>
          <w:ilvl w:val="0"/>
          <w:numId w:val="4"/>
        </w:numPr>
        <w:spacing w:after="0" w:line="240" w:lineRule="auto"/>
        <w:ind w:left="360"/>
        <w:rPr>
          <w:rFonts w:ascii="Times New Roman" w:hAnsi="Times New Roman"/>
          <w:sz w:val="24"/>
          <w:szCs w:val="24"/>
        </w:rPr>
      </w:pPr>
      <w:r w:rsidRPr="00CB01ED">
        <w:rPr>
          <w:rFonts w:ascii="Times New Roman" w:hAnsi="Times New Roman"/>
          <w:sz w:val="24"/>
          <w:szCs w:val="24"/>
        </w:rPr>
        <w:t>Designing an application using any IDE.</w:t>
      </w:r>
    </w:p>
    <w:p w:rsidR="00C2161A" w:rsidRDefault="00C2161A" w:rsidP="00854B65">
      <w:pPr>
        <w:pStyle w:val="ListParagraph"/>
        <w:numPr>
          <w:ilvl w:val="0"/>
          <w:numId w:val="4"/>
        </w:numPr>
        <w:spacing w:after="0" w:line="240" w:lineRule="auto"/>
        <w:ind w:left="360"/>
        <w:rPr>
          <w:rFonts w:ascii="Times New Roman" w:hAnsi="Times New Roman"/>
          <w:sz w:val="24"/>
          <w:szCs w:val="24"/>
        </w:rPr>
      </w:pPr>
      <w:r>
        <w:rPr>
          <w:rFonts w:ascii="Times New Roman" w:hAnsi="Times New Roman"/>
          <w:sz w:val="24"/>
          <w:szCs w:val="24"/>
        </w:rPr>
        <w:t>Creating a database Connection</w:t>
      </w:r>
    </w:p>
    <w:p w:rsidR="000E50DA" w:rsidRPr="00C2161A" w:rsidRDefault="000E50DA" w:rsidP="00854B65">
      <w:pPr>
        <w:pStyle w:val="ListParagraph"/>
        <w:numPr>
          <w:ilvl w:val="0"/>
          <w:numId w:val="4"/>
        </w:numPr>
        <w:spacing w:after="0" w:line="240" w:lineRule="auto"/>
        <w:ind w:left="360"/>
        <w:rPr>
          <w:rFonts w:ascii="Times New Roman" w:hAnsi="Times New Roman"/>
          <w:sz w:val="24"/>
          <w:szCs w:val="24"/>
        </w:rPr>
      </w:pPr>
      <w:r w:rsidRPr="00C2161A">
        <w:rPr>
          <w:rFonts w:ascii="Times New Roman" w:hAnsi="Times New Roman"/>
          <w:sz w:val="24"/>
          <w:szCs w:val="24"/>
        </w:rPr>
        <w:t>Programs creating Simple Java Bean and Java Servlets.</w:t>
      </w:r>
    </w:p>
    <w:p w:rsidR="000E50DA" w:rsidRPr="00CB01ED" w:rsidRDefault="000E50DA" w:rsidP="000B3C6C">
      <w:pPr>
        <w:spacing w:after="0" w:line="240" w:lineRule="auto"/>
        <w:rPr>
          <w:rFonts w:ascii="Times New Roman" w:hAnsi="Times New Roman"/>
        </w:rPr>
      </w:pPr>
    </w:p>
    <w:p w:rsidR="006B4A8A" w:rsidRDefault="006B4A8A">
      <w:pPr>
        <w:spacing w:after="0" w:line="360" w:lineRule="auto"/>
        <w:ind w:left="1440" w:hanging="360"/>
        <w:rPr>
          <w:rFonts w:ascii="Times New Roman" w:hAnsi="Times New Roman"/>
          <w:b/>
          <w:sz w:val="24"/>
          <w:szCs w:val="24"/>
        </w:rPr>
      </w:pPr>
      <w:r>
        <w:rPr>
          <w:rFonts w:ascii="Times New Roman" w:hAnsi="Times New Roman"/>
          <w:b/>
          <w:sz w:val="24"/>
          <w:szCs w:val="24"/>
        </w:rPr>
        <w:br w:type="page"/>
      </w:r>
    </w:p>
    <w:p w:rsidR="009D4BBC" w:rsidRPr="00CB01ED" w:rsidRDefault="004839FF" w:rsidP="000B3C6C">
      <w:pPr>
        <w:spacing w:after="0" w:line="240" w:lineRule="auto"/>
        <w:jc w:val="both"/>
        <w:rPr>
          <w:rFonts w:ascii="Times New Roman" w:eastAsia="Times New Roman" w:hAnsi="Times New Roman"/>
          <w:color w:val="000000"/>
          <w:sz w:val="24"/>
          <w:szCs w:val="24"/>
        </w:rPr>
      </w:pPr>
      <w:r>
        <w:rPr>
          <w:rFonts w:ascii="Times New Roman" w:hAnsi="Times New Roman"/>
          <w:b/>
          <w:sz w:val="24"/>
          <w:szCs w:val="24"/>
        </w:rPr>
        <w:lastRenderedPageBreak/>
        <w:t>Subject:</w:t>
      </w:r>
      <w:r w:rsidR="009D4BBC" w:rsidRPr="00CB01ED">
        <w:rPr>
          <w:rFonts w:ascii="Times New Roman" w:hAnsi="Times New Roman"/>
          <w:sz w:val="24"/>
          <w:szCs w:val="24"/>
        </w:rPr>
        <w:t xml:space="preserve"> </w:t>
      </w:r>
      <w:r w:rsidR="009D4BBC" w:rsidRPr="00CB01ED">
        <w:rPr>
          <w:rFonts w:ascii="Times New Roman" w:eastAsia="Times New Roman" w:hAnsi="Times New Roman"/>
          <w:color w:val="000000"/>
          <w:sz w:val="24"/>
          <w:szCs w:val="24"/>
        </w:rPr>
        <w:t>A</w:t>
      </w:r>
      <w:r w:rsidR="006B4A8A">
        <w:rPr>
          <w:rFonts w:ascii="Times New Roman" w:eastAsia="Times New Roman" w:hAnsi="Times New Roman"/>
          <w:color w:val="000000"/>
          <w:sz w:val="24"/>
          <w:szCs w:val="24"/>
        </w:rPr>
        <w:t>NALYSIS AND DESIGN OF ALGORITHM</w:t>
      </w:r>
    </w:p>
    <w:p w:rsidR="009D4BBC" w:rsidRPr="00CB01ED" w:rsidRDefault="009D4BBC"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sidR="00CB2D14">
        <w:rPr>
          <w:rFonts w:ascii="Times New Roman" w:eastAsia="Times New Roman" w:hAnsi="Times New Roman"/>
          <w:color w:val="000000"/>
          <w:sz w:val="24"/>
          <w:szCs w:val="24"/>
        </w:rPr>
        <w:t>MST</w:t>
      </w:r>
      <w:r w:rsidRPr="00CB01ED">
        <w:rPr>
          <w:rFonts w:ascii="Times New Roman" w:eastAsia="Times New Roman" w:hAnsi="Times New Roman"/>
          <w:color w:val="000000"/>
          <w:sz w:val="24"/>
          <w:szCs w:val="24"/>
        </w:rPr>
        <w:t>60</w:t>
      </w:r>
      <w:r w:rsidR="00B76B4D">
        <w:rPr>
          <w:rFonts w:ascii="Times New Roman" w:eastAsia="Times New Roman" w:hAnsi="Times New Roman"/>
          <w:color w:val="000000"/>
          <w:sz w:val="24"/>
          <w:szCs w:val="24"/>
        </w:rPr>
        <w:t>2</w:t>
      </w:r>
    </w:p>
    <w:p w:rsidR="009D4BBC" w:rsidRDefault="009D4BBC" w:rsidP="000B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4</w:t>
      </w:r>
    </w:p>
    <w:p w:rsidR="00A72781" w:rsidRDefault="00953A59" w:rsidP="000B3C6C">
      <w:pPr>
        <w:spacing w:after="0" w:line="240" w:lineRule="auto"/>
        <w:jc w:val="both"/>
        <w:rPr>
          <w:rFonts w:ascii="Times New Roman" w:hAnsi="Times New Roman"/>
          <w:sz w:val="24"/>
          <w:szCs w:val="24"/>
        </w:rPr>
      </w:pPr>
      <w:r>
        <w:rPr>
          <w:rFonts w:ascii="Times New Roman" w:hAnsi="Times New Roman"/>
          <w:noProof/>
          <w:sz w:val="24"/>
          <w:szCs w:val="24"/>
          <w:lang w:eastAsia="zh-TW"/>
        </w:rPr>
        <w:pict>
          <v:rect id="_x0000_s1068" style="position:absolute;left:0;text-align:left;margin-left:-2.25pt;margin-top:6.8pt;width:474pt;height:52.5pt;z-index:251710464;mso-width-relative:margin;mso-height-relative:margin" strokeweight="5pt">
            <v:stroke linestyle="thickThin"/>
            <v:shadow color="#868686"/>
            <v:textbox style="mso-next-textbox:#_x0000_s1068">
              <w:txbxContent>
                <w:p w:rsidR="003B64D9" w:rsidRPr="00A72781" w:rsidRDefault="003B64D9" w:rsidP="00C2161A">
                  <w:pPr>
                    <w:spacing w:after="0" w:line="240" w:lineRule="auto"/>
                    <w:ind w:right="90"/>
                    <w:jc w:val="both"/>
                    <w:rPr>
                      <w:rFonts w:ascii="Times New Roman" w:hAnsi="Times New Roman"/>
                      <w:sz w:val="24"/>
                      <w:szCs w:val="24"/>
                    </w:rPr>
                  </w:pPr>
                  <w:r w:rsidRPr="00A72781">
                    <w:rPr>
                      <w:rFonts w:ascii="Times New Roman" w:hAnsi="Times New Roman"/>
                      <w:b/>
                      <w:sz w:val="24"/>
                      <w:szCs w:val="24"/>
                    </w:rPr>
                    <w:t xml:space="preserve">OBJECTIVE: </w:t>
                  </w:r>
                  <w:r w:rsidRPr="00A72781">
                    <w:rPr>
                      <w:rFonts w:ascii="Times New Roman" w:hAnsi="Times New Roman"/>
                      <w:bCs/>
                      <w:color w:val="000000"/>
                      <w:sz w:val="24"/>
                      <w:szCs w:val="24"/>
                    </w:rPr>
                    <w:t>To</w:t>
                  </w:r>
                  <w:r w:rsidRPr="00A72781">
                    <w:rPr>
                      <w:rFonts w:ascii="Times New Roman" w:hAnsi="Times New Roman"/>
                      <w:color w:val="000000"/>
                      <w:sz w:val="24"/>
                      <w:szCs w:val="24"/>
                    </w:rPr>
                    <w:t xml:space="preserve"> analyze the algorithm, its efficiency and the fundamental component of problem solving and to understand the importance of algorithm and finding its time and space complexity both theoretically and practically</w:t>
                  </w:r>
                </w:p>
                <w:p w:rsidR="003B64D9" w:rsidRPr="009C447F" w:rsidRDefault="003B64D9" w:rsidP="00C2161A">
                  <w:pPr>
                    <w:pStyle w:val="NoSpacing"/>
                    <w:spacing w:line="360" w:lineRule="auto"/>
                    <w:ind w:right="90"/>
                    <w:jc w:val="both"/>
                  </w:pPr>
                </w:p>
                <w:p w:rsidR="003B64D9" w:rsidRPr="00B07E8B" w:rsidRDefault="003B64D9" w:rsidP="00C2161A">
                  <w:pPr>
                    <w:pStyle w:val="NoSpacing"/>
                    <w:spacing w:line="360" w:lineRule="auto"/>
                    <w:ind w:right="90"/>
                    <w:rPr>
                      <w:b/>
                      <w:sz w:val="25"/>
                      <w:szCs w:val="25"/>
                    </w:rPr>
                  </w:pPr>
                </w:p>
              </w:txbxContent>
            </v:textbox>
          </v:rect>
        </w:pict>
      </w:r>
    </w:p>
    <w:p w:rsidR="00A72781" w:rsidRPr="00CB01ED" w:rsidRDefault="00A72781" w:rsidP="000B3C6C">
      <w:pPr>
        <w:spacing w:after="0" w:line="240" w:lineRule="auto"/>
        <w:jc w:val="both"/>
        <w:rPr>
          <w:rFonts w:ascii="Times New Roman" w:hAnsi="Times New Roman"/>
          <w:sz w:val="24"/>
          <w:szCs w:val="24"/>
        </w:rPr>
      </w:pPr>
    </w:p>
    <w:p w:rsidR="009D4BBC" w:rsidRPr="00CB01ED" w:rsidRDefault="009D4BBC" w:rsidP="000B3C6C">
      <w:pPr>
        <w:spacing w:after="0" w:line="240" w:lineRule="auto"/>
        <w:jc w:val="both"/>
        <w:rPr>
          <w:rFonts w:ascii="Times New Roman" w:hAnsi="Times New Roman"/>
          <w:sz w:val="24"/>
          <w:szCs w:val="24"/>
        </w:rPr>
      </w:pPr>
    </w:p>
    <w:p w:rsidR="009D4BBC" w:rsidRPr="00CB01ED" w:rsidRDefault="009D4BBC" w:rsidP="000B3C6C">
      <w:pPr>
        <w:spacing w:after="0" w:line="240" w:lineRule="auto"/>
        <w:rPr>
          <w:rFonts w:ascii="Times New Roman" w:hAnsi="Times New Roman"/>
          <w:sz w:val="24"/>
          <w:szCs w:val="24"/>
        </w:rPr>
      </w:pPr>
    </w:p>
    <w:p w:rsidR="009D4BBC" w:rsidRPr="00CB01ED" w:rsidRDefault="009D4BBC" w:rsidP="000B3C6C">
      <w:pPr>
        <w:spacing w:after="0" w:line="240" w:lineRule="auto"/>
        <w:rPr>
          <w:rFonts w:ascii="Times New Roman" w:hAnsi="Times New Roman"/>
          <w:sz w:val="24"/>
          <w:szCs w:val="24"/>
        </w:rPr>
      </w:pPr>
    </w:p>
    <w:p w:rsidR="009D4BBC" w:rsidRPr="00CB01ED" w:rsidRDefault="00997E04" w:rsidP="000B3C6C">
      <w:pPr>
        <w:spacing w:after="0" w:line="240" w:lineRule="auto"/>
        <w:rPr>
          <w:rFonts w:ascii="Times New Roman" w:hAnsi="Times New Roman"/>
          <w:b/>
          <w:sz w:val="24"/>
          <w:szCs w:val="24"/>
        </w:rPr>
      </w:pPr>
      <w:r>
        <w:rPr>
          <w:rFonts w:ascii="Times New Roman" w:hAnsi="Times New Roman"/>
          <w:b/>
          <w:sz w:val="24"/>
          <w:szCs w:val="24"/>
        </w:rPr>
        <w:t>UNIT</w:t>
      </w:r>
      <w:r w:rsidR="009D4BBC" w:rsidRPr="00CB01ED">
        <w:rPr>
          <w:rFonts w:ascii="Times New Roman" w:hAnsi="Times New Roman"/>
          <w:b/>
          <w:sz w:val="24"/>
          <w:szCs w:val="24"/>
        </w:rPr>
        <w:t>–I</w:t>
      </w:r>
    </w:p>
    <w:p w:rsidR="009D4BBC" w:rsidRPr="00CB01ED" w:rsidRDefault="009D4BBC" w:rsidP="000B3C6C">
      <w:pPr>
        <w:spacing w:after="0" w:line="240" w:lineRule="auto"/>
        <w:jc w:val="both"/>
        <w:rPr>
          <w:rFonts w:ascii="Times New Roman" w:hAnsi="Times New Roman"/>
          <w:sz w:val="24"/>
          <w:szCs w:val="24"/>
        </w:rPr>
      </w:pPr>
      <w:r w:rsidRPr="00CB01ED">
        <w:rPr>
          <w:rFonts w:ascii="Times New Roman" w:hAnsi="Times New Roman"/>
          <w:sz w:val="24"/>
          <w:szCs w:val="24"/>
        </w:rPr>
        <w:t>Introduction – Fundamentals of Algorithmic Problem Solving,</w:t>
      </w:r>
      <w:r w:rsidRPr="00CB01ED">
        <w:rPr>
          <w:rFonts w:ascii="Times New Roman" w:hAnsi="Times New Roman"/>
          <w:b/>
          <w:sz w:val="24"/>
          <w:szCs w:val="24"/>
        </w:rPr>
        <w:t xml:space="preserve"> </w:t>
      </w:r>
      <w:r w:rsidRPr="00CB01ED">
        <w:rPr>
          <w:rFonts w:ascii="Times New Roman" w:hAnsi="Times New Roman"/>
          <w:sz w:val="24"/>
          <w:szCs w:val="24"/>
        </w:rPr>
        <w:t>Statement of the Problem, Design of an Algorithm, Correctness of an Algorithm, Analyzing an Algorithm, Implementation of Algorithm; Problem Types –</w:t>
      </w:r>
      <w:r w:rsidRPr="00CB01ED">
        <w:rPr>
          <w:rFonts w:ascii="Times New Roman" w:hAnsi="Times New Roman"/>
          <w:b/>
          <w:sz w:val="24"/>
          <w:szCs w:val="24"/>
        </w:rPr>
        <w:t xml:space="preserve"> </w:t>
      </w:r>
      <w:r w:rsidRPr="00CB01ED">
        <w:rPr>
          <w:rFonts w:ascii="Times New Roman" w:hAnsi="Times New Roman"/>
          <w:sz w:val="24"/>
          <w:szCs w:val="24"/>
        </w:rPr>
        <w:t>Searching, Sorting, Graph Related Problems; Graph Representations – Adjacency matrix, Adjacency List, Path Matrix, Spanning Tree; Graph Properties – Bipartite Graph; Analysis of Algorithm Efficiency – Space Complexity, Analysis of Space Complexity, How to calculate Space Complexity, time complexity; Asymptotic Notations – Big Oh Notation, Omega Notation, Theta Notation, Little Oh Notation, Comparison of Asymptotic Notations</w:t>
      </w:r>
    </w:p>
    <w:p w:rsidR="00A72781" w:rsidRDefault="00A72781" w:rsidP="000B3C6C">
      <w:pPr>
        <w:spacing w:after="0" w:line="240" w:lineRule="auto"/>
        <w:rPr>
          <w:rFonts w:ascii="Times New Roman" w:hAnsi="Times New Roman"/>
          <w:b/>
          <w:sz w:val="24"/>
          <w:szCs w:val="24"/>
        </w:rPr>
      </w:pPr>
    </w:p>
    <w:p w:rsidR="009D4BBC" w:rsidRPr="00CB01ED" w:rsidRDefault="00997E04" w:rsidP="000B3C6C">
      <w:pPr>
        <w:spacing w:after="0" w:line="240" w:lineRule="auto"/>
        <w:rPr>
          <w:rFonts w:ascii="Times New Roman" w:hAnsi="Times New Roman"/>
          <w:b/>
          <w:sz w:val="24"/>
          <w:szCs w:val="24"/>
        </w:rPr>
      </w:pPr>
      <w:r>
        <w:rPr>
          <w:rFonts w:ascii="Times New Roman" w:hAnsi="Times New Roman"/>
          <w:b/>
          <w:sz w:val="24"/>
          <w:szCs w:val="24"/>
        </w:rPr>
        <w:t>UNIT–</w:t>
      </w:r>
      <w:r w:rsidR="009D4BBC" w:rsidRPr="00CB01ED">
        <w:rPr>
          <w:rFonts w:ascii="Times New Roman" w:hAnsi="Times New Roman"/>
          <w:b/>
          <w:sz w:val="24"/>
          <w:szCs w:val="24"/>
        </w:rPr>
        <w:t xml:space="preserve">II </w:t>
      </w:r>
    </w:p>
    <w:p w:rsidR="009D4BBC" w:rsidRPr="00CB01ED" w:rsidRDefault="009D4BBC" w:rsidP="000B3C6C">
      <w:pPr>
        <w:spacing w:after="0" w:line="240" w:lineRule="auto"/>
        <w:jc w:val="both"/>
        <w:rPr>
          <w:rFonts w:ascii="Times New Roman" w:hAnsi="Times New Roman"/>
          <w:sz w:val="24"/>
          <w:szCs w:val="24"/>
        </w:rPr>
      </w:pPr>
      <w:r w:rsidRPr="00CB01ED">
        <w:rPr>
          <w:rFonts w:ascii="Times New Roman" w:hAnsi="Times New Roman"/>
          <w:sz w:val="24"/>
          <w:szCs w:val="24"/>
        </w:rPr>
        <w:t>Mathematical Analysis Recursive –</w:t>
      </w:r>
      <w:r w:rsidRPr="00CB01ED">
        <w:rPr>
          <w:rFonts w:ascii="Times New Roman" w:hAnsi="Times New Roman"/>
          <w:b/>
          <w:sz w:val="24"/>
          <w:szCs w:val="24"/>
        </w:rPr>
        <w:t xml:space="preserve"> </w:t>
      </w:r>
      <w:r w:rsidRPr="00CB01ED">
        <w:rPr>
          <w:rFonts w:ascii="Times New Roman" w:hAnsi="Times New Roman"/>
          <w:sz w:val="24"/>
          <w:szCs w:val="24"/>
        </w:rPr>
        <w:t>Backward Substitution Method, Important Recurrence Type, Fibonacci Numbers</w:t>
      </w:r>
      <w:r w:rsidRPr="00CB01ED">
        <w:rPr>
          <w:rFonts w:ascii="Times New Roman" w:hAnsi="Times New Roman"/>
          <w:b/>
          <w:sz w:val="24"/>
          <w:szCs w:val="24"/>
        </w:rPr>
        <w:t xml:space="preserve"> </w:t>
      </w:r>
      <w:r w:rsidRPr="00CB01ED">
        <w:rPr>
          <w:rFonts w:ascii="Times New Roman" w:hAnsi="Times New Roman"/>
          <w:sz w:val="24"/>
          <w:szCs w:val="24"/>
        </w:rPr>
        <w:t>,Recursion Tree; Brute Force Method – Bubble  Sort, Implementation of bubble sort, Selection Sort,</w:t>
      </w:r>
      <w:r w:rsidRPr="00CB01ED">
        <w:rPr>
          <w:rFonts w:ascii="Times New Roman" w:hAnsi="Times New Roman"/>
          <w:b/>
          <w:i/>
          <w:sz w:val="24"/>
          <w:szCs w:val="24"/>
        </w:rPr>
        <w:t xml:space="preserve"> </w:t>
      </w:r>
      <w:r w:rsidRPr="00CB01ED">
        <w:rPr>
          <w:rFonts w:ascii="Times New Roman" w:hAnsi="Times New Roman"/>
          <w:sz w:val="24"/>
          <w:szCs w:val="24"/>
        </w:rPr>
        <w:t>Implementation of Selection Sort; Exhaustive Search – Travelling Salesman Problem, Knapsack Problem, and Assignment Problem; Divide and Conquer – Merge sort, Analysis and</w:t>
      </w:r>
      <w:r w:rsidRPr="00CB01ED">
        <w:rPr>
          <w:rFonts w:ascii="Times New Roman" w:hAnsi="Times New Roman"/>
          <w:b/>
          <w:sz w:val="24"/>
          <w:szCs w:val="24"/>
        </w:rPr>
        <w:t xml:space="preserve"> </w:t>
      </w:r>
      <w:r w:rsidRPr="00CB01ED">
        <w:rPr>
          <w:rFonts w:ascii="Times New Roman" w:hAnsi="Times New Roman"/>
          <w:sz w:val="24"/>
          <w:szCs w:val="24"/>
        </w:rPr>
        <w:t>Implementation of Merge Sort, Quick Sort, Analysis and Implementation, Binary Search, Analysis and Implementation; Multiplication of Large Integers; Strassen’s Matrix Multiplication;</w:t>
      </w:r>
    </w:p>
    <w:p w:rsidR="00A72781" w:rsidRDefault="00A72781" w:rsidP="000B3C6C">
      <w:pPr>
        <w:spacing w:after="0" w:line="240" w:lineRule="auto"/>
        <w:jc w:val="both"/>
        <w:rPr>
          <w:rFonts w:ascii="Times New Roman" w:hAnsi="Times New Roman"/>
          <w:b/>
          <w:sz w:val="24"/>
          <w:szCs w:val="24"/>
        </w:rPr>
      </w:pPr>
    </w:p>
    <w:p w:rsidR="009D4BBC" w:rsidRPr="00CB01ED" w:rsidRDefault="00997E04" w:rsidP="000B3C6C">
      <w:pPr>
        <w:spacing w:after="0" w:line="240" w:lineRule="auto"/>
        <w:jc w:val="both"/>
        <w:rPr>
          <w:rFonts w:ascii="Times New Roman" w:hAnsi="Times New Roman"/>
          <w:b/>
          <w:sz w:val="24"/>
          <w:szCs w:val="24"/>
        </w:rPr>
      </w:pPr>
      <w:r>
        <w:rPr>
          <w:rFonts w:ascii="Times New Roman" w:hAnsi="Times New Roman"/>
          <w:b/>
          <w:sz w:val="24"/>
          <w:szCs w:val="24"/>
        </w:rPr>
        <w:t>UNIT-</w:t>
      </w:r>
      <w:r w:rsidR="009D4BBC" w:rsidRPr="00CB01ED">
        <w:rPr>
          <w:rFonts w:ascii="Times New Roman" w:hAnsi="Times New Roman"/>
          <w:b/>
          <w:sz w:val="24"/>
          <w:szCs w:val="24"/>
        </w:rPr>
        <w:t xml:space="preserve">III </w:t>
      </w:r>
    </w:p>
    <w:p w:rsidR="009D4BBC" w:rsidRPr="00CB01ED" w:rsidRDefault="009D4BBC" w:rsidP="000B3C6C">
      <w:pPr>
        <w:spacing w:after="0" w:line="240" w:lineRule="auto"/>
        <w:jc w:val="both"/>
        <w:rPr>
          <w:rFonts w:ascii="Times New Roman" w:hAnsi="Times New Roman"/>
          <w:sz w:val="24"/>
          <w:szCs w:val="24"/>
        </w:rPr>
      </w:pPr>
      <w:r w:rsidRPr="00CB01ED">
        <w:rPr>
          <w:rFonts w:ascii="Times New Roman" w:hAnsi="Times New Roman"/>
          <w:sz w:val="24"/>
          <w:szCs w:val="24"/>
        </w:rPr>
        <w:t>Decrease and Conquer</w:t>
      </w:r>
      <w:r w:rsidRPr="00CB01ED">
        <w:rPr>
          <w:rFonts w:ascii="Times New Roman" w:hAnsi="Times New Roman"/>
          <w:b/>
          <w:sz w:val="24"/>
          <w:szCs w:val="24"/>
        </w:rPr>
        <w:t xml:space="preserve"> – </w:t>
      </w:r>
      <w:r w:rsidRPr="00CB01ED">
        <w:rPr>
          <w:rFonts w:ascii="Times New Roman" w:hAnsi="Times New Roman"/>
          <w:sz w:val="24"/>
          <w:szCs w:val="24"/>
        </w:rPr>
        <w:t>Insertion sort:  analysis of Insertion Sort and its implementation; DFS and BFS –Depth First Search, Breadth First Search; Topological Sort; Transform and Conquer – Balanced Search Tree,</w:t>
      </w:r>
      <w:r w:rsidRPr="00CB01ED">
        <w:rPr>
          <w:rFonts w:ascii="Times New Roman" w:hAnsi="Times New Roman"/>
          <w:b/>
          <w:sz w:val="24"/>
          <w:szCs w:val="24"/>
        </w:rPr>
        <w:t xml:space="preserve"> </w:t>
      </w:r>
      <w:r w:rsidRPr="00CB01ED">
        <w:rPr>
          <w:rFonts w:ascii="Times New Roman" w:hAnsi="Times New Roman"/>
          <w:sz w:val="24"/>
          <w:szCs w:val="24"/>
        </w:rPr>
        <w:t>AVL Trees; Heap sort – Heaps, Initial Heap Construction, Inserting a Key into a Max Heap, Deleting a key from Max Heap;</w:t>
      </w:r>
    </w:p>
    <w:p w:rsidR="00A72781" w:rsidRDefault="00A72781" w:rsidP="000B3C6C">
      <w:pPr>
        <w:spacing w:after="0" w:line="240" w:lineRule="auto"/>
        <w:jc w:val="both"/>
        <w:rPr>
          <w:rFonts w:ascii="Times New Roman" w:hAnsi="Times New Roman"/>
          <w:b/>
          <w:sz w:val="24"/>
          <w:szCs w:val="24"/>
        </w:rPr>
      </w:pPr>
    </w:p>
    <w:p w:rsidR="009D4BBC" w:rsidRPr="00CB01ED" w:rsidRDefault="00997E04" w:rsidP="000B3C6C">
      <w:pPr>
        <w:spacing w:after="0" w:line="240" w:lineRule="auto"/>
        <w:jc w:val="both"/>
        <w:rPr>
          <w:rFonts w:ascii="Times New Roman" w:hAnsi="Times New Roman"/>
          <w:b/>
          <w:sz w:val="24"/>
          <w:szCs w:val="24"/>
        </w:rPr>
      </w:pPr>
      <w:r>
        <w:rPr>
          <w:rFonts w:ascii="Times New Roman" w:hAnsi="Times New Roman"/>
          <w:b/>
          <w:sz w:val="24"/>
          <w:szCs w:val="24"/>
        </w:rPr>
        <w:t>UNIT–</w:t>
      </w:r>
      <w:r w:rsidR="009D4BBC" w:rsidRPr="00CB01ED">
        <w:rPr>
          <w:rFonts w:ascii="Times New Roman" w:hAnsi="Times New Roman"/>
          <w:b/>
          <w:sz w:val="24"/>
          <w:szCs w:val="24"/>
        </w:rPr>
        <w:t xml:space="preserve">IV  </w:t>
      </w:r>
    </w:p>
    <w:p w:rsidR="009D4BBC" w:rsidRPr="00CB01ED" w:rsidRDefault="009D4BBC" w:rsidP="000B3C6C">
      <w:pPr>
        <w:spacing w:after="0" w:line="240" w:lineRule="auto"/>
        <w:jc w:val="both"/>
        <w:rPr>
          <w:rFonts w:ascii="Times New Roman" w:hAnsi="Times New Roman"/>
          <w:sz w:val="24"/>
          <w:szCs w:val="24"/>
        </w:rPr>
      </w:pPr>
      <w:r w:rsidRPr="00CB01ED">
        <w:rPr>
          <w:rFonts w:ascii="Times New Roman" w:hAnsi="Times New Roman"/>
          <w:sz w:val="24"/>
          <w:szCs w:val="24"/>
        </w:rPr>
        <w:t xml:space="preserve">Space and Time Tradeoffs </w:t>
      </w:r>
      <w:r w:rsidRPr="00CB01ED">
        <w:rPr>
          <w:rFonts w:ascii="Times New Roman" w:hAnsi="Times New Roman"/>
          <w:b/>
          <w:sz w:val="24"/>
          <w:szCs w:val="24"/>
        </w:rPr>
        <w:t xml:space="preserve">– </w:t>
      </w:r>
      <w:r w:rsidRPr="00CB01ED">
        <w:rPr>
          <w:rFonts w:ascii="Times New Roman" w:hAnsi="Times New Roman"/>
          <w:sz w:val="24"/>
          <w:szCs w:val="24"/>
        </w:rPr>
        <w:t>Sorting by Counting; String Matching –</w:t>
      </w:r>
      <w:r w:rsidRPr="00CB01ED">
        <w:rPr>
          <w:rFonts w:ascii="Times New Roman" w:hAnsi="Times New Roman"/>
          <w:b/>
          <w:i/>
          <w:sz w:val="24"/>
          <w:szCs w:val="24"/>
        </w:rPr>
        <w:t xml:space="preserve"> </w:t>
      </w:r>
      <w:r w:rsidRPr="00CB01ED">
        <w:rPr>
          <w:rFonts w:ascii="Times New Roman" w:hAnsi="Times New Roman"/>
          <w:sz w:val="24"/>
          <w:szCs w:val="24"/>
        </w:rPr>
        <w:t>Horspool Algorithm and its implementation; Hashing – hash Functions, Collision Resolution Techniques; Dynamic Programming – Warshall’s  Algorithm; Floyd’s Algorithm; Knapsack problem;</w:t>
      </w:r>
    </w:p>
    <w:p w:rsidR="00A72781" w:rsidRDefault="00A72781" w:rsidP="000B3C6C">
      <w:pPr>
        <w:spacing w:after="0" w:line="240" w:lineRule="auto"/>
        <w:rPr>
          <w:rFonts w:ascii="Times New Roman" w:hAnsi="Times New Roman"/>
          <w:b/>
          <w:sz w:val="24"/>
          <w:szCs w:val="24"/>
        </w:rPr>
      </w:pPr>
    </w:p>
    <w:p w:rsidR="009D4BBC" w:rsidRPr="00CB01ED" w:rsidRDefault="00997E04" w:rsidP="000B3C6C">
      <w:pPr>
        <w:spacing w:after="0" w:line="240" w:lineRule="auto"/>
        <w:rPr>
          <w:rFonts w:ascii="Times New Roman" w:hAnsi="Times New Roman"/>
          <w:b/>
          <w:sz w:val="24"/>
          <w:szCs w:val="24"/>
        </w:rPr>
      </w:pPr>
      <w:r>
        <w:rPr>
          <w:rFonts w:ascii="Times New Roman" w:hAnsi="Times New Roman"/>
          <w:b/>
          <w:sz w:val="24"/>
          <w:szCs w:val="24"/>
        </w:rPr>
        <w:t>UNIT–</w:t>
      </w:r>
      <w:r w:rsidR="009D4BBC" w:rsidRPr="00CB01ED">
        <w:rPr>
          <w:rFonts w:ascii="Times New Roman" w:hAnsi="Times New Roman"/>
          <w:b/>
          <w:sz w:val="24"/>
          <w:szCs w:val="24"/>
        </w:rPr>
        <w:t xml:space="preserve">V </w:t>
      </w:r>
    </w:p>
    <w:p w:rsidR="009D4BBC" w:rsidRPr="00CB01ED" w:rsidRDefault="009D4BBC" w:rsidP="000B3C6C">
      <w:pPr>
        <w:spacing w:after="0" w:line="240" w:lineRule="auto"/>
        <w:jc w:val="both"/>
        <w:rPr>
          <w:rFonts w:ascii="Times New Roman" w:hAnsi="Times New Roman"/>
          <w:sz w:val="24"/>
          <w:szCs w:val="24"/>
        </w:rPr>
      </w:pPr>
      <w:r w:rsidRPr="00CB01ED">
        <w:rPr>
          <w:rFonts w:ascii="Times New Roman" w:hAnsi="Times New Roman"/>
          <w:sz w:val="24"/>
          <w:szCs w:val="24"/>
        </w:rPr>
        <w:t>Greedy Technique</w:t>
      </w:r>
      <w:r w:rsidRPr="00CB01ED">
        <w:rPr>
          <w:rFonts w:ascii="Times New Roman" w:hAnsi="Times New Roman"/>
          <w:b/>
          <w:sz w:val="24"/>
          <w:szCs w:val="24"/>
        </w:rPr>
        <w:t xml:space="preserve"> – </w:t>
      </w:r>
      <w:r w:rsidRPr="00CB01ED">
        <w:rPr>
          <w:rFonts w:ascii="Times New Roman" w:hAnsi="Times New Roman"/>
          <w:sz w:val="24"/>
          <w:szCs w:val="24"/>
        </w:rPr>
        <w:t xml:space="preserve">Prim’s Algorithm, Krusakal’s   Algorithm, Dijkstra’s Algorithm, Huffman Codes and Tree; Backtracking &amp; branch and bound, n – Queens Problem, Assignment Problem, Knapsack Problem, Travelling Salesman Problem; Limitation of Algorithm Power –P </w:t>
      </w:r>
      <w:r w:rsidRPr="00CB01ED">
        <w:rPr>
          <w:rFonts w:ascii="Times New Roman" w:hAnsi="Times New Roman"/>
          <w:b/>
          <w:i/>
          <w:sz w:val="24"/>
          <w:szCs w:val="24"/>
        </w:rPr>
        <w:t>,</w:t>
      </w:r>
      <w:r w:rsidRPr="00CB01ED">
        <w:rPr>
          <w:rFonts w:ascii="Times New Roman" w:hAnsi="Times New Roman"/>
          <w:sz w:val="24"/>
          <w:szCs w:val="24"/>
        </w:rPr>
        <w:t xml:space="preserve"> NP and NP – Complete Problems – NP – Completeness, Polynomial Time, NP – completeness and reducibility; </w:t>
      </w:r>
    </w:p>
    <w:p w:rsidR="00C2161A" w:rsidRDefault="00C2161A" w:rsidP="000B3C6C">
      <w:pPr>
        <w:spacing w:after="0" w:line="240" w:lineRule="auto"/>
        <w:rPr>
          <w:rFonts w:ascii="Times New Roman" w:hAnsi="Times New Roman"/>
          <w:b/>
          <w:sz w:val="24"/>
          <w:szCs w:val="24"/>
        </w:rPr>
      </w:pPr>
    </w:p>
    <w:p w:rsidR="006B4A8A" w:rsidRDefault="006B4A8A">
      <w:pPr>
        <w:spacing w:after="0" w:line="360" w:lineRule="auto"/>
        <w:ind w:left="1440" w:hanging="360"/>
        <w:rPr>
          <w:rFonts w:ascii="Times New Roman" w:hAnsi="Times New Roman"/>
          <w:b/>
          <w:sz w:val="24"/>
          <w:szCs w:val="24"/>
        </w:rPr>
      </w:pPr>
      <w:r>
        <w:rPr>
          <w:rFonts w:ascii="Times New Roman" w:hAnsi="Times New Roman"/>
          <w:b/>
          <w:sz w:val="24"/>
          <w:szCs w:val="24"/>
        </w:rPr>
        <w:br w:type="page"/>
      </w:r>
    </w:p>
    <w:p w:rsidR="00C2161A" w:rsidRDefault="006B4A8A" w:rsidP="00C2161A">
      <w:pPr>
        <w:spacing w:after="0" w:line="240" w:lineRule="auto"/>
        <w:rPr>
          <w:rFonts w:ascii="Times New Roman" w:hAnsi="Times New Roman"/>
          <w:b/>
          <w:sz w:val="24"/>
          <w:szCs w:val="24"/>
        </w:rPr>
      </w:pPr>
      <w:r>
        <w:rPr>
          <w:rFonts w:ascii="Times New Roman" w:hAnsi="Times New Roman"/>
          <w:b/>
          <w:sz w:val="24"/>
          <w:szCs w:val="24"/>
        </w:rPr>
        <w:lastRenderedPageBreak/>
        <w:t>TEXT</w:t>
      </w:r>
      <w:r w:rsidR="009D4BBC" w:rsidRPr="00CB01ED">
        <w:rPr>
          <w:rFonts w:ascii="Times New Roman" w:hAnsi="Times New Roman"/>
          <w:b/>
          <w:sz w:val="24"/>
          <w:szCs w:val="24"/>
        </w:rPr>
        <w:t>BOOK</w:t>
      </w:r>
      <w:r w:rsidR="00445248">
        <w:rPr>
          <w:rFonts w:ascii="Times New Roman" w:hAnsi="Times New Roman"/>
          <w:b/>
          <w:sz w:val="24"/>
          <w:szCs w:val="24"/>
        </w:rPr>
        <w:t>S</w:t>
      </w:r>
      <w:r w:rsidR="009D4BBC" w:rsidRPr="00CB01ED">
        <w:rPr>
          <w:rFonts w:ascii="Times New Roman" w:hAnsi="Times New Roman"/>
          <w:b/>
          <w:sz w:val="24"/>
          <w:szCs w:val="24"/>
        </w:rPr>
        <w:t>:</w:t>
      </w:r>
    </w:p>
    <w:p w:rsidR="000F0389" w:rsidRPr="000F0389" w:rsidRDefault="009D4BBC" w:rsidP="00854B65">
      <w:pPr>
        <w:pStyle w:val="ListParagraph"/>
        <w:numPr>
          <w:ilvl w:val="0"/>
          <w:numId w:val="19"/>
        </w:numPr>
        <w:autoSpaceDE w:val="0"/>
        <w:autoSpaceDN w:val="0"/>
        <w:adjustRightInd w:val="0"/>
        <w:spacing w:after="0" w:line="240" w:lineRule="auto"/>
        <w:ind w:left="360"/>
        <w:jc w:val="both"/>
        <w:rPr>
          <w:rFonts w:ascii="Times New Roman" w:hAnsi="Times New Roman"/>
          <w:color w:val="000000"/>
          <w:szCs w:val="20"/>
        </w:rPr>
      </w:pPr>
      <w:r w:rsidRPr="000F0389">
        <w:rPr>
          <w:rFonts w:ascii="Times New Roman" w:hAnsi="Times New Roman"/>
          <w:sz w:val="24"/>
          <w:szCs w:val="24"/>
        </w:rPr>
        <w:t>Puntambekar, “Analysis and Design Of Algorithms”, Technical Publications</w:t>
      </w:r>
    </w:p>
    <w:p w:rsidR="009D4BBC" w:rsidRPr="000F0389" w:rsidRDefault="009D4BBC" w:rsidP="00854B65">
      <w:pPr>
        <w:pStyle w:val="ListParagraph"/>
        <w:numPr>
          <w:ilvl w:val="0"/>
          <w:numId w:val="19"/>
        </w:numPr>
        <w:autoSpaceDE w:val="0"/>
        <w:autoSpaceDN w:val="0"/>
        <w:adjustRightInd w:val="0"/>
        <w:spacing w:after="0" w:line="240" w:lineRule="auto"/>
        <w:ind w:left="360"/>
        <w:jc w:val="both"/>
        <w:rPr>
          <w:rFonts w:ascii="Times New Roman" w:hAnsi="Times New Roman"/>
          <w:color w:val="000000"/>
          <w:szCs w:val="20"/>
        </w:rPr>
      </w:pPr>
      <w:r w:rsidRPr="000F0389">
        <w:rPr>
          <w:rFonts w:ascii="Times New Roman" w:hAnsi="Times New Roman"/>
          <w:sz w:val="24"/>
          <w:szCs w:val="24"/>
        </w:rPr>
        <w:t>Anany Levitin, “Introduction to Design of Analysis and Algorithm “, Addison Welsey Edition</w:t>
      </w:r>
    </w:p>
    <w:p w:rsidR="00A72781" w:rsidRDefault="00A72781" w:rsidP="000B3C6C">
      <w:pPr>
        <w:spacing w:after="0" w:line="240" w:lineRule="auto"/>
        <w:rPr>
          <w:rFonts w:ascii="Times New Roman" w:hAnsi="Times New Roman"/>
          <w:b/>
          <w:sz w:val="24"/>
          <w:szCs w:val="24"/>
        </w:rPr>
      </w:pPr>
    </w:p>
    <w:p w:rsidR="009D4BBC" w:rsidRPr="00CB01ED" w:rsidRDefault="009D4BBC" w:rsidP="000B3C6C">
      <w:pPr>
        <w:spacing w:after="0" w:line="240" w:lineRule="auto"/>
        <w:rPr>
          <w:rFonts w:ascii="Times New Roman" w:hAnsi="Times New Roman"/>
          <w:b/>
          <w:sz w:val="24"/>
          <w:szCs w:val="24"/>
        </w:rPr>
      </w:pPr>
      <w:r w:rsidRPr="00CB01ED">
        <w:rPr>
          <w:rFonts w:ascii="Times New Roman" w:hAnsi="Times New Roman"/>
          <w:b/>
          <w:sz w:val="24"/>
          <w:szCs w:val="24"/>
        </w:rPr>
        <w:t>REFERENCES:</w:t>
      </w:r>
    </w:p>
    <w:p w:rsidR="009D4BBC" w:rsidRPr="000F0389" w:rsidRDefault="009D4BBC" w:rsidP="00854B65">
      <w:pPr>
        <w:pStyle w:val="ListParagraph"/>
        <w:numPr>
          <w:ilvl w:val="0"/>
          <w:numId w:val="20"/>
        </w:numPr>
        <w:spacing w:after="0" w:line="240" w:lineRule="auto"/>
        <w:ind w:left="360"/>
        <w:rPr>
          <w:rFonts w:ascii="Times New Roman" w:hAnsi="Times New Roman"/>
          <w:sz w:val="24"/>
          <w:szCs w:val="24"/>
        </w:rPr>
      </w:pPr>
      <w:r w:rsidRPr="000F0389">
        <w:rPr>
          <w:rFonts w:ascii="Times New Roman" w:hAnsi="Times New Roman"/>
          <w:sz w:val="24"/>
          <w:szCs w:val="24"/>
        </w:rPr>
        <w:t xml:space="preserve">Robert Sedgewick and Phillippe Flajojet , </w:t>
      </w:r>
      <w:r w:rsidRPr="000F0389">
        <w:rPr>
          <w:rFonts w:ascii="Times New Roman" w:hAnsi="Times New Roman"/>
          <w:i/>
          <w:sz w:val="24"/>
          <w:szCs w:val="24"/>
        </w:rPr>
        <w:t xml:space="preserve">“ </w:t>
      </w:r>
      <w:r w:rsidRPr="000F0389">
        <w:rPr>
          <w:rFonts w:ascii="Times New Roman" w:hAnsi="Times New Roman"/>
          <w:sz w:val="24"/>
          <w:szCs w:val="24"/>
        </w:rPr>
        <w:t>An Introduction to the Analysis of Algorithm ( 2</w:t>
      </w:r>
      <w:r w:rsidRPr="000F0389">
        <w:rPr>
          <w:rFonts w:ascii="Times New Roman" w:hAnsi="Times New Roman"/>
          <w:sz w:val="24"/>
          <w:szCs w:val="24"/>
          <w:vertAlign w:val="superscript"/>
        </w:rPr>
        <w:t>nd</w:t>
      </w:r>
      <w:r w:rsidRPr="000F0389">
        <w:rPr>
          <w:rFonts w:ascii="Times New Roman" w:hAnsi="Times New Roman"/>
          <w:sz w:val="24"/>
          <w:szCs w:val="24"/>
        </w:rPr>
        <w:t xml:space="preserve"> Edition) “, Welsey Publication .</w:t>
      </w:r>
    </w:p>
    <w:p w:rsidR="009D4BBC" w:rsidRPr="000F0389" w:rsidRDefault="009D4BBC" w:rsidP="00854B65">
      <w:pPr>
        <w:pStyle w:val="ListParagraph"/>
        <w:numPr>
          <w:ilvl w:val="0"/>
          <w:numId w:val="20"/>
        </w:numPr>
        <w:spacing w:after="0" w:line="240" w:lineRule="auto"/>
        <w:ind w:left="360"/>
        <w:rPr>
          <w:rFonts w:ascii="Times New Roman" w:hAnsi="Times New Roman"/>
          <w:sz w:val="24"/>
          <w:szCs w:val="24"/>
        </w:rPr>
      </w:pPr>
      <w:r w:rsidRPr="000F0389">
        <w:rPr>
          <w:rFonts w:ascii="Times New Roman" w:hAnsi="Times New Roman"/>
          <w:sz w:val="24"/>
          <w:szCs w:val="24"/>
        </w:rPr>
        <w:t>Sara Baase and Allen Van Gelder, “Computer Algoritm: Introduction to Design and Analysis of Algorithm (3</w:t>
      </w:r>
      <w:r w:rsidRPr="000F0389">
        <w:rPr>
          <w:rFonts w:ascii="Times New Roman" w:hAnsi="Times New Roman"/>
          <w:sz w:val="24"/>
          <w:szCs w:val="24"/>
          <w:vertAlign w:val="superscript"/>
        </w:rPr>
        <w:t>rd</w:t>
      </w:r>
      <w:r w:rsidRPr="000F0389">
        <w:rPr>
          <w:rFonts w:ascii="Times New Roman" w:hAnsi="Times New Roman"/>
          <w:sz w:val="24"/>
          <w:szCs w:val="24"/>
        </w:rPr>
        <w:t xml:space="preserve"> Edition)”.</w:t>
      </w:r>
    </w:p>
    <w:p w:rsidR="009D4BBC" w:rsidRPr="00CB01ED" w:rsidRDefault="009D4BBC" w:rsidP="000B3C6C">
      <w:pPr>
        <w:spacing w:after="0" w:line="240" w:lineRule="auto"/>
        <w:rPr>
          <w:rFonts w:ascii="Times New Roman" w:hAnsi="Times New Roman"/>
          <w:sz w:val="24"/>
          <w:szCs w:val="24"/>
        </w:rPr>
      </w:pPr>
    </w:p>
    <w:p w:rsidR="00E53C6C" w:rsidRPr="00CB01ED" w:rsidRDefault="004839FF" w:rsidP="00E53C6C">
      <w:pPr>
        <w:spacing w:after="0" w:line="240" w:lineRule="auto"/>
        <w:jc w:val="both"/>
        <w:rPr>
          <w:rFonts w:ascii="Times New Roman" w:eastAsia="Times New Roman" w:hAnsi="Times New Roman"/>
          <w:color w:val="000000"/>
        </w:rPr>
      </w:pPr>
      <w:r>
        <w:rPr>
          <w:rFonts w:ascii="Times New Roman" w:hAnsi="Times New Roman"/>
          <w:b/>
          <w:sz w:val="24"/>
          <w:szCs w:val="24"/>
        </w:rPr>
        <w:t>Subject:</w:t>
      </w:r>
      <w:r w:rsidR="00E53C6C" w:rsidRPr="00CB01ED">
        <w:rPr>
          <w:rFonts w:ascii="Times New Roman" w:hAnsi="Times New Roman"/>
          <w:sz w:val="24"/>
          <w:szCs w:val="24"/>
        </w:rPr>
        <w:t xml:space="preserve"> </w:t>
      </w:r>
      <w:r w:rsidR="00E53C6C" w:rsidRPr="00CB01ED">
        <w:rPr>
          <w:rFonts w:ascii="Times New Roman" w:eastAsia="Times New Roman" w:hAnsi="Times New Roman"/>
          <w:color w:val="000000"/>
          <w:sz w:val="24"/>
        </w:rPr>
        <w:t>SOFTWARE PROJECT MANAGEMENT</w:t>
      </w:r>
    </w:p>
    <w:p w:rsidR="00E53C6C" w:rsidRPr="00CB01ED" w:rsidRDefault="00E53C6C" w:rsidP="00E53C6C">
      <w:pPr>
        <w:spacing w:after="0" w:line="240" w:lineRule="auto"/>
        <w:jc w:val="both"/>
        <w:rPr>
          <w:rFonts w:ascii="Times New Roman" w:eastAsia="Times New Roman" w:hAnsi="Times New Roman"/>
          <w:color w:val="000000"/>
        </w:rPr>
      </w:pPr>
      <w:r w:rsidRPr="00CB01ED">
        <w:rPr>
          <w:rFonts w:ascii="Times New Roman" w:eastAsia="Times New Roman" w:hAnsi="Times New Roman"/>
          <w:b/>
          <w:color w:val="000000"/>
        </w:rPr>
        <w:t>Code</w:t>
      </w:r>
      <w:r w:rsidRPr="00CB01ED">
        <w:rPr>
          <w:rFonts w:ascii="Times New Roman" w:eastAsia="Times New Roman" w:hAnsi="Times New Roman"/>
          <w:color w:val="000000"/>
        </w:rPr>
        <w:t xml:space="preserve">: </w:t>
      </w:r>
      <w:r>
        <w:rPr>
          <w:rFonts w:ascii="Times New Roman" w:eastAsia="Times New Roman" w:hAnsi="Times New Roman"/>
          <w:color w:val="000000"/>
          <w:sz w:val="24"/>
        </w:rPr>
        <w:t>MST</w:t>
      </w:r>
      <w:r w:rsidR="00F71FC3">
        <w:rPr>
          <w:rFonts w:ascii="Times New Roman" w:eastAsia="Times New Roman" w:hAnsi="Times New Roman"/>
          <w:color w:val="000000"/>
          <w:sz w:val="24"/>
        </w:rPr>
        <w:t>60</w:t>
      </w:r>
      <w:r w:rsidR="00B76B4D">
        <w:rPr>
          <w:rFonts w:ascii="Times New Roman" w:eastAsia="Times New Roman" w:hAnsi="Times New Roman"/>
          <w:color w:val="000000"/>
          <w:sz w:val="24"/>
        </w:rPr>
        <w:t>3</w:t>
      </w:r>
    </w:p>
    <w:p w:rsidR="00E53C6C" w:rsidRPr="00CB01ED" w:rsidRDefault="00E53C6C" w:rsidP="00E53C6C">
      <w:pPr>
        <w:spacing w:after="0" w:line="240" w:lineRule="auto"/>
        <w:jc w:val="both"/>
        <w:rPr>
          <w:rFonts w:ascii="Times New Roman" w:hAnsi="Times New Roman"/>
          <w:sz w:val="24"/>
          <w:szCs w:val="24"/>
        </w:rPr>
      </w:pPr>
      <w:r w:rsidRPr="00CB01ED">
        <w:rPr>
          <w:rFonts w:ascii="Times New Roman" w:eastAsia="Times New Roman" w:hAnsi="Times New Roman"/>
          <w:b/>
          <w:color w:val="000000"/>
        </w:rPr>
        <w:t>Credits</w:t>
      </w:r>
      <w:r w:rsidRPr="00CB01ED">
        <w:rPr>
          <w:rFonts w:ascii="Times New Roman" w:eastAsia="Times New Roman" w:hAnsi="Times New Roman"/>
          <w:color w:val="000000"/>
        </w:rPr>
        <w:t xml:space="preserve">: </w:t>
      </w:r>
      <w:r w:rsidRPr="00CB01ED">
        <w:rPr>
          <w:rFonts w:ascii="Times New Roman" w:eastAsia="Times New Roman" w:hAnsi="Times New Roman"/>
          <w:color w:val="000000"/>
          <w:sz w:val="24"/>
        </w:rPr>
        <w:t>4</w:t>
      </w:r>
    </w:p>
    <w:p w:rsidR="00E53C6C" w:rsidRPr="00CB01ED" w:rsidRDefault="00953A59" w:rsidP="00E53C6C">
      <w:pPr>
        <w:autoSpaceDE w:val="0"/>
        <w:autoSpaceDN w:val="0"/>
        <w:adjustRightInd w:val="0"/>
        <w:spacing w:after="0" w:line="240" w:lineRule="auto"/>
        <w:rPr>
          <w:rFonts w:ascii="Times New Roman" w:hAnsi="Times New Roman"/>
          <w:b/>
          <w:bCs/>
          <w:color w:val="000000"/>
        </w:rPr>
      </w:pPr>
      <w:r>
        <w:rPr>
          <w:rFonts w:ascii="Times New Roman" w:hAnsi="Times New Roman"/>
          <w:b/>
          <w:bCs/>
          <w:noProof/>
          <w:color w:val="000000"/>
        </w:rPr>
        <w:pict>
          <v:rect id="_x0000_s1094" style="position:absolute;margin-left:1.15pt;margin-top:11.65pt;width:467.9pt;height:48.2pt;z-index:251749376;mso-width-relative:margin;mso-height-relative:margin" strokeweight="5pt">
            <v:stroke linestyle="thickThin"/>
            <v:shadow color="#868686"/>
            <v:textbox style="mso-next-textbox:#_x0000_s1094">
              <w:txbxContent>
                <w:p w:rsidR="003B64D9" w:rsidRPr="00BC5561" w:rsidRDefault="003B64D9" w:rsidP="00923FD8">
                  <w:pPr>
                    <w:spacing w:after="0" w:line="240" w:lineRule="auto"/>
                    <w:jc w:val="both"/>
                    <w:rPr>
                      <w:rFonts w:ascii="Times New Roman" w:hAnsi="Times New Roman"/>
                      <w:b/>
                      <w:sz w:val="24"/>
                      <w:szCs w:val="24"/>
                    </w:rPr>
                  </w:pPr>
                  <w:r w:rsidRPr="00BC5561">
                    <w:rPr>
                      <w:rFonts w:ascii="Times New Roman" w:hAnsi="Times New Roman"/>
                      <w:b/>
                      <w:sz w:val="24"/>
                      <w:szCs w:val="24"/>
                    </w:rPr>
                    <w:t xml:space="preserve">OBJECTIVE: </w:t>
                  </w:r>
                  <w:r w:rsidRPr="00BC5561">
                    <w:rPr>
                      <w:rFonts w:ascii="Times New Roman" w:hAnsi="Times New Roman"/>
                      <w:sz w:val="24"/>
                      <w:szCs w:val="24"/>
                    </w:rPr>
                    <w:t>To enable students to plan, manage a project and understand the different risk factor that may associate with a project</w:t>
                  </w:r>
                  <w:r>
                    <w:rPr>
                      <w:rFonts w:ascii="Times New Roman" w:hAnsi="Times New Roman"/>
                      <w:sz w:val="24"/>
                      <w:szCs w:val="24"/>
                    </w:rPr>
                    <w:t>.</w:t>
                  </w:r>
                </w:p>
                <w:p w:rsidR="003B64D9" w:rsidRPr="00BC5561" w:rsidRDefault="003B64D9" w:rsidP="00E53C6C">
                  <w:pPr>
                    <w:spacing w:after="0" w:line="240" w:lineRule="auto"/>
                    <w:jc w:val="both"/>
                    <w:rPr>
                      <w:rFonts w:ascii="Times New Roman" w:hAnsi="Times New Roman"/>
                      <w:b/>
                      <w:sz w:val="24"/>
                      <w:szCs w:val="24"/>
                    </w:rPr>
                  </w:pPr>
                </w:p>
                <w:p w:rsidR="003B64D9" w:rsidRPr="009C447F" w:rsidRDefault="003B64D9" w:rsidP="00E53C6C">
                  <w:pPr>
                    <w:pStyle w:val="NoSpacing"/>
                    <w:spacing w:line="360" w:lineRule="auto"/>
                    <w:jc w:val="both"/>
                  </w:pPr>
                </w:p>
                <w:p w:rsidR="003B64D9" w:rsidRPr="00B07E8B" w:rsidRDefault="003B64D9" w:rsidP="00E53C6C">
                  <w:pPr>
                    <w:pStyle w:val="NoSpacing"/>
                    <w:spacing w:line="360" w:lineRule="auto"/>
                    <w:rPr>
                      <w:b/>
                      <w:sz w:val="25"/>
                      <w:szCs w:val="25"/>
                    </w:rPr>
                  </w:pPr>
                </w:p>
              </w:txbxContent>
            </v:textbox>
          </v:rect>
        </w:pict>
      </w:r>
    </w:p>
    <w:p w:rsidR="00E53C6C" w:rsidRPr="00CB01ED" w:rsidRDefault="00E53C6C" w:rsidP="00E53C6C">
      <w:pPr>
        <w:autoSpaceDE w:val="0"/>
        <w:autoSpaceDN w:val="0"/>
        <w:adjustRightInd w:val="0"/>
        <w:spacing w:after="0" w:line="240" w:lineRule="auto"/>
        <w:rPr>
          <w:rFonts w:ascii="Times New Roman" w:hAnsi="Times New Roman"/>
          <w:b/>
          <w:bCs/>
          <w:color w:val="000000"/>
          <w:sz w:val="24"/>
          <w:szCs w:val="24"/>
        </w:rPr>
      </w:pPr>
    </w:p>
    <w:p w:rsidR="00E53C6C" w:rsidRPr="00CB01ED" w:rsidRDefault="00E53C6C" w:rsidP="00E53C6C">
      <w:pPr>
        <w:autoSpaceDE w:val="0"/>
        <w:autoSpaceDN w:val="0"/>
        <w:adjustRightInd w:val="0"/>
        <w:spacing w:after="0" w:line="240" w:lineRule="auto"/>
        <w:rPr>
          <w:rFonts w:ascii="Times New Roman" w:hAnsi="Times New Roman"/>
          <w:b/>
          <w:bCs/>
          <w:color w:val="000000"/>
          <w:sz w:val="24"/>
          <w:szCs w:val="24"/>
        </w:rPr>
      </w:pPr>
    </w:p>
    <w:p w:rsidR="00E53C6C" w:rsidRPr="00CB01ED" w:rsidRDefault="00E53C6C" w:rsidP="00E53C6C">
      <w:pPr>
        <w:autoSpaceDE w:val="0"/>
        <w:autoSpaceDN w:val="0"/>
        <w:adjustRightInd w:val="0"/>
        <w:spacing w:after="0" w:line="240" w:lineRule="auto"/>
        <w:rPr>
          <w:rFonts w:ascii="Times New Roman" w:hAnsi="Times New Roman"/>
          <w:b/>
          <w:bCs/>
          <w:color w:val="000000"/>
          <w:sz w:val="24"/>
          <w:szCs w:val="24"/>
        </w:rPr>
      </w:pPr>
    </w:p>
    <w:p w:rsidR="00E53C6C" w:rsidRPr="00CB01ED" w:rsidRDefault="00E53C6C" w:rsidP="00E53C6C">
      <w:pPr>
        <w:autoSpaceDE w:val="0"/>
        <w:autoSpaceDN w:val="0"/>
        <w:adjustRightInd w:val="0"/>
        <w:spacing w:after="0" w:line="240" w:lineRule="auto"/>
        <w:rPr>
          <w:rFonts w:ascii="Times New Roman" w:hAnsi="Times New Roman"/>
          <w:b/>
          <w:bCs/>
          <w:color w:val="000000"/>
          <w:sz w:val="24"/>
          <w:szCs w:val="24"/>
        </w:rPr>
      </w:pPr>
    </w:p>
    <w:p w:rsidR="00F71FC3" w:rsidRDefault="00F71FC3" w:rsidP="00923FD8">
      <w:pPr>
        <w:autoSpaceDE w:val="0"/>
        <w:autoSpaceDN w:val="0"/>
        <w:adjustRightInd w:val="0"/>
        <w:spacing w:after="0" w:line="240" w:lineRule="auto"/>
        <w:rPr>
          <w:rFonts w:ascii="Times New Roman" w:hAnsi="Times New Roman"/>
          <w:b/>
          <w:bCs/>
          <w:color w:val="000000"/>
          <w:sz w:val="24"/>
          <w:szCs w:val="24"/>
        </w:rPr>
      </w:pPr>
    </w:p>
    <w:p w:rsidR="00923FD8" w:rsidRPr="004F0DD9" w:rsidRDefault="00923FD8" w:rsidP="00923FD8">
      <w:pPr>
        <w:autoSpaceDE w:val="0"/>
        <w:autoSpaceDN w:val="0"/>
        <w:adjustRightInd w:val="0"/>
        <w:spacing w:after="0" w:line="240" w:lineRule="auto"/>
        <w:rPr>
          <w:rFonts w:ascii="Times New Roman" w:hAnsi="Times New Roman"/>
          <w:sz w:val="24"/>
          <w:szCs w:val="24"/>
          <w:lang w:eastAsia="en-IN"/>
        </w:rPr>
      </w:pPr>
      <w:r w:rsidRPr="004F0DD9">
        <w:rPr>
          <w:rFonts w:ascii="Times New Roman" w:hAnsi="Times New Roman"/>
          <w:b/>
          <w:bCs/>
          <w:color w:val="000000"/>
          <w:sz w:val="24"/>
          <w:szCs w:val="24"/>
        </w:rPr>
        <w:t>UNIT-I</w:t>
      </w:r>
      <w:r w:rsidRPr="004F0DD9">
        <w:rPr>
          <w:rFonts w:ascii="Times New Roman" w:hAnsi="Times New Roman"/>
          <w:sz w:val="24"/>
          <w:szCs w:val="24"/>
          <w:lang w:eastAsia="en-IN"/>
        </w:rPr>
        <w:t xml:space="preserve"> </w:t>
      </w:r>
    </w:p>
    <w:p w:rsidR="00923FD8" w:rsidRPr="004F0DD9" w:rsidRDefault="00923FD8" w:rsidP="00923FD8">
      <w:pPr>
        <w:autoSpaceDE w:val="0"/>
        <w:autoSpaceDN w:val="0"/>
        <w:adjustRightInd w:val="0"/>
        <w:spacing w:after="0" w:line="240" w:lineRule="auto"/>
        <w:jc w:val="both"/>
        <w:rPr>
          <w:rFonts w:ascii="Times New Roman" w:hAnsi="Times New Roman"/>
          <w:sz w:val="24"/>
          <w:szCs w:val="24"/>
          <w:lang w:val="en-IN"/>
        </w:rPr>
      </w:pPr>
      <w:r w:rsidRPr="004F0DD9">
        <w:rPr>
          <w:rFonts w:ascii="Times New Roman" w:hAnsi="Times New Roman"/>
          <w:sz w:val="24"/>
          <w:szCs w:val="24"/>
          <w:lang w:val="en-IN"/>
        </w:rPr>
        <w:t xml:space="preserve">Introduction to Competencies - Product Development Techniques - Management Skills-The SEI CMM - International Organization for Standardization Formulation of a test case plan or test bed at the requirements stage: Ways to gather requirements and documentation. </w:t>
      </w:r>
    </w:p>
    <w:p w:rsidR="00923FD8" w:rsidRPr="004F0DD9" w:rsidRDefault="00923FD8" w:rsidP="00923FD8">
      <w:pPr>
        <w:autoSpaceDE w:val="0"/>
        <w:autoSpaceDN w:val="0"/>
        <w:adjustRightInd w:val="0"/>
        <w:spacing w:after="0" w:line="240" w:lineRule="auto"/>
        <w:rPr>
          <w:rFonts w:ascii="Times New Roman" w:hAnsi="Times New Roman"/>
          <w:b/>
          <w:bCs/>
          <w:color w:val="000000"/>
          <w:sz w:val="24"/>
          <w:szCs w:val="24"/>
        </w:rPr>
      </w:pPr>
    </w:p>
    <w:p w:rsidR="00923FD8" w:rsidRPr="004F0DD9" w:rsidRDefault="00923FD8" w:rsidP="00923FD8">
      <w:pPr>
        <w:autoSpaceDE w:val="0"/>
        <w:autoSpaceDN w:val="0"/>
        <w:adjustRightInd w:val="0"/>
        <w:spacing w:after="0" w:line="240" w:lineRule="auto"/>
        <w:rPr>
          <w:rFonts w:ascii="Times New Roman" w:hAnsi="Times New Roman"/>
          <w:sz w:val="24"/>
          <w:szCs w:val="24"/>
          <w:lang w:eastAsia="en-IN"/>
        </w:rPr>
      </w:pPr>
      <w:r w:rsidRPr="004F0DD9">
        <w:rPr>
          <w:rFonts w:ascii="Times New Roman" w:hAnsi="Times New Roman"/>
          <w:b/>
          <w:bCs/>
          <w:color w:val="000000"/>
          <w:sz w:val="24"/>
          <w:szCs w:val="24"/>
        </w:rPr>
        <w:t>UNIT-II</w:t>
      </w:r>
      <w:r w:rsidRPr="004F0DD9">
        <w:rPr>
          <w:rFonts w:ascii="Times New Roman" w:hAnsi="Times New Roman"/>
          <w:sz w:val="24"/>
          <w:szCs w:val="24"/>
          <w:lang w:eastAsia="en-IN"/>
        </w:rPr>
        <w:t xml:space="preserve"> </w:t>
      </w:r>
    </w:p>
    <w:p w:rsidR="00923FD8" w:rsidRPr="004F0DD9" w:rsidRDefault="00923FD8" w:rsidP="00923FD8">
      <w:pPr>
        <w:autoSpaceDE w:val="0"/>
        <w:autoSpaceDN w:val="0"/>
        <w:adjustRightInd w:val="0"/>
        <w:spacing w:after="0" w:line="240" w:lineRule="auto"/>
        <w:jc w:val="both"/>
        <w:rPr>
          <w:rFonts w:ascii="Times New Roman" w:hAnsi="Times New Roman"/>
          <w:sz w:val="24"/>
          <w:szCs w:val="24"/>
          <w:lang w:val="en-IN"/>
        </w:rPr>
      </w:pPr>
      <w:r w:rsidRPr="004F0DD9">
        <w:rPr>
          <w:rFonts w:ascii="Times New Roman" w:hAnsi="Times New Roman"/>
          <w:sz w:val="24"/>
          <w:szCs w:val="24"/>
          <w:lang w:val="en-IN"/>
        </w:rPr>
        <w:t xml:space="preserve">Managing Domain Processes - Project Selection Models - Project Portfolio Management - Financial Processes - Selecting a Project Team - Goal and Scope of the Software Project - Project Planning - Creating the Work Breakdown Structure - Approaches to Building a WBS - Project Milestones - Work Packages - Building a WBS for Software. </w:t>
      </w:r>
    </w:p>
    <w:p w:rsidR="00923FD8" w:rsidRPr="004F0DD9" w:rsidRDefault="00923FD8" w:rsidP="00923FD8">
      <w:pPr>
        <w:autoSpaceDE w:val="0"/>
        <w:autoSpaceDN w:val="0"/>
        <w:adjustRightInd w:val="0"/>
        <w:spacing w:after="0" w:line="240" w:lineRule="auto"/>
        <w:rPr>
          <w:rFonts w:ascii="Times New Roman" w:hAnsi="Times New Roman"/>
          <w:b/>
          <w:bCs/>
          <w:color w:val="000000"/>
          <w:sz w:val="24"/>
          <w:szCs w:val="24"/>
        </w:rPr>
      </w:pPr>
    </w:p>
    <w:p w:rsidR="00923FD8" w:rsidRPr="004F0DD9" w:rsidRDefault="00923FD8" w:rsidP="00923FD8">
      <w:pPr>
        <w:autoSpaceDE w:val="0"/>
        <w:autoSpaceDN w:val="0"/>
        <w:adjustRightInd w:val="0"/>
        <w:spacing w:after="0" w:line="240" w:lineRule="auto"/>
        <w:rPr>
          <w:rFonts w:ascii="Times New Roman" w:hAnsi="Times New Roman"/>
          <w:sz w:val="24"/>
          <w:szCs w:val="24"/>
          <w:lang w:eastAsia="en-IN"/>
        </w:rPr>
      </w:pPr>
      <w:r w:rsidRPr="004F0DD9">
        <w:rPr>
          <w:rFonts w:ascii="Times New Roman" w:hAnsi="Times New Roman"/>
          <w:b/>
          <w:bCs/>
          <w:color w:val="000000"/>
          <w:sz w:val="24"/>
          <w:szCs w:val="24"/>
        </w:rPr>
        <w:t>UNIT-III</w:t>
      </w:r>
      <w:r w:rsidRPr="004F0DD9">
        <w:rPr>
          <w:rFonts w:ascii="Times New Roman" w:hAnsi="Times New Roman"/>
          <w:sz w:val="24"/>
          <w:szCs w:val="24"/>
          <w:lang w:eastAsia="en-IN"/>
        </w:rPr>
        <w:t xml:space="preserve"> </w:t>
      </w:r>
    </w:p>
    <w:p w:rsidR="00923FD8" w:rsidRPr="004F0DD9" w:rsidRDefault="00923FD8" w:rsidP="00923FD8">
      <w:pPr>
        <w:autoSpaceDE w:val="0"/>
        <w:autoSpaceDN w:val="0"/>
        <w:adjustRightInd w:val="0"/>
        <w:spacing w:after="0" w:line="240" w:lineRule="auto"/>
        <w:jc w:val="both"/>
        <w:rPr>
          <w:rFonts w:ascii="Times New Roman" w:hAnsi="Times New Roman"/>
          <w:sz w:val="24"/>
          <w:szCs w:val="24"/>
          <w:lang w:val="en-IN"/>
        </w:rPr>
      </w:pPr>
      <w:r w:rsidRPr="004F0DD9">
        <w:rPr>
          <w:rFonts w:ascii="Times New Roman" w:hAnsi="Times New Roman"/>
          <w:sz w:val="24"/>
          <w:szCs w:val="24"/>
          <w:lang w:val="en-IN"/>
        </w:rPr>
        <w:t xml:space="preserve">Tasks and Activities - Software Size and Reuse Estimating: A Regression Model - COCOMO II - SLIM Organizational Planning - Project Roles and Skills Needed. Mode of good interface design-simple pleasant dialog boxes, non-interfering colors, non crowding of user controls on the interface panel. </w:t>
      </w:r>
    </w:p>
    <w:p w:rsidR="00923FD8" w:rsidRPr="004F0DD9" w:rsidRDefault="00923FD8" w:rsidP="00923FD8">
      <w:pPr>
        <w:autoSpaceDE w:val="0"/>
        <w:autoSpaceDN w:val="0"/>
        <w:adjustRightInd w:val="0"/>
        <w:spacing w:after="0" w:line="240" w:lineRule="auto"/>
        <w:rPr>
          <w:rFonts w:ascii="Times New Roman" w:hAnsi="Times New Roman"/>
          <w:b/>
          <w:bCs/>
          <w:color w:val="000000"/>
          <w:sz w:val="24"/>
          <w:szCs w:val="24"/>
        </w:rPr>
      </w:pPr>
    </w:p>
    <w:p w:rsidR="00923FD8" w:rsidRPr="004F0DD9" w:rsidRDefault="00923FD8" w:rsidP="00923FD8">
      <w:pPr>
        <w:autoSpaceDE w:val="0"/>
        <w:autoSpaceDN w:val="0"/>
        <w:adjustRightInd w:val="0"/>
        <w:spacing w:after="0" w:line="240" w:lineRule="auto"/>
        <w:rPr>
          <w:rFonts w:ascii="Times New Roman" w:hAnsi="Times New Roman"/>
          <w:sz w:val="24"/>
          <w:szCs w:val="24"/>
          <w:lang w:val="en-IN"/>
        </w:rPr>
      </w:pPr>
      <w:r w:rsidRPr="004F0DD9">
        <w:rPr>
          <w:rFonts w:ascii="Times New Roman" w:hAnsi="Times New Roman"/>
          <w:b/>
          <w:bCs/>
          <w:color w:val="000000"/>
          <w:sz w:val="24"/>
          <w:szCs w:val="24"/>
        </w:rPr>
        <w:t>UNIT-IV</w:t>
      </w:r>
      <w:r w:rsidRPr="004F0DD9">
        <w:rPr>
          <w:rFonts w:ascii="Times New Roman" w:hAnsi="Times New Roman"/>
          <w:sz w:val="24"/>
          <w:szCs w:val="24"/>
          <w:lang w:eastAsia="en-IN"/>
        </w:rPr>
        <w:t xml:space="preserve"> </w:t>
      </w:r>
    </w:p>
    <w:p w:rsidR="00923FD8" w:rsidRDefault="00923FD8" w:rsidP="00923FD8">
      <w:pPr>
        <w:autoSpaceDE w:val="0"/>
        <w:autoSpaceDN w:val="0"/>
        <w:adjustRightInd w:val="0"/>
        <w:spacing w:after="0" w:line="240" w:lineRule="auto"/>
        <w:jc w:val="both"/>
        <w:rPr>
          <w:rFonts w:ascii="Times New Roman" w:hAnsi="Times New Roman"/>
          <w:sz w:val="24"/>
          <w:szCs w:val="24"/>
          <w:lang w:val="en-IN"/>
        </w:rPr>
      </w:pPr>
      <w:r w:rsidRPr="004F0DD9">
        <w:rPr>
          <w:rFonts w:ascii="Times New Roman" w:hAnsi="Times New Roman"/>
          <w:sz w:val="24"/>
          <w:szCs w:val="24"/>
          <w:lang w:val="en-IN"/>
        </w:rPr>
        <w:t>Project Management Resource Activities - Organizational Form and Structure - Software Development Dependencies - Brainstorming - Scheduling Fundamentals - PERT and CPM - Leveling Resource Assignments - Map the Schedule to a Real Calend</w:t>
      </w:r>
      <w:r>
        <w:rPr>
          <w:rFonts w:ascii="Times New Roman" w:hAnsi="Times New Roman"/>
          <w:sz w:val="24"/>
          <w:szCs w:val="24"/>
          <w:lang w:val="en-IN"/>
        </w:rPr>
        <w:t xml:space="preserve">ar - Critical Chain Scheduling.; </w:t>
      </w:r>
      <w:r w:rsidRPr="004F0DD9">
        <w:rPr>
          <w:rFonts w:ascii="Times New Roman" w:hAnsi="Times New Roman"/>
          <w:sz w:val="24"/>
          <w:szCs w:val="24"/>
          <w:lang w:val="en-IN"/>
        </w:rPr>
        <w:t>Quality: Requirements – The SEI CMM - Guidelines - Challenges - Quality Function Deployment</w:t>
      </w:r>
      <w:r>
        <w:rPr>
          <w:rFonts w:ascii="Times New Roman" w:hAnsi="Times New Roman"/>
          <w:sz w:val="24"/>
          <w:szCs w:val="24"/>
          <w:lang w:val="en-IN"/>
        </w:rPr>
        <w:t>.</w:t>
      </w:r>
    </w:p>
    <w:p w:rsidR="00923FD8" w:rsidRPr="004F0DD9" w:rsidRDefault="00923FD8" w:rsidP="00923FD8">
      <w:pPr>
        <w:autoSpaceDE w:val="0"/>
        <w:autoSpaceDN w:val="0"/>
        <w:adjustRightInd w:val="0"/>
        <w:spacing w:after="0" w:line="240" w:lineRule="auto"/>
        <w:jc w:val="both"/>
        <w:rPr>
          <w:rFonts w:ascii="Times New Roman" w:hAnsi="Times New Roman"/>
          <w:sz w:val="24"/>
          <w:szCs w:val="24"/>
          <w:lang w:val="en-IN"/>
        </w:rPr>
      </w:pPr>
    </w:p>
    <w:p w:rsidR="00923FD8" w:rsidRPr="004F0DD9" w:rsidRDefault="00923FD8" w:rsidP="00923FD8">
      <w:pPr>
        <w:autoSpaceDE w:val="0"/>
        <w:autoSpaceDN w:val="0"/>
        <w:adjustRightInd w:val="0"/>
        <w:spacing w:after="0" w:line="240" w:lineRule="auto"/>
        <w:rPr>
          <w:rFonts w:ascii="Times New Roman" w:hAnsi="Times New Roman"/>
          <w:sz w:val="24"/>
          <w:szCs w:val="24"/>
          <w:lang w:val="en-IN"/>
        </w:rPr>
      </w:pPr>
      <w:r w:rsidRPr="004F0DD9">
        <w:rPr>
          <w:rFonts w:ascii="Times New Roman" w:hAnsi="Times New Roman"/>
          <w:b/>
          <w:bCs/>
          <w:color w:val="000000"/>
          <w:sz w:val="24"/>
          <w:szCs w:val="24"/>
        </w:rPr>
        <w:t>UNIT-V</w:t>
      </w:r>
      <w:r w:rsidRPr="004F0DD9">
        <w:rPr>
          <w:rFonts w:ascii="Times New Roman" w:hAnsi="Times New Roman"/>
          <w:sz w:val="24"/>
          <w:szCs w:val="24"/>
          <w:lang w:eastAsia="en-IN"/>
        </w:rPr>
        <w:t xml:space="preserve"> </w:t>
      </w:r>
    </w:p>
    <w:p w:rsidR="00923FD8" w:rsidRPr="00223559" w:rsidRDefault="00923FD8" w:rsidP="00923FD8">
      <w:pPr>
        <w:spacing w:after="0" w:line="240" w:lineRule="auto"/>
        <w:jc w:val="both"/>
        <w:rPr>
          <w:rFonts w:ascii="Times New Roman" w:hAnsi="Times New Roman"/>
          <w:sz w:val="24"/>
          <w:szCs w:val="24"/>
        </w:rPr>
      </w:pPr>
      <w:r w:rsidRPr="00223559">
        <w:rPr>
          <w:rFonts w:ascii="Times New Roman" w:hAnsi="Times New Roman"/>
          <w:sz w:val="24"/>
          <w:szCs w:val="24"/>
        </w:rPr>
        <w:t xml:space="preserve">IEEE-CS/ACM - </w:t>
      </w:r>
      <w:r w:rsidRPr="00223559">
        <w:rPr>
          <w:rFonts w:ascii="Times New Roman" w:eastAsia="Times New Roman" w:hAnsi="Times New Roman"/>
          <w:sz w:val="24"/>
          <w:szCs w:val="24"/>
        </w:rPr>
        <w:t>Software Engineering Code of Ethics-</w:t>
      </w:r>
      <w:r w:rsidRPr="00223559">
        <w:rPr>
          <w:rFonts w:ascii="Times New Roman" w:hAnsi="Times New Roman"/>
          <w:sz w:val="24"/>
          <w:szCs w:val="24"/>
        </w:rPr>
        <w:t xml:space="preserve">Introduction, purpose, preamble, principles- public, client and employer, product, judgment, management, profession, colleagues, </w:t>
      </w:r>
      <w:r w:rsidRPr="00223559">
        <w:rPr>
          <w:rFonts w:ascii="Times New Roman" w:hAnsi="Times New Roman"/>
          <w:sz w:val="24"/>
          <w:szCs w:val="24"/>
        </w:rPr>
        <w:lastRenderedPageBreak/>
        <w:t>self; Plagiarism – What is it,types, Five levels or degrees of plagiarism, prevention,</w:t>
      </w:r>
      <w:r>
        <w:rPr>
          <w:rFonts w:ascii="Times New Roman" w:hAnsi="Times New Roman"/>
          <w:sz w:val="24"/>
          <w:szCs w:val="24"/>
        </w:rPr>
        <w:t xml:space="preserve"> MLCU policy, </w:t>
      </w:r>
      <w:r w:rsidRPr="00223559">
        <w:rPr>
          <w:rFonts w:ascii="Times New Roman" w:hAnsi="Times New Roman"/>
          <w:sz w:val="24"/>
          <w:szCs w:val="24"/>
        </w:rPr>
        <w:t xml:space="preserve"> IEEE plagiarism guidelines, citation-APA, IEEE</w:t>
      </w:r>
      <w:r>
        <w:rPr>
          <w:rFonts w:ascii="Times New Roman" w:hAnsi="Times New Roman"/>
          <w:sz w:val="24"/>
          <w:szCs w:val="24"/>
        </w:rPr>
        <w:t>.</w:t>
      </w:r>
    </w:p>
    <w:p w:rsidR="00923FD8" w:rsidRPr="004F0DD9" w:rsidRDefault="00923FD8" w:rsidP="00923FD8">
      <w:pPr>
        <w:spacing w:after="0" w:line="240" w:lineRule="auto"/>
        <w:rPr>
          <w:rFonts w:ascii="Times New Roman" w:hAnsi="Times New Roman"/>
          <w:b/>
          <w:sz w:val="24"/>
          <w:szCs w:val="24"/>
        </w:rPr>
      </w:pPr>
    </w:p>
    <w:p w:rsidR="00923FD8" w:rsidRPr="004F0DD9" w:rsidRDefault="00923FD8" w:rsidP="00923FD8">
      <w:pPr>
        <w:spacing w:after="0" w:line="240" w:lineRule="auto"/>
        <w:rPr>
          <w:rFonts w:ascii="Times New Roman" w:hAnsi="Times New Roman"/>
          <w:b/>
          <w:sz w:val="24"/>
          <w:szCs w:val="24"/>
        </w:rPr>
      </w:pPr>
      <w:r w:rsidRPr="004F0DD9">
        <w:rPr>
          <w:rFonts w:ascii="Times New Roman" w:hAnsi="Times New Roman"/>
          <w:b/>
          <w:sz w:val="24"/>
          <w:szCs w:val="24"/>
        </w:rPr>
        <w:t>TEXTBOOK:</w:t>
      </w:r>
    </w:p>
    <w:p w:rsidR="00923FD8" w:rsidRPr="004F0DD9" w:rsidRDefault="00923FD8" w:rsidP="00923FD8">
      <w:pPr>
        <w:pStyle w:val="ListParagraph"/>
        <w:numPr>
          <w:ilvl w:val="0"/>
          <w:numId w:val="23"/>
        </w:numPr>
        <w:spacing w:after="0" w:line="240" w:lineRule="auto"/>
        <w:ind w:left="360"/>
        <w:rPr>
          <w:rFonts w:ascii="Times New Roman" w:hAnsi="Times New Roman"/>
          <w:b/>
          <w:sz w:val="24"/>
          <w:szCs w:val="24"/>
        </w:rPr>
      </w:pPr>
      <w:r w:rsidRPr="004F0DD9">
        <w:rPr>
          <w:rFonts w:ascii="Times New Roman" w:hAnsi="Times New Roman"/>
          <w:sz w:val="24"/>
          <w:szCs w:val="24"/>
        </w:rPr>
        <w:t>Bob Hughes, Mikecotterell, “Software Project Management”, Third Edition, Tata McGraw Hill</w:t>
      </w:r>
      <w:r w:rsidRPr="004F0DD9">
        <w:rPr>
          <w:rFonts w:ascii="Times New Roman" w:hAnsi="Times New Roman"/>
          <w:sz w:val="24"/>
          <w:szCs w:val="24"/>
        </w:rPr>
        <w:br/>
      </w:r>
    </w:p>
    <w:p w:rsidR="00923FD8" w:rsidRPr="004F0DD9" w:rsidRDefault="00923FD8" w:rsidP="00923FD8">
      <w:pPr>
        <w:spacing w:after="0" w:line="240" w:lineRule="auto"/>
        <w:rPr>
          <w:rFonts w:ascii="Times New Roman" w:hAnsi="Times New Roman"/>
          <w:b/>
          <w:sz w:val="24"/>
          <w:szCs w:val="24"/>
        </w:rPr>
      </w:pPr>
      <w:r w:rsidRPr="004F0DD9">
        <w:rPr>
          <w:rFonts w:ascii="Times New Roman" w:hAnsi="Times New Roman"/>
          <w:b/>
          <w:sz w:val="24"/>
          <w:szCs w:val="24"/>
        </w:rPr>
        <w:t>REFERENCES:</w:t>
      </w:r>
    </w:p>
    <w:p w:rsidR="00923FD8" w:rsidRPr="004F0DD9" w:rsidRDefault="00923FD8" w:rsidP="00923FD8">
      <w:pPr>
        <w:pStyle w:val="ListParagraph"/>
        <w:numPr>
          <w:ilvl w:val="0"/>
          <w:numId w:val="24"/>
        </w:numPr>
        <w:spacing w:after="0" w:line="240" w:lineRule="auto"/>
        <w:ind w:left="360"/>
        <w:rPr>
          <w:rFonts w:ascii="Times New Roman" w:hAnsi="Times New Roman"/>
          <w:sz w:val="24"/>
          <w:szCs w:val="24"/>
        </w:rPr>
      </w:pPr>
      <w:r w:rsidRPr="004F0DD9">
        <w:rPr>
          <w:rFonts w:ascii="Times New Roman" w:hAnsi="Times New Roman"/>
          <w:sz w:val="24"/>
          <w:szCs w:val="24"/>
        </w:rPr>
        <w:t>Ramesh, Gopalaswamy, "Managing Global Projects", Tata McGraw Hill</w:t>
      </w:r>
    </w:p>
    <w:p w:rsidR="00923FD8" w:rsidRDefault="00923FD8" w:rsidP="00923FD8">
      <w:pPr>
        <w:pStyle w:val="ListParagraph"/>
        <w:numPr>
          <w:ilvl w:val="0"/>
          <w:numId w:val="24"/>
        </w:numPr>
        <w:spacing w:after="0" w:line="240" w:lineRule="auto"/>
        <w:ind w:left="360"/>
        <w:rPr>
          <w:rFonts w:ascii="Times New Roman" w:hAnsi="Times New Roman"/>
          <w:sz w:val="24"/>
          <w:szCs w:val="24"/>
        </w:rPr>
      </w:pPr>
      <w:r w:rsidRPr="004F0DD9">
        <w:rPr>
          <w:rFonts w:ascii="Times New Roman" w:hAnsi="Times New Roman"/>
          <w:sz w:val="24"/>
          <w:szCs w:val="24"/>
        </w:rPr>
        <w:t>Royce, “Software Project Management”, Pearson Education</w:t>
      </w:r>
    </w:p>
    <w:p w:rsidR="00923FD8" w:rsidRPr="00C67BB2" w:rsidRDefault="00923FD8" w:rsidP="00923FD8">
      <w:pPr>
        <w:pStyle w:val="ListParagraph"/>
        <w:numPr>
          <w:ilvl w:val="0"/>
          <w:numId w:val="24"/>
        </w:numPr>
        <w:autoSpaceDE w:val="0"/>
        <w:autoSpaceDN w:val="0"/>
        <w:adjustRightInd w:val="0"/>
        <w:spacing w:after="0" w:line="240" w:lineRule="auto"/>
        <w:ind w:left="360"/>
        <w:rPr>
          <w:rFonts w:ascii="Times New Roman" w:eastAsia="Times New Roman" w:hAnsi="Times New Roman"/>
          <w:sz w:val="24"/>
          <w:szCs w:val="28"/>
        </w:rPr>
      </w:pPr>
      <w:r w:rsidRPr="00C67BB2">
        <w:rPr>
          <w:rFonts w:ascii="Times New Roman" w:hAnsi="Times New Roman"/>
          <w:sz w:val="24"/>
          <w:szCs w:val="28"/>
        </w:rPr>
        <w:t xml:space="preserve">EEE-CS/ACM - </w:t>
      </w:r>
      <w:r w:rsidRPr="00C67BB2">
        <w:rPr>
          <w:rFonts w:ascii="Times New Roman" w:eastAsia="Times New Roman" w:hAnsi="Times New Roman"/>
          <w:sz w:val="24"/>
          <w:szCs w:val="28"/>
        </w:rPr>
        <w:t xml:space="preserve">Software Engineering Code of Ethics - </w:t>
      </w:r>
      <w:r w:rsidRPr="00B63172">
        <w:rPr>
          <w:rFonts w:ascii="Times New Roman" w:hAnsi="Times New Roman"/>
          <w:bCs/>
          <w:sz w:val="24"/>
          <w:szCs w:val="24"/>
        </w:rPr>
        <w:t>Don Gotterbarn, Keith Miller, Simon Rogerson Executive Committee, IEEE-CS/ACM Joint Task Force on Software Engineering Ethics and Professional Practices</w:t>
      </w:r>
    </w:p>
    <w:p w:rsidR="00923FD8" w:rsidRPr="004F0DD9" w:rsidRDefault="00923FD8" w:rsidP="00923FD8">
      <w:pPr>
        <w:pStyle w:val="ListParagraph"/>
        <w:numPr>
          <w:ilvl w:val="0"/>
          <w:numId w:val="24"/>
        </w:numPr>
        <w:spacing w:after="0" w:line="240" w:lineRule="auto"/>
        <w:ind w:left="360"/>
        <w:rPr>
          <w:rFonts w:ascii="Times New Roman" w:hAnsi="Times New Roman"/>
          <w:sz w:val="24"/>
          <w:szCs w:val="24"/>
        </w:rPr>
      </w:pPr>
      <w:r w:rsidRPr="004F0DD9">
        <w:rPr>
          <w:rFonts w:ascii="Times New Roman" w:hAnsi="Times New Roman"/>
          <w:sz w:val="24"/>
          <w:szCs w:val="24"/>
        </w:rPr>
        <w:t>Jalote, “Software Project Management in Practice”, Pearson Education</w:t>
      </w:r>
    </w:p>
    <w:p w:rsidR="00E53C6C" w:rsidRDefault="00E53C6C" w:rsidP="00923FD8">
      <w:pPr>
        <w:spacing w:after="0" w:line="240" w:lineRule="auto"/>
        <w:rPr>
          <w:rFonts w:ascii="Times New Roman" w:hAnsi="Times New Roman"/>
          <w:b/>
          <w:sz w:val="24"/>
          <w:szCs w:val="24"/>
        </w:rPr>
      </w:pPr>
    </w:p>
    <w:p w:rsidR="002565AB" w:rsidRDefault="002565AB" w:rsidP="00E53C6C">
      <w:pPr>
        <w:spacing w:after="0" w:line="240" w:lineRule="auto"/>
        <w:jc w:val="center"/>
        <w:rPr>
          <w:rFonts w:ascii="Times New Roman" w:hAnsi="Times New Roman"/>
          <w:b/>
          <w:sz w:val="24"/>
          <w:szCs w:val="24"/>
        </w:rPr>
      </w:pPr>
    </w:p>
    <w:p w:rsidR="00E53C6C" w:rsidRPr="00CB01ED" w:rsidRDefault="00E53C6C" w:rsidP="00E53C6C">
      <w:pPr>
        <w:spacing w:after="0" w:line="240" w:lineRule="auto"/>
        <w:jc w:val="center"/>
        <w:rPr>
          <w:rFonts w:ascii="Times New Roman" w:hAnsi="Times New Roman"/>
          <w:b/>
          <w:sz w:val="24"/>
          <w:szCs w:val="24"/>
        </w:rPr>
      </w:pPr>
      <w:r w:rsidRPr="00CB01ED">
        <w:rPr>
          <w:rFonts w:ascii="Times New Roman" w:hAnsi="Times New Roman"/>
          <w:b/>
          <w:sz w:val="24"/>
          <w:szCs w:val="24"/>
        </w:rPr>
        <w:t>ELECTIVE I</w:t>
      </w:r>
    </w:p>
    <w:p w:rsidR="00E53C6C" w:rsidRPr="00CB01ED" w:rsidRDefault="00E53C6C" w:rsidP="00E53C6C">
      <w:pPr>
        <w:spacing w:after="0" w:line="240" w:lineRule="auto"/>
        <w:jc w:val="center"/>
        <w:rPr>
          <w:rFonts w:ascii="Times New Roman" w:hAnsi="Times New Roman"/>
          <w:b/>
          <w:sz w:val="24"/>
          <w:szCs w:val="24"/>
        </w:rPr>
      </w:pPr>
    </w:p>
    <w:p w:rsidR="00E53C6C" w:rsidRPr="00CB01ED" w:rsidRDefault="004839FF" w:rsidP="00E53C6C">
      <w:pPr>
        <w:spacing w:after="0" w:line="240" w:lineRule="auto"/>
        <w:jc w:val="both"/>
        <w:rPr>
          <w:rFonts w:ascii="Times New Roman" w:eastAsia="Times New Roman" w:hAnsi="Times New Roman"/>
          <w:color w:val="000000"/>
          <w:sz w:val="24"/>
          <w:szCs w:val="24"/>
        </w:rPr>
      </w:pPr>
      <w:r>
        <w:rPr>
          <w:rFonts w:ascii="Times New Roman" w:hAnsi="Times New Roman"/>
          <w:b/>
          <w:sz w:val="24"/>
          <w:szCs w:val="24"/>
        </w:rPr>
        <w:t>Subject:</w:t>
      </w:r>
      <w:r w:rsidR="00E53C6C" w:rsidRPr="00CB01ED">
        <w:rPr>
          <w:rFonts w:ascii="Times New Roman" w:hAnsi="Times New Roman"/>
          <w:sz w:val="24"/>
          <w:szCs w:val="24"/>
        </w:rPr>
        <w:t xml:space="preserve"> </w:t>
      </w:r>
      <w:r w:rsidR="00E53C6C" w:rsidRPr="00CB01ED">
        <w:rPr>
          <w:rFonts w:ascii="Times New Roman" w:eastAsia="Times New Roman" w:hAnsi="Times New Roman"/>
          <w:caps/>
          <w:color w:val="000000"/>
          <w:sz w:val="24"/>
          <w:szCs w:val="24"/>
        </w:rPr>
        <w:t>data mining and datawarehousing</w:t>
      </w:r>
    </w:p>
    <w:p w:rsidR="00E53C6C" w:rsidRPr="00CB01ED" w:rsidRDefault="00E53C6C" w:rsidP="00E5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MST</w:t>
      </w:r>
      <w:r w:rsidRPr="00CB01ED">
        <w:rPr>
          <w:rFonts w:ascii="Times New Roman" w:eastAsia="Times New Roman" w:hAnsi="Times New Roman"/>
          <w:color w:val="000000"/>
          <w:sz w:val="24"/>
          <w:szCs w:val="24"/>
        </w:rPr>
        <w:t>E</w:t>
      </w:r>
      <w:r>
        <w:rPr>
          <w:rFonts w:ascii="Times New Roman" w:eastAsia="Times New Roman" w:hAnsi="Times New Roman"/>
          <w:color w:val="000000"/>
          <w:sz w:val="24"/>
          <w:szCs w:val="24"/>
        </w:rPr>
        <w:t>6</w:t>
      </w:r>
      <w:r w:rsidR="00B76B4D">
        <w:rPr>
          <w:rFonts w:ascii="Times New Roman" w:eastAsia="Times New Roman" w:hAnsi="Times New Roman"/>
          <w:color w:val="000000"/>
          <w:sz w:val="24"/>
          <w:szCs w:val="24"/>
        </w:rPr>
        <w:t>00</w:t>
      </w:r>
    </w:p>
    <w:p w:rsidR="00E53C6C" w:rsidRDefault="00E53C6C" w:rsidP="00E5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4</w:t>
      </w:r>
    </w:p>
    <w:p w:rsidR="00E53C6C" w:rsidRDefault="00953A59" w:rsidP="00E53C6C">
      <w:pPr>
        <w:spacing w:after="0" w:line="240" w:lineRule="auto"/>
        <w:jc w:val="both"/>
        <w:rPr>
          <w:rFonts w:ascii="Times New Roman" w:eastAsia="Times New Roman" w:hAnsi="Times New Roman"/>
          <w:color w:val="000000"/>
          <w:sz w:val="24"/>
          <w:szCs w:val="24"/>
        </w:rPr>
      </w:pPr>
      <w:r w:rsidRPr="00953A59">
        <w:rPr>
          <w:rFonts w:ascii="Times New Roman" w:hAnsi="Times New Roman"/>
          <w:noProof/>
          <w:sz w:val="24"/>
          <w:szCs w:val="24"/>
        </w:rPr>
        <w:pict>
          <v:shapetype id="_x0000_t202" coordsize="21600,21600" o:spt="202" path="m,l,21600r21600,l21600,xe">
            <v:stroke joinstyle="miter"/>
            <v:path gradientshapeok="t" o:connecttype="rect"/>
          </v:shapetype>
          <v:shape id="_x0000_s1095" type="#_x0000_t202" style="position:absolute;left:0;text-align:left;margin-left:3.65pt;margin-top:5.5pt;width:456pt;height:51.9pt;z-index:251751424;mso-wrap-distance-left:9.05pt;mso-wrap-distance-right:9.05pt" strokeweight="5pt">
            <v:fill color2="black"/>
            <v:stroke linestyle="thinThick"/>
            <v:textbox>
              <w:txbxContent>
                <w:p w:rsidR="003B64D9" w:rsidRDefault="003B64D9" w:rsidP="00E53C6C">
                  <w:pPr>
                    <w:pStyle w:val="NoSpacing"/>
                  </w:pPr>
                  <w:r>
                    <w:rPr>
                      <w:rFonts w:ascii="Times New Roman" w:hAnsi="Times New Roman"/>
                      <w:b/>
                      <w:sz w:val="24"/>
                    </w:rPr>
                    <w:t xml:space="preserve">OBJECTIVE: </w:t>
                  </w:r>
                  <w:r>
                    <w:rPr>
                      <w:rFonts w:ascii="Times New Roman" w:hAnsi="Times New Roman"/>
                      <w:sz w:val="24"/>
                    </w:rPr>
                    <w:t>To enable the student to interpret the different kinds of database and to make use of  the different types of data mining and data warehousing.</w:t>
                  </w:r>
                </w:p>
              </w:txbxContent>
            </v:textbox>
          </v:shape>
        </w:pict>
      </w:r>
    </w:p>
    <w:p w:rsidR="00E53C6C" w:rsidRPr="00CB01ED" w:rsidRDefault="00E53C6C" w:rsidP="00E53C6C">
      <w:pPr>
        <w:spacing w:after="0" w:line="240" w:lineRule="auto"/>
        <w:jc w:val="both"/>
        <w:rPr>
          <w:rFonts w:ascii="Times New Roman" w:hAnsi="Times New Roman"/>
          <w:sz w:val="24"/>
          <w:szCs w:val="24"/>
        </w:rPr>
      </w:pPr>
    </w:p>
    <w:p w:rsidR="00E53C6C" w:rsidRDefault="00E53C6C" w:rsidP="00E53C6C">
      <w:pPr>
        <w:spacing w:after="0" w:line="240" w:lineRule="auto"/>
        <w:jc w:val="center"/>
        <w:rPr>
          <w:rFonts w:ascii="Times New Roman" w:hAnsi="Times New Roman"/>
          <w:b/>
          <w:sz w:val="24"/>
          <w:szCs w:val="24"/>
        </w:rPr>
      </w:pPr>
    </w:p>
    <w:p w:rsidR="00E53C6C" w:rsidRDefault="00E53C6C" w:rsidP="00E53C6C">
      <w:pPr>
        <w:spacing w:after="0" w:line="240" w:lineRule="auto"/>
        <w:jc w:val="center"/>
        <w:rPr>
          <w:rFonts w:ascii="Times New Roman" w:hAnsi="Times New Roman"/>
          <w:b/>
          <w:sz w:val="24"/>
          <w:szCs w:val="24"/>
        </w:rPr>
      </w:pPr>
    </w:p>
    <w:p w:rsidR="00E53C6C" w:rsidRPr="00CB01ED" w:rsidRDefault="00E53C6C" w:rsidP="00E53C6C">
      <w:pPr>
        <w:spacing w:after="0" w:line="240" w:lineRule="auto"/>
        <w:jc w:val="center"/>
        <w:rPr>
          <w:rFonts w:ascii="Times New Roman" w:hAnsi="Times New Roman"/>
          <w:b/>
          <w:sz w:val="24"/>
          <w:szCs w:val="24"/>
        </w:rPr>
      </w:pPr>
    </w:p>
    <w:p w:rsidR="00E53C6C" w:rsidRPr="00CB01ED" w:rsidRDefault="00E53C6C" w:rsidP="00E53C6C">
      <w:pPr>
        <w:autoSpaceDE w:val="0"/>
        <w:autoSpaceDN w:val="0"/>
        <w:adjustRightInd w:val="0"/>
        <w:spacing w:after="0" w:line="240" w:lineRule="auto"/>
        <w:rPr>
          <w:rFonts w:ascii="Times New Roman" w:hAnsi="Times New Roman"/>
          <w:sz w:val="24"/>
          <w:szCs w:val="24"/>
          <w:lang w:val="en-IN"/>
        </w:rPr>
      </w:pPr>
      <w:r w:rsidRPr="00CB01ED">
        <w:rPr>
          <w:rFonts w:ascii="Times New Roman" w:hAnsi="Times New Roman"/>
          <w:b/>
          <w:bCs/>
          <w:color w:val="000000"/>
          <w:sz w:val="24"/>
          <w:szCs w:val="24"/>
        </w:rPr>
        <w:t>UNIT-I</w:t>
      </w:r>
    </w:p>
    <w:p w:rsidR="00E53C6C" w:rsidRPr="00CB01ED" w:rsidRDefault="00E53C6C" w:rsidP="00E53C6C">
      <w:pPr>
        <w:spacing w:after="0" w:line="240" w:lineRule="auto"/>
        <w:jc w:val="both"/>
        <w:rPr>
          <w:rFonts w:ascii="Times New Roman" w:hAnsi="Times New Roman"/>
          <w:sz w:val="24"/>
          <w:szCs w:val="24"/>
        </w:rPr>
      </w:pPr>
      <w:r w:rsidRPr="00CB01ED">
        <w:rPr>
          <w:rFonts w:ascii="Times New Roman" w:hAnsi="Times New Roman"/>
          <w:sz w:val="24"/>
          <w:szCs w:val="24"/>
        </w:rPr>
        <w:t>Data warehousing Components–building a Data warehouse, Mapping the Data Warehouse to a Multiprocessor Architecture, DBMS Schemas for Decision Support, Data Extraction, Cleanup, and Transformation Tools, Metadata</w:t>
      </w:r>
    </w:p>
    <w:p w:rsidR="00E53C6C" w:rsidRPr="00CB01ED" w:rsidRDefault="00E53C6C" w:rsidP="00E53C6C">
      <w:pPr>
        <w:spacing w:after="0" w:line="240" w:lineRule="auto"/>
        <w:rPr>
          <w:rFonts w:ascii="Times New Roman" w:hAnsi="Times New Roman"/>
          <w:sz w:val="24"/>
          <w:szCs w:val="24"/>
        </w:rPr>
      </w:pPr>
    </w:p>
    <w:p w:rsidR="00E53C6C" w:rsidRPr="00CB01ED" w:rsidRDefault="00E53C6C" w:rsidP="00286D8B">
      <w:pPr>
        <w:spacing w:after="0" w:line="240" w:lineRule="auto"/>
        <w:rPr>
          <w:rFonts w:ascii="Times New Roman" w:hAnsi="Times New Roman"/>
          <w:sz w:val="24"/>
          <w:szCs w:val="24"/>
          <w:lang w:val="en-IN"/>
        </w:rPr>
      </w:pPr>
      <w:r w:rsidRPr="00CB01ED">
        <w:rPr>
          <w:rFonts w:ascii="Times New Roman" w:hAnsi="Times New Roman"/>
          <w:b/>
          <w:bCs/>
          <w:color w:val="000000"/>
          <w:sz w:val="24"/>
          <w:szCs w:val="24"/>
        </w:rPr>
        <w:t>UNIT-II</w:t>
      </w:r>
    </w:p>
    <w:p w:rsidR="00E53C6C" w:rsidRPr="00CB01ED" w:rsidRDefault="00E53C6C" w:rsidP="002565AB">
      <w:pPr>
        <w:autoSpaceDE w:val="0"/>
        <w:autoSpaceDN w:val="0"/>
        <w:adjustRightInd w:val="0"/>
        <w:spacing w:after="0" w:line="240" w:lineRule="auto"/>
        <w:jc w:val="both"/>
        <w:rPr>
          <w:rFonts w:ascii="Times New Roman" w:hAnsi="Times New Roman"/>
          <w:sz w:val="24"/>
          <w:szCs w:val="24"/>
        </w:rPr>
      </w:pPr>
      <w:r w:rsidRPr="00CB01ED">
        <w:rPr>
          <w:rFonts w:ascii="Times New Roman" w:hAnsi="Times New Roman"/>
          <w:sz w:val="24"/>
          <w:szCs w:val="24"/>
          <w:lang w:val="en-IN"/>
        </w:rPr>
        <w:t>Business Analysis- r</w:t>
      </w:r>
      <w:r w:rsidRPr="00CB01ED">
        <w:rPr>
          <w:rFonts w:ascii="Times New Roman" w:hAnsi="Times New Roman"/>
          <w:sz w:val="24"/>
          <w:szCs w:val="24"/>
        </w:rPr>
        <w:t>eporting and query tools and applications, tool categories, the need for applications,</w:t>
      </w:r>
      <w:r w:rsidR="002565AB">
        <w:rPr>
          <w:rFonts w:ascii="Times New Roman" w:hAnsi="Times New Roman"/>
          <w:sz w:val="24"/>
          <w:szCs w:val="24"/>
        </w:rPr>
        <w:t xml:space="preserve"> </w:t>
      </w:r>
      <w:r w:rsidRPr="00CB01ED">
        <w:rPr>
          <w:rFonts w:ascii="Times New Roman" w:hAnsi="Times New Roman"/>
          <w:sz w:val="24"/>
          <w:szCs w:val="24"/>
        </w:rPr>
        <w:t>Cognos Impromptu, Online Analytical Processing (OLAP), multidimensional data model, OLAP Guidelines, multidimensional versus multi-relational OLAP, categories of tools, OLAP Tools and the Internet</w:t>
      </w:r>
    </w:p>
    <w:p w:rsidR="00E53C6C" w:rsidRPr="00CB01ED" w:rsidRDefault="00E53C6C" w:rsidP="00E53C6C">
      <w:pPr>
        <w:spacing w:after="0" w:line="240" w:lineRule="auto"/>
        <w:rPr>
          <w:rFonts w:ascii="Times New Roman" w:hAnsi="Times New Roman"/>
          <w:sz w:val="24"/>
          <w:szCs w:val="24"/>
        </w:rPr>
      </w:pPr>
    </w:p>
    <w:p w:rsidR="00E53C6C" w:rsidRPr="00CB01ED" w:rsidRDefault="00E53C6C" w:rsidP="00E53C6C">
      <w:pPr>
        <w:autoSpaceDE w:val="0"/>
        <w:autoSpaceDN w:val="0"/>
        <w:adjustRightInd w:val="0"/>
        <w:spacing w:after="0" w:line="240" w:lineRule="auto"/>
        <w:rPr>
          <w:rFonts w:ascii="Times New Roman" w:hAnsi="Times New Roman"/>
          <w:sz w:val="24"/>
          <w:szCs w:val="24"/>
          <w:lang w:val="en-IN"/>
        </w:rPr>
      </w:pPr>
      <w:r w:rsidRPr="00CB01ED">
        <w:rPr>
          <w:rFonts w:ascii="Times New Roman" w:hAnsi="Times New Roman"/>
          <w:b/>
          <w:bCs/>
          <w:color w:val="000000"/>
          <w:sz w:val="24"/>
          <w:szCs w:val="24"/>
        </w:rPr>
        <w:t>UNIT-III</w:t>
      </w:r>
      <w:r w:rsidRPr="00CB01ED">
        <w:rPr>
          <w:rFonts w:ascii="Times New Roman" w:hAnsi="Times New Roman"/>
          <w:sz w:val="24"/>
          <w:szCs w:val="24"/>
          <w:lang w:eastAsia="en-IN"/>
        </w:rPr>
        <w:t xml:space="preserve"> </w:t>
      </w:r>
    </w:p>
    <w:p w:rsidR="00E53C6C" w:rsidRPr="00CB01ED" w:rsidRDefault="00E53C6C" w:rsidP="00E53C6C">
      <w:pPr>
        <w:spacing w:after="0" w:line="240" w:lineRule="auto"/>
        <w:jc w:val="both"/>
        <w:rPr>
          <w:rFonts w:ascii="Times New Roman" w:hAnsi="Times New Roman"/>
          <w:sz w:val="24"/>
          <w:szCs w:val="24"/>
        </w:rPr>
      </w:pPr>
      <w:r w:rsidRPr="00CB01ED">
        <w:rPr>
          <w:rFonts w:ascii="Times New Roman" w:hAnsi="Times New Roman"/>
          <w:sz w:val="24"/>
          <w:szCs w:val="24"/>
        </w:rPr>
        <w:t>Introduction to data mining-data, types of data, data mining functionalities, interestingness of patterns,</w:t>
      </w:r>
      <w:r>
        <w:rPr>
          <w:rFonts w:ascii="Times New Roman" w:hAnsi="Times New Roman"/>
          <w:sz w:val="24"/>
          <w:szCs w:val="24"/>
        </w:rPr>
        <w:t xml:space="preserve"> </w:t>
      </w:r>
      <w:r w:rsidRPr="00CB01ED">
        <w:rPr>
          <w:rFonts w:ascii="Times New Roman" w:hAnsi="Times New Roman"/>
          <w:sz w:val="24"/>
          <w:szCs w:val="24"/>
        </w:rPr>
        <w:t>classification of data mining systems, data mining task primitives, integration of a data Mining System with a data warehouse, issues, data preprocessing</w:t>
      </w:r>
    </w:p>
    <w:p w:rsidR="00E53C6C" w:rsidRPr="00CB01ED" w:rsidRDefault="00E53C6C" w:rsidP="00E53C6C">
      <w:pPr>
        <w:spacing w:after="0" w:line="240" w:lineRule="auto"/>
        <w:rPr>
          <w:rFonts w:ascii="Times New Roman" w:hAnsi="Times New Roman"/>
          <w:sz w:val="24"/>
          <w:szCs w:val="24"/>
        </w:rPr>
      </w:pPr>
    </w:p>
    <w:p w:rsidR="00E53C6C" w:rsidRPr="00CB01ED" w:rsidRDefault="00E53C6C" w:rsidP="00E53C6C">
      <w:pPr>
        <w:autoSpaceDE w:val="0"/>
        <w:autoSpaceDN w:val="0"/>
        <w:adjustRightInd w:val="0"/>
        <w:spacing w:after="0" w:line="240" w:lineRule="auto"/>
        <w:rPr>
          <w:rFonts w:ascii="Times New Roman" w:hAnsi="Times New Roman"/>
          <w:sz w:val="24"/>
          <w:szCs w:val="24"/>
          <w:lang w:val="en-IN"/>
        </w:rPr>
      </w:pPr>
      <w:r w:rsidRPr="00CB01ED">
        <w:rPr>
          <w:rFonts w:ascii="Times New Roman" w:hAnsi="Times New Roman"/>
          <w:b/>
          <w:bCs/>
          <w:color w:val="000000"/>
          <w:sz w:val="24"/>
          <w:szCs w:val="24"/>
        </w:rPr>
        <w:t>UNIT-IV</w:t>
      </w:r>
      <w:r w:rsidRPr="00CB01ED">
        <w:rPr>
          <w:rFonts w:ascii="Times New Roman" w:hAnsi="Times New Roman"/>
          <w:sz w:val="24"/>
          <w:szCs w:val="24"/>
          <w:lang w:eastAsia="en-IN"/>
        </w:rPr>
        <w:t xml:space="preserve"> </w:t>
      </w:r>
    </w:p>
    <w:p w:rsidR="00E53C6C" w:rsidRPr="00CB01ED" w:rsidRDefault="00E53C6C" w:rsidP="00E53C6C">
      <w:pPr>
        <w:spacing w:after="0" w:line="240" w:lineRule="auto"/>
        <w:jc w:val="both"/>
        <w:rPr>
          <w:rFonts w:ascii="Times New Roman" w:hAnsi="Times New Roman"/>
          <w:sz w:val="24"/>
          <w:szCs w:val="24"/>
        </w:rPr>
      </w:pPr>
      <w:r w:rsidRPr="00CB01ED">
        <w:rPr>
          <w:rFonts w:ascii="Times New Roman" w:hAnsi="Times New Roman"/>
          <w:sz w:val="24"/>
          <w:szCs w:val="24"/>
        </w:rPr>
        <w:t xml:space="preserve">Association rule mining and classification-Mining Frequent Patterns, Associations and Correlations, mining methods, mining, various kinds of association rules, correlation analysis and constraint based </w:t>
      </w:r>
      <w:r>
        <w:rPr>
          <w:rFonts w:ascii="Times New Roman" w:hAnsi="Times New Roman"/>
          <w:sz w:val="24"/>
          <w:szCs w:val="24"/>
        </w:rPr>
        <w:t xml:space="preserve"> </w:t>
      </w:r>
      <w:r w:rsidRPr="00CB01ED">
        <w:rPr>
          <w:rFonts w:ascii="Times New Roman" w:hAnsi="Times New Roman"/>
          <w:sz w:val="24"/>
          <w:szCs w:val="24"/>
        </w:rPr>
        <w:t>association mining, classification and prediction, basic concepts, decision tree; Induction-Bayesian classification, rule based classification, classification by back</w:t>
      </w:r>
      <w:r w:rsidR="002565AB">
        <w:rPr>
          <w:rFonts w:ascii="Times New Roman" w:hAnsi="Times New Roman"/>
          <w:sz w:val="24"/>
          <w:szCs w:val="24"/>
        </w:rPr>
        <w:t xml:space="preserve"> </w:t>
      </w:r>
      <w:r w:rsidRPr="00CB01ED">
        <w:rPr>
          <w:rFonts w:ascii="Times New Roman" w:hAnsi="Times New Roman"/>
          <w:sz w:val="24"/>
          <w:szCs w:val="24"/>
        </w:rPr>
        <w:t>propagation, support Vector machines,</w:t>
      </w:r>
      <w:r>
        <w:rPr>
          <w:rFonts w:ascii="Times New Roman" w:hAnsi="Times New Roman"/>
          <w:sz w:val="24"/>
          <w:szCs w:val="24"/>
        </w:rPr>
        <w:t xml:space="preserve"> </w:t>
      </w:r>
      <w:r w:rsidRPr="00CB01ED">
        <w:rPr>
          <w:rFonts w:ascii="Times New Roman" w:hAnsi="Times New Roman"/>
          <w:sz w:val="24"/>
          <w:szCs w:val="24"/>
        </w:rPr>
        <w:t>Associative Classification</w:t>
      </w:r>
    </w:p>
    <w:p w:rsidR="00E53C6C" w:rsidRPr="00CB01ED" w:rsidRDefault="00E53C6C" w:rsidP="00E53C6C">
      <w:pPr>
        <w:spacing w:after="0" w:line="240" w:lineRule="auto"/>
        <w:rPr>
          <w:rFonts w:ascii="Times New Roman" w:hAnsi="Times New Roman"/>
          <w:sz w:val="24"/>
          <w:szCs w:val="24"/>
        </w:rPr>
      </w:pPr>
    </w:p>
    <w:p w:rsidR="00E53C6C" w:rsidRPr="00CB01ED" w:rsidRDefault="00E53C6C" w:rsidP="00E53C6C">
      <w:pPr>
        <w:autoSpaceDE w:val="0"/>
        <w:autoSpaceDN w:val="0"/>
        <w:adjustRightInd w:val="0"/>
        <w:spacing w:after="0" w:line="240" w:lineRule="auto"/>
        <w:rPr>
          <w:rFonts w:ascii="Times New Roman" w:hAnsi="Times New Roman"/>
          <w:sz w:val="24"/>
          <w:szCs w:val="24"/>
          <w:lang w:val="en-IN"/>
        </w:rPr>
      </w:pPr>
      <w:r w:rsidRPr="00CB01ED">
        <w:rPr>
          <w:rFonts w:ascii="Times New Roman" w:hAnsi="Times New Roman"/>
          <w:b/>
          <w:bCs/>
          <w:color w:val="000000"/>
          <w:sz w:val="24"/>
          <w:szCs w:val="24"/>
        </w:rPr>
        <w:t>UNIT-V</w:t>
      </w:r>
      <w:r w:rsidRPr="00CB01ED">
        <w:rPr>
          <w:rFonts w:ascii="Times New Roman" w:hAnsi="Times New Roman"/>
          <w:sz w:val="24"/>
          <w:szCs w:val="24"/>
          <w:lang w:eastAsia="en-IN"/>
        </w:rPr>
        <w:t xml:space="preserve"> </w:t>
      </w:r>
    </w:p>
    <w:p w:rsidR="00E53C6C" w:rsidRPr="00CB01ED" w:rsidRDefault="00E53C6C" w:rsidP="00E53C6C">
      <w:pPr>
        <w:spacing w:after="0" w:line="240" w:lineRule="auto"/>
        <w:jc w:val="both"/>
        <w:rPr>
          <w:rFonts w:ascii="Times New Roman" w:hAnsi="Times New Roman"/>
          <w:sz w:val="24"/>
          <w:szCs w:val="24"/>
        </w:rPr>
      </w:pPr>
      <w:r w:rsidRPr="00CB01ED">
        <w:rPr>
          <w:rFonts w:ascii="Times New Roman" w:hAnsi="Times New Roman"/>
          <w:sz w:val="24"/>
          <w:szCs w:val="24"/>
        </w:rPr>
        <w:t>Clustering and applications and trends in data mining-cluster analysis, types of data, categorization of</w:t>
      </w:r>
      <w:r>
        <w:rPr>
          <w:rFonts w:ascii="Times New Roman" w:hAnsi="Times New Roman"/>
          <w:sz w:val="24"/>
          <w:szCs w:val="24"/>
        </w:rPr>
        <w:t xml:space="preserve"> </w:t>
      </w:r>
      <w:r w:rsidRPr="00CB01ED">
        <w:rPr>
          <w:rFonts w:ascii="Times New Roman" w:hAnsi="Times New Roman"/>
          <w:sz w:val="24"/>
          <w:szCs w:val="24"/>
        </w:rPr>
        <w:t>Major Clustering Methods-K means, Partitioning Methods, Hierarchical Methods, Density-Based Methods, Grid Based Methods, Model-Based Clustering Methods, Clustering High Dimensional Data,</w:t>
      </w:r>
      <w:r>
        <w:rPr>
          <w:rFonts w:ascii="Times New Roman" w:hAnsi="Times New Roman"/>
          <w:sz w:val="24"/>
          <w:szCs w:val="24"/>
        </w:rPr>
        <w:t xml:space="preserve"> </w:t>
      </w:r>
      <w:r w:rsidRPr="00CB01ED">
        <w:rPr>
          <w:rFonts w:ascii="Times New Roman" w:hAnsi="Times New Roman"/>
          <w:sz w:val="24"/>
          <w:szCs w:val="24"/>
        </w:rPr>
        <w:t>constraint, based cluster analysis, Outlier Analysis, Data Mining Applications</w:t>
      </w:r>
    </w:p>
    <w:p w:rsidR="00E53C6C" w:rsidRPr="00CB01ED" w:rsidRDefault="00E53C6C" w:rsidP="00E53C6C">
      <w:pPr>
        <w:spacing w:after="0" w:line="240" w:lineRule="auto"/>
        <w:rPr>
          <w:rFonts w:ascii="Times New Roman" w:hAnsi="Times New Roman"/>
          <w:sz w:val="24"/>
          <w:szCs w:val="24"/>
        </w:rPr>
      </w:pPr>
    </w:p>
    <w:p w:rsidR="00E53C6C" w:rsidRPr="00CB01ED" w:rsidRDefault="00F71FC3" w:rsidP="00E53C6C">
      <w:pPr>
        <w:spacing w:after="0" w:line="240" w:lineRule="auto"/>
        <w:rPr>
          <w:rFonts w:ascii="Times New Roman" w:hAnsi="Times New Roman"/>
          <w:b/>
          <w:sz w:val="24"/>
          <w:szCs w:val="24"/>
        </w:rPr>
      </w:pPr>
      <w:r>
        <w:rPr>
          <w:rFonts w:ascii="Times New Roman" w:hAnsi="Times New Roman"/>
          <w:b/>
          <w:sz w:val="24"/>
          <w:szCs w:val="24"/>
        </w:rPr>
        <w:t>TEXT</w:t>
      </w:r>
      <w:r w:rsidR="00E53C6C" w:rsidRPr="00CB01ED">
        <w:rPr>
          <w:rFonts w:ascii="Times New Roman" w:hAnsi="Times New Roman"/>
          <w:b/>
          <w:sz w:val="24"/>
          <w:szCs w:val="24"/>
        </w:rPr>
        <w:t>BOOK</w:t>
      </w:r>
      <w:r w:rsidR="00286D8B">
        <w:rPr>
          <w:rFonts w:ascii="Times New Roman" w:hAnsi="Times New Roman"/>
          <w:b/>
          <w:sz w:val="24"/>
          <w:szCs w:val="24"/>
        </w:rPr>
        <w:t>S</w:t>
      </w:r>
      <w:r w:rsidR="00E53C6C" w:rsidRPr="00CB01ED">
        <w:rPr>
          <w:rFonts w:ascii="Times New Roman" w:hAnsi="Times New Roman"/>
          <w:b/>
          <w:sz w:val="24"/>
          <w:szCs w:val="24"/>
        </w:rPr>
        <w:t>:</w:t>
      </w:r>
    </w:p>
    <w:p w:rsidR="00E53C6C" w:rsidRPr="0049490F" w:rsidRDefault="00E53C6C" w:rsidP="00854B65">
      <w:pPr>
        <w:pStyle w:val="ListParagraph"/>
        <w:numPr>
          <w:ilvl w:val="0"/>
          <w:numId w:val="25"/>
        </w:numPr>
        <w:spacing w:after="0" w:line="240" w:lineRule="auto"/>
        <w:ind w:left="360"/>
        <w:rPr>
          <w:rFonts w:ascii="Times New Roman" w:hAnsi="Times New Roman"/>
          <w:sz w:val="24"/>
          <w:szCs w:val="24"/>
        </w:rPr>
      </w:pPr>
      <w:r w:rsidRPr="00B424E7">
        <w:rPr>
          <w:rFonts w:ascii="Times New Roman" w:hAnsi="Times New Roman"/>
          <w:sz w:val="24"/>
          <w:szCs w:val="24"/>
        </w:rPr>
        <w:t xml:space="preserve">Alex Berson and Stephen J. Smith, “ Data Warehousing, Data Mining &amp; OLAP”, Tata McGraw, </w:t>
      </w:r>
      <w:r w:rsidRPr="0049490F">
        <w:rPr>
          <w:rFonts w:ascii="Times New Roman" w:hAnsi="Times New Roman"/>
          <w:sz w:val="24"/>
          <w:szCs w:val="24"/>
        </w:rPr>
        <w:t>Hill Edition</w:t>
      </w:r>
    </w:p>
    <w:p w:rsidR="00E53C6C" w:rsidRPr="00B424E7" w:rsidRDefault="00E53C6C" w:rsidP="00854B65">
      <w:pPr>
        <w:pStyle w:val="ListParagraph"/>
        <w:numPr>
          <w:ilvl w:val="0"/>
          <w:numId w:val="25"/>
        </w:numPr>
        <w:spacing w:after="0" w:line="240" w:lineRule="auto"/>
        <w:ind w:left="360"/>
        <w:rPr>
          <w:rFonts w:ascii="Times New Roman" w:hAnsi="Times New Roman"/>
          <w:sz w:val="24"/>
          <w:szCs w:val="24"/>
        </w:rPr>
      </w:pPr>
      <w:r w:rsidRPr="00B424E7">
        <w:rPr>
          <w:rFonts w:ascii="Times New Roman" w:hAnsi="Times New Roman"/>
          <w:sz w:val="24"/>
          <w:szCs w:val="24"/>
        </w:rPr>
        <w:t xml:space="preserve">Jiawei Han and Micheline Kamber, “Data Mining Concepts and Techniques”, Second Edition, Elsevier, </w:t>
      </w:r>
    </w:p>
    <w:p w:rsidR="00E53C6C" w:rsidRPr="00CB01ED" w:rsidRDefault="00E53C6C" w:rsidP="00E53C6C">
      <w:pPr>
        <w:spacing w:after="0" w:line="240" w:lineRule="auto"/>
        <w:rPr>
          <w:rFonts w:ascii="Times New Roman" w:hAnsi="Times New Roman"/>
          <w:sz w:val="24"/>
          <w:szCs w:val="24"/>
        </w:rPr>
      </w:pPr>
    </w:p>
    <w:p w:rsidR="00E53C6C" w:rsidRPr="00CB01ED" w:rsidRDefault="00E53C6C" w:rsidP="00E53C6C">
      <w:pPr>
        <w:spacing w:after="0" w:line="240" w:lineRule="auto"/>
        <w:rPr>
          <w:rFonts w:ascii="Times New Roman" w:hAnsi="Times New Roman"/>
          <w:b/>
          <w:sz w:val="24"/>
          <w:szCs w:val="24"/>
        </w:rPr>
      </w:pPr>
      <w:r w:rsidRPr="00CB01ED">
        <w:rPr>
          <w:rFonts w:ascii="Times New Roman" w:hAnsi="Times New Roman"/>
          <w:b/>
          <w:sz w:val="24"/>
          <w:szCs w:val="24"/>
        </w:rPr>
        <w:t>REFERENCES:</w:t>
      </w:r>
    </w:p>
    <w:p w:rsidR="00E53C6C" w:rsidRPr="00B424E7" w:rsidRDefault="00E53C6C" w:rsidP="00854B65">
      <w:pPr>
        <w:pStyle w:val="ListParagraph"/>
        <w:numPr>
          <w:ilvl w:val="0"/>
          <w:numId w:val="26"/>
        </w:numPr>
        <w:spacing w:after="0" w:line="240" w:lineRule="auto"/>
        <w:ind w:left="360"/>
        <w:rPr>
          <w:rFonts w:ascii="Times New Roman" w:hAnsi="Times New Roman"/>
          <w:sz w:val="24"/>
          <w:szCs w:val="24"/>
        </w:rPr>
      </w:pPr>
      <w:r w:rsidRPr="00B424E7">
        <w:rPr>
          <w:rFonts w:ascii="Times New Roman" w:hAnsi="Times New Roman"/>
          <w:sz w:val="24"/>
          <w:szCs w:val="24"/>
        </w:rPr>
        <w:t>Pang Ning Tan, Michael Steinbach and Vipin Kumar, “ Introduction To Data Mining”,Person Education</w:t>
      </w:r>
    </w:p>
    <w:p w:rsidR="00E53C6C" w:rsidRPr="00B424E7" w:rsidRDefault="00E53C6C" w:rsidP="00854B65">
      <w:pPr>
        <w:pStyle w:val="ListParagraph"/>
        <w:numPr>
          <w:ilvl w:val="0"/>
          <w:numId w:val="26"/>
        </w:numPr>
        <w:spacing w:after="0" w:line="240" w:lineRule="auto"/>
        <w:ind w:left="360"/>
        <w:rPr>
          <w:rFonts w:ascii="Times New Roman" w:hAnsi="Times New Roman"/>
          <w:sz w:val="24"/>
          <w:szCs w:val="24"/>
        </w:rPr>
      </w:pPr>
      <w:r w:rsidRPr="00B424E7">
        <w:rPr>
          <w:rFonts w:ascii="Times New Roman" w:hAnsi="Times New Roman"/>
          <w:sz w:val="24"/>
          <w:szCs w:val="24"/>
        </w:rPr>
        <w:t>K.P. Soman, Shyam Diwakar &amp; V. Ajay “, Insight into Data mining Theory and Practice”, Easter Economy Edition, Prentice Hall of India</w:t>
      </w:r>
    </w:p>
    <w:p w:rsidR="00E53C6C" w:rsidRPr="00B424E7" w:rsidRDefault="00E53C6C" w:rsidP="00854B65">
      <w:pPr>
        <w:pStyle w:val="ListParagraph"/>
        <w:numPr>
          <w:ilvl w:val="0"/>
          <w:numId w:val="26"/>
        </w:numPr>
        <w:spacing w:after="0" w:line="240" w:lineRule="auto"/>
        <w:ind w:left="360"/>
        <w:rPr>
          <w:rFonts w:ascii="Times New Roman" w:hAnsi="Times New Roman"/>
          <w:sz w:val="24"/>
          <w:szCs w:val="24"/>
        </w:rPr>
      </w:pPr>
      <w:r w:rsidRPr="00B424E7">
        <w:rPr>
          <w:rFonts w:ascii="Times New Roman" w:hAnsi="Times New Roman"/>
          <w:sz w:val="24"/>
          <w:szCs w:val="24"/>
        </w:rPr>
        <w:t>G. K. Gupta, “ Introduction to Data Mining with Case Studies”, Prentice Hall of India</w:t>
      </w:r>
    </w:p>
    <w:p w:rsidR="00E53C6C" w:rsidRPr="00B424E7" w:rsidRDefault="00E53C6C" w:rsidP="00854B65">
      <w:pPr>
        <w:pStyle w:val="ListParagraph"/>
        <w:numPr>
          <w:ilvl w:val="0"/>
          <w:numId w:val="26"/>
        </w:numPr>
        <w:spacing w:after="0" w:line="240" w:lineRule="auto"/>
        <w:ind w:left="360"/>
        <w:rPr>
          <w:rFonts w:ascii="Times New Roman" w:hAnsi="Times New Roman"/>
          <w:sz w:val="24"/>
          <w:szCs w:val="24"/>
        </w:rPr>
      </w:pPr>
      <w:r w:rsidRPr="00B424E7">
        <w:rPr>
          <w:rFonts w:ascii="Times New Roman" w:hAnsi="Times New Roman"/>
          <w:sz w:val="24"/>
          <w:szCs w:val="24"/>
        </w:rPr>
        <w:t>Daniel T.Larose, “Data Mining Methods and Models”, Wile Interscience</w:t>
      </w:r>
    </w:p>
    <w:p w:rsidR="00F71FC3" w:rsidRDefault="00F71FC3" w:rsidP="00F71FC3">
      <w:pPr>
        <w:spacing w:after="0" w:line="360" w:lineRule="auto"/>
        <w:rPr>
          <w:rFonts w:ascii="Times New Roman" w:hAnsi="Times New Roman"/>
          <w:b/>
          <w:sz w:val="24"/>
          <w:szCs w:val="24"/>
        </w:rPr>
      </w:pPr>
    </w:p>
    <w:p w:rsidR="00E53C6C" w:rsidRPr="00CB01ED" w:rsidRDefault="004839FF" w:rsidP="00F71FC3">
      <w:pPr>
        <w:spacing w:after="0" w:line="240" w:lineRule="auto"/>
        <w:rPr>
          <w:rFonts w:ascii="Times New Roman" w:eastAsia="Times New Roman" w:hAnsi="Times New Roman"/>
          <w:color w:val="000000"/>
          <w:sz w:val="24"/>
          <w:szCs w:val="24"/>
        </w:rPr>
      </w:pPr>
      <w:r>
        <w:rPr>
          <w:rFonts w:ascii="Times New Roman" w:hAnsi="Times New Roman"/>
          <w:b/>
          <w:sz w:val="24"/>
          <w:szCs w:val="24"/>
        </w:rPr>
        <w:t>Subject:</w:t>
      </w:r>
      <w:r w:rsidR="00E53C6C" w:rsidRPr="00CB01ED">
        <w:rPr>
          <w:rFonts w:ascii="Times New Roman" w:hAnsi="Times New Roman"/>
          <w:sz w:val="24"/>
          <w:szCs w:val="24"/>
        </w:rPr>
        <w:t xml:space="preserve"> </w:t>
      </w:r>
      <w:r w:rsidR="00E53C6C" w:rsidRPr="00CB01ED">
        <w:rPr>
          <w:rFonts w:ascii="Times New Roman" w:eastAsia="Times New Roman" w:hAnsi="Times New Roman"/>
          <w:color w:val="000000"/>
          <w:sz w:val="24"/>
          <w:szCs w:val="24"/>
        </w:rPr>
        <w:t>COMPUTER GRAPHICS</w:t>
      </w:r>
    </w:p>
    <w:p w:rsidR="00E53C6C" w:rsidRPr="00CB01ED" w:rsidRDefault="00E53C6C" w:rsidP="00E53C6C">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MST</w:t>
      </w:r>
      <w:r w:rsidRPr="00CB01ED">
        <w:rPr>
          <w:rFonts w:ascii="Times New Roman" w:eastAsia="Times New Roman" w:hAnsi="Times New Roman"/>
          <w:color w:val="000000"/>
          <w:sz w:val="24"/>
          <w:szCs w:val="24"/>
        </w:rPr>
        <w:t>E</w:t>
      </w:r>
      <w:r w:rsidR="00B76B4D">
        <w:rPr>
          <w:rFonts w:ascii="Times New Roman" w:eastAsia="Times New Roman" w:hAnsi="Times New Roman"/>
          <w:color w:val="000000"/>
          <w:sz w:val="24"/>
          <w:szCs w:val="24"/>
        </w:rPr>
        <w:t>601</w:t>
      </w:r>
    </w:p>
    <w:p w:rsidR="00E53C6C" w:rsidRPr="00CB01ED" w:rsidRDefault="00E53C6C" w:rsidP="00E53C6C">
      <w:pPr>
        <w:spacing w:after="0" w:line="240" w:lineRule="auto"/>
        <w:jc w:val="both"/>
        <w:rPr>
          <w:rFonts w:ascii="Times New Roman" w:hAnsi="Times New Roman"/>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xml:space="preserve"> 4</w:t>
      </w:r>
    </w:p>
    <w:p w:rsidR="00E53C6C" w:rsidRPr="00CB01ED" w:rsidRDefault="00953A59" w:rsidP="00E53C6C">
      <w:pPr>
        <w:spacing w:after="0" w:line="240" w:lineRule="auto"/>
        <w:jc w:val="both"/>
        <w:rPr>
          <w:rFonts w:ascii="Times New Roman" w:hAnsi="Times New Roman"/>
          <w:sz w:val="24"/>
          <w:szCs w:val="24"/>
        </w:rPr>
      </w:pPr>
      <w:r>
        <w:rPr>
          <w:rFonts w:ascii="Times New Roman" w:hAnsi="Times New Roman"/>
          <w:noProof/>
          <w:sz w:val="24"/>
          <w:szCs w:val="24"/>
          <w:lang w:eastAsia="zh-TW"/>
        </w:rPr>
        <w:pict>
          <v:rect id="_x0000_s1096" style="position:absolute;left:0;text-align:left;margin-left:-.4pt;margin-top:7.4pt;width:469.4pt;height:56.7pt;z-index:251753472;mso-width-relative:margin;mso-height-relative:margin" strokeweight="5pt">
            <v:stroke linestyle="thickThin"/>
            <v:shadow color="#868686"/>
            <v:textbox style="mso-next-textbox:#_x0000_s1096">
              <w:txbxContent>
                <w:p w:rsidR="003B64D9" w:rsidRPr="009A0837" w:rsidRDefault="003B64D9" w:rsidP="00E53C6C">
                  <w:pPr>
                    <w:spacing w:after="0" w:line="240" w:lineRule="auto"/>
                    <w:jc w:val="both"/>
                    <w:rPr>
                      <w:rFonts w:ascii="Times New Roman" w:hAnsi="Times New Roman"/>
                      <w:b/>
                      <w:sz w:val="24"/>
                      <w:szCs w:val="24"/>
                    </w:rPr>
                  </w:pPr>
                  <w:r w:rsidRPr="009A0837">
                    <w:rPr>
                      <w:rFonts w:ascii="Times New Roman" w:hAnsi="Times New Roman"/>
                      <w:b/>
                      <w:sz w:val="24"/>
                      <w:szCs w:val="24"/>
                    </w:rPr>
                    <w:t xml:space="preserve">OBJECTIVE: </w:t>
                  </w:r>
                  <w:r w:rsidRPr="009A0837">
                    <w:rPr>
                      <w:rFonts w:ascii="Times New Roman" w:hAnsi="Times New Roman"/>
                      <w:sz w:val="24"/>
                      <w:szCs w:val="24"/>
                    </w:rPr>
                    <w:t xml:space="preserve">To provide students with an understanding of the basic principles, techniques, and algorithms for generating and interacting with simple graphical objects on a display screen that form the basis of </w:t>
                  </w:r>
                  <w:r w:rsidRPr="009A0837">
                    <w:rPr>
                      <w:rFonts w:ascii="Times New Roman" w:hAnsi="Times New Roman"/>
                      <w:iCs/>
                      <w:sz w:val="24"/>
                      <w:szCs w:val="24"/>
                    </w:rPr>
                    <w:t>computer graphics</w:t>
                  </w:r>
                  <w:r w:rsidRPr="009A0837">
                    <w:rPr>
                      <w:rFonts w:ascii="Times New Roman" w:hAnsi="Times New Roman"/>
                      <w:sz w:val="24"/>
                      <w:szCs w:val="24"/>
                    </w:rPr>
                    <w:t xml:space="preserve"> and modeling.</w:t>
                  </w:r>
                </w:p>
                <w:p w:rsidR="003B64D9" w:rsidRPr="008B1A0D" w:rsidRDefault="003B64D9" w:rsidP="00E53C6C">
                  <w:pPr>
                    <w:spacing w:after="0" w:line="240" w:lineRule="auto"/>
                    <w:ind w:right="360"/>
                    <w:jc w:val="both"/>
                    <w:rPr>
                      <w:rFonts w:ascii="Times New Roman" w:hAnsi="Times New Roman"/>
                      <w:sz w:val="24"/>
                      <w:szCs w:val="24"/>
                    </w:rPr>
                  </w:pPr>
                </w:p>
                <w:p w:rsidR="003B64D9" w:rsidRPr="009C447F" w:rsidRDefault="003B64D9" w:rsidP="00E53C6C">
                  <w:pPr>
                    <w:pStyle w:val="NoSpacing"/>
                    <w:spacing w:line="360" w:lineRule="auto"/>
                    <w:jc w:val="both"/>
                  </w:pPr>
                </w:p>
                <w:p w:rsidR="003B64D9" w:rsidRPr="00B07E8B" w:rsidRDefault="003B64D9" w:rsidP="00E53C6C">
                  <w:pPr>
                    <w:pStyle w:val="NoSpacing"/>
                    <w:spacing w:line="360" w:lineRule="auto"/>
                    <w:rPr>
                      <w:b/>
                      <w:sz w:val="25"/>
                      <w:szCs w:val="25"/>
                    </w:rPr>
                  </w:pPr>
                </w:p>
              </w:txbxContent>
            </v:textbox>
          </v:rect>
        </w:pict>
      </w:r>
    </w:p>
    <w:p w:rsidR="00E53C6C" w:rsidRPr="00CB01ED" w:rsidRDefault="00E53C6C" w:rsidP="00E53C6C">
      <w:pPr>
        <w:spacing w:after="0" w:line="240" w:lineRule="auto"/>
        <w:rPr>
          <w:rFonts w:ascii="Times New Roman" w:hAnsi="Times New Roman"/>
          <w:sz w:val="24"/>
          <w:szCs w:val="24"/>
        </w:rPr>
      </w:pPr>
    </w:p>
    <w:p w:rsidR="00E53C6C" w:rsidRPr="00CB01ED" w:rsidRDefault="00E53C6C" w:rsidP="00E53C6C">
      <w:pPr>
        <w:spacing w:after="0" w:line="240" w:lineRule="auto"/>
        <w:rPr>
          <w:rFonts w:ascii="Times New Roman" w:hAnsi="Times New Roman"/>
          <w:sz w:val="24"/>
          <w:szCs w:val="24"/>
        </w:rPr>
      </w:pPr>
    </w:p>
    <w:p w:rsidR="00E53C6C" w:rsidRPr="00CB01ED" w:rsidRDefault="00E53C6C" w:rsidP="00E53C6C">
      <w:pPr>
        <w:spacing w:after="0" w:line="240" w:lineRule="auto"/>
        <w:rPr>
          <w:rFonts w:ascii="Times New Roman" w:hAnsi="Times New Roman"/>
          <w:sz w:val="24"/>
          <w:szCs w:val="24"/>
        </w:rPr>
      </w:pPr>
    </w:p>
    <w:p w:rsidR="00E53C6C" w:rsidRDefault="00E53C6C" w:rsidP="00E53C6C">
      <w:pPr>
        <w:spacing w:after="0" w:line="240" w:lineRule="auto"/>
        <w:jc w:val="both"/>
        <w:rPr>
          <w:rFonts w:ascii="Times New Roman" w:hAnsi="Times New Roman"/>
          <w:b/>
          <w:sz w:val="24"/>
          <w:szCs w:val="24"/>
        </w:rPr>
      </w:pPr>
    </w:p>
    <w:p w:rsidR="00E53C6C" w:rsidRDefault="00E53C6C" w:rsidP="00E53C6C">
      <w:pPr>
        <w:spacing w:after="0" w:line="240" w:lineRule="auto"/>
        <w:jc w:val="both"/>
        <w:rPr>
          <w:rFonts w:ascii="Times New Roman" w:hAnsi="Times New Roman"/>
          <w:b/>
          <w:sz w:val="24"/>
          <w:szCs w:val="24"/>
        </w:rPr>
      </w:pPr>
    </w:p>
    <w:p w:rsidR="00E53C6C" w:rsidRDefault="00F71FC3" w:rsidP="00E53C6C">
      <w:pPr>
        <w:spacing w:after="0" w:line="240" w:lineRule="auto"/>
        <w:jc w:val="both"/>
        <w:rPr>
          <w:rFonts w:ascii="Times New Roman" w:hAnsi="Times New Roman"/>
          <w:b/>
          <w:sz w:val="24"/>
          <w:szCs w:val="24"/>
        </w:rPr>
      </w:pPr>
      <w:r>
        <w:rPr>
          <w:rFonts w:ascii="Times New Roman" w:hAnsi="Times New Roman"/>
          <w:b/>
          <w:sz w:val="24"/>
          <w:szCs w:val="24"/>
        </w:rPr>
        <w:t>UNIT-</w:t>
      </w:r>
      <w:r w:rsidR="00E53C6C" w:rsidRPr="00CB01ED">
        <w:rPr>
          <w:rFonts w:ascii="Times New Roman" w:hAnsi="Times New Roman"/>
          <w:b/>
          <w:sz w:val="24"/>
          <w:szCs w:val="24"/>
        </w:rPr>
        <w:t>I</w:t>
      </w:r>
    </w:p>
    <w:p w:rsidR="00E53C6C" w:rsidRDefault="00E53C6C" w:rsidP="00E53C6C">
      <w:pPr>
        <w:spacing w:after="0" w:line="240" w:lineRule="auto"/>
        <w:jc w:val="both"/>
        <w:rPr>
          <w:rFonts w:ascii="Times New Roman" w:hAnsi="Times New Roman"/>
          <w:b/>
          <w:sz w:val="24"/>
          <w:szCs w:val="24"/>
        </w:rPr>
      </w:pPr>
      <w:r w:rsidRPr="00CB01ED">
        <w:rPr>
          <w:rFonts w:ascii="Times New Roman" w:hAnsi="Times New Roman"/>
          <w:sz w:val="24"/>
          <w:szCs w:val="24"/>
        </w:rPr>
        <w:t>Introduction to computer Graphics – Advantages of computer graphics, Applications and  graphics software, Classifications of computer graphics; Video display Technologies- Raster scan systems, Random scan systems, CRT, Flat Panel Displays, Video controller, Graphics software</w:t>
      </w:r>
      <w:r w:rsidRPr="00CB01ED">
        <w:rPr>
          <w:rFonts w:ascii="Times New Roman" w:hAnsi="Times New Roman"/>
          <w:sz w:val="24"/>
          <w:szCs w:val="24"/>
        </w:rPr>
        <w:br/>
      </w:r>
    </w:p>
    <w:p w:rsidR="00E53C6C" w:rsidRPr="00CB01ED" w:rsidRDefault="00F71FC3" w:rsidP="00E53C6C">
      <w:pPr>
        <w:spacing w:after="0" w:line="240" w:lineRule="auto"/>
        <w:jc w:val="both"/>
        <w:rPr>
          <w:rFonts w:ascii="Times New Roman" w:hAnsi="Times New Roman"/>
          <w:b/>
          <w:sz w:val="24"/>
          <w:szCs w:val="24"/>
        </w:rPr>
      </w:pPr>
      <w:r>
        <w:rPr>
          <w:rFonts w:ascii="Times New Roman" w:hAnsi="Times New Roman"/>
          <w:b/>
          <w:sz w:val="24"/>
          <w:szCs w:val="24"/>
        </w:rPr>
        <w:t>UNIT-</w:t>
      </w:r>
      <w:r w:rsidR="00E53C6C" w:rsidRPr="00CB01ED">
        <w:rPr>
          <w:rFonts w:ascii="Times New Roman" w:hAnsi="Times New Roman"/>
          <w:b/>
          <w:sz w:val="24"/>
          <w:szCs w:val="24"/>
        </w:rPr>
        <w:t>II</w:t>
      </w:r>
    </w:p>
    <w:p w:rsidR="00E53C6C" w:rsidRPr="00CB01ED" w:rsidRDefault="00E53C6C" w:rsidP="00E53C6C">
      <w:pPr>
        <w:pStyle w:val="NormalWeb"/>
        <w:spacing w:before="0" w:beforeAutospacing="0" w:after="0" w:afterAutospacing="0"/>
        <w:jc w:val="both"/>
      </w:pPr>
      <w:r w:rsidRPr="00CB01ED">
        <w:t>Scan Conversion– attributes of output primitives, line drawing algorithms like Digital Differential Analyzer, Bresenham’s algorithm, Mid-point algorithm  , Circle generating algorithms, scan converting ellipse; Filling Polygons-Boundary Fill algorithm, Flood Fill algorithm</w:t>
      </w:r>
    </w:p>
    <w:p w:rsidR="00E53C6C" w:rsidRDefault="00E53C6C" w:rsidP="00E53C6C">
      <w:pPr>
        <w:spacing w:after="0" w:line="240" w:lineRule="auto"/>
        <w:jc w:val="both"/>
        <w:rPr>
          <w:rFonts w:ascii="Times New Roman" w:hAnsi="Times New Roman"/>
          <w:b/>
          <w:sz w:val="24"/>
          <w:szCs w:val="24"/>
        </w:rPr>
      </w:pPr>
    </w:p>
    <w:p w:rsidR="00F71FC3" w:rsidRDefault="00F71FC3">
      <w:pPr>
        <w:spacing w:after="0" w:line="360" w:lineRule="auto"/>
        <w:ind w:left="1440" w:hanging="360"/>
        <w:rPr>
          <w:rFonts w:ascii="Times New Roman" w:hAnsi="Times New Roman"/>
          <w:b/>
          <w:sz w:val="24"/>
          <w:szCs w:val="24"/>
        </w:rPr>
      </w:pPr>
      <w:r>
        <w:rPr>
          <w:rFonts w:ascii="Times New Roman" w:hAnsi="Times New Roman"/>
          <w:b/>
          <w:sz w:val="24"/>
          <w:szCs w:val="24"/>
        </w:rPr>
        <w:br w:type="page"/>
      </w:r>
    </w:p>
    <w:p w:rsidR="00E53C6C" w:rsidRPr="00CB01ED" w:rsidRDefault="00F71FC3" w:rsidP="00E53C6C">
      <w:pPr>
        <w:spacing w:after="0" w:line="240" w:lineRule="auto"/>
        <w:jc w:val="both"/>
        <w:rPr>
          <w:rFonts w:ascii="Times New Roman" w:hAnsi="Times New Roman"/>
          <w:b/>
          <w:sz w:val="24"/>
          <w:szCs w:val="24"/>
        </w:rPr>
      </w:pPr>
      <w:r>
        <w:rPr>
          <w:rFonts w:ascii="Times New Roman" w:hAnsi="Times New Roman"/>
          <w:b/>
          <w:sz w:val="24"/>
          <w:szCs w:val="24"/>
        </w:rPr>
        <w:lastRenderedPageBreak/>
        <w:t>UNIT-</w:t>
      </w:r>
      <w:r w:rsidR="00E53C6C" w:rsidRPr="00CB01ED">
        <w:rPr>
          <w:rFonts w:ascii="Times New Roman" w:hAnsi="Times New Roman"/>
          <w:b/>
          <w:sz w:val="24"/>
          <w:szCs w:val="24"/>
        </w:rPr>
        <w:t>III</w:t>
      </w:r>
    </w:p>
    <w:p w:rsidR="00E53C6C" w:rsidRPr="00CB01ED" w:rsidRDefault="00E53C6C" w:rsidP="00E53C6C">
      <w:pPr>
        <w:spacing w:after="0" w:line="240" w:lineRule="auto"/>
        <w:jc w:val="both"/>
        <w:rPr>
          <w:rFonts w:ascii="Times New Roman" w:hAnsi="Times New Roman"/>
          <w:sz w:val="24"/>
          <w:szCs w:val="24"/>
        </w:rPr>
      </w:pPr>
      <w:r w:rsidRPr="00CB01ED">
        <w:rPr>
          <w:rFonts w:ascii="Times New Roman" w:hAnsi="Times New Roman"/>
          <w:sz w:val="24"/>
          <w:szCs w:val="24"/>
        </w:rPr>
        <w:t>2D geometrical transforms-Translation, scaling, rotation, reflection and shear transformations, matrix representations and homogeneous coordinates, composite transforms, transformations between coordinate systems; Windowing and Clipping-Viewing pipeline, Viewing transformations, 2-D Clipping algorithms</w:t>
      </w:r>
    </w:p>
    <w:p w:rsidR="00E53C6C" w:rsidRDefault="00E53C6C" w:rsidP="00E53C6C">
      <w:pPr>
        <w:spacing w:after="0" w:line="240" w:lineRule="auto"/>
        <w:jc w:val="both"/>
        <w:rPr>
          <w:rFonts w:ascii="Times New Roman" w:hAnsi="Times New Roman"/>
          <w:b/>
          <w:sz w:val="24"/>
          <w:szCs w:val="24"/>
        </w:rPr>
      </w:pPr>
    </w:p>
    <w:p w:rsidR="00E53C6C" w:rsidRPr="00CB01ED" w:rsidRDefault="00F71FC3" w:rsidP="00E53C6C">
      <w:pPr>
        <w:spacing w:after="0" w:line="240" w:lineRule="auto"/>
        <w:jc w:val="both"/>
        <w:rPr>
          <w:rFonts w:ascii="Times New Roman" w:hAnsi="Times New Roman"/>
          <w:b/>
          <w:sz w:val="24"/>
          <w:szCs w:val="24"/>
        </w:rPr>
      </w:pPr>
      <w:r>
        <w:rPr>
          <w:rFonts w:ascii="Times New Roman" w:hAnsi="Times New Roman"/>
          <w:b/>
          <w:sz w:val="24"/>
          <w:szCs w:val="24"/>
        </w:rPr>
        <w:t>UNIT-</w:t>
      </w:r>
      <w:r w:rsidR="00E53C6C" w:rsidRPr="00CB01ED">
        <w:rPr>
          <w:rFonts w:ascii="Times New Roman" w:hAnsi="Times New Roman"/>
          <w:b/>
          <w:sz w:val="24"/>
          <w:szCs w:val="24"/>
        </w:rPr>
        <w:t>IV</w:t>
      </w:r>
    </w:p>
    <w:p w:rsidR="00E53C6C" w:rsidRPr="00CB01ED" w:rsidRDefault="00E53C6C" w:rsidP="00E53C6C">
      <w:pPr>
        <w:spacing w:after="0" w:line="240" w:lineRule="auto"/>
        <w:jc w:val="both"/>
        <w:rPr>
          <w:rFonts w:ascii="Times New Roman" w:hAnsi="Times New Roman"/>
          <w:sz w:val="24"/>
          <w:szCs w:val="24"/>
        </w:rPr>
      </w:pPr>
      <w:r>
        <w:rPr>
          <w:rFonts w:ascii="Times New Roman" w:hAnsi="Times New Roman"/>
          <w:sz w:val="24"/>
          <w:szCs w:val="24"/>
        </w:rPr>
        <w:t xml:space="preserve">3D </w:t>
      </w:r>
      <w:r w:rsidRPr="00CB01ED">
        <w:rPr>
          <w:rFonts w:ascii="Times New Roman" w:hAnsi="Times New Roman"/>
          <w:sz w:val="24"/>
          <w:szCs w:val="24"/>
        </w:rPr>
        <w:t>geometrical transforms- Translation, scaling, rotation, reflection and shear transformations, matrix representations and homogeneous coordinates, composite transforms, transformations between coordinate systems; Windowing and Clipping-Viewing pipeline, Viewing transformations, Projections, 3D Clipping algorithms</w:t>
      </w:r>
    </w:p>
    <w:p w:rsidR="00E53C6C" w:rsidRDefault="00E53C6C" w:rsidP="00E53C6C">
      <w:pPr>
        <w:spacing w:after="0" w:line="240" w:lineRule="auto"/>
        <w:jc w:val="both"/>
        <w:rPr>
          <w:rFonts w:ascii="Times New Roman" w:hAnsi="Times New Roman"/>
          <w:b/>
          <w:sz w:val="24"/>
          <w:szCs w:val="24"/>
        </w:rPr>
      </w:pPr>
    </w:p>
    <w:p w:rsidR="00E53C6C" w:rsidRPr="00CB01ED" w:rsidRDefault="00F71FC3" w:rsidP="00E53C6C">
      <w:pPr>
        <w:spacing w:after="0" w:line="240" w:lineRule="auto"/>
        <w:jc w:val="both"/>
        <w:rPr>
          <w:rFonts w:ascii="Times New Roman" w:hAnsi="Times New Roman"/>
          <w:b/>
          <w:sz w:val="24"/>
          <w:szCs w:val="24"/>
        </w:rPr>
      </w:pPr>
      <w:r>
        <w:rPr>
          <w:rFonts w:ascii="Times New Roman" w:hAnsi="Times New Roman"/>
          <w:b/>
          <w:sz w:val="24"/>
          <w:szCs w:val="24"/>
        </w:rPr>
        <w:t>UNIT-</w:t>
      </w:r>
      <w:r w:rsidR="00E53C6C" w:rsidRPr="00CB01ED">
        <w:rPr>
          <w:rFonts w:ascii="Times New Roman" w:hAnsi="Times New Roman"/>
          <w:b/>
          <w:sz w:val="24"/>
          <w:szCs w:val="24"/>
        </w:rPr>
        <w:t>V</w:t>
      </w:r>
    </w:p>
    <w:p w:rsidR="00E53C6C" w:rsidRPr="00CB01ED" w:rsidRDefault="00E53C6C" w:rsidP="00E53C6C">
      <w:pPr>
        <w:spacing w:after="0" w:line="240" w:lineRule="auto"/>
        <w:jc w:val="both"/>
        <w:rPr>
          <w:rFonts w:ascii="Times New Roman" w:hAnsi="Times New Roman"/>
          <w:sz w:val="24"/>
          <w:szCs w:val="24"/>
        </w:rPr>
      </w:pPr>
      <w:r w:rsidRPr="00CB01ED">
        <w:rPr>
          <w:rFonts w:ascii="Times New Roman" w:hAnsi="Times New Roman"/>
          <w:sz w:val="24"/>
          <w:szCs w:val="24"/>
        </w:rPr>
        <w:t>Visible Surface Detection- Back-Face De</w:t>
      </w:r>
      <w:r>
        <w:rPr>
          <w:rFonts w:ascii="Times New Roman" w:hAnsi="Times New Roman"/>
          <w:sz w:val="24"/>
          <w:szCs w:val="24"/>
        </w:rPr>
        <w:t xml:space="preserve">tection, Depth – Buffer Method, </w:t>
      </w:r>
      <w:r w:rsidRPr="00CB01ED">
        <w:rPr>
          <w:rFonts w:ascii="Times New Roman" w:hAnsi="Times New Roman"/>
          <w:sz w:val="24"/>
          <w:szCs w:val="24"/>
        </w:rPr>
        <w:t>Scan</w:t>
      </w:r>
      <w:r>
        <w:rPr>
          <w:rFonts w:ascii="Times New Roman" w:hAnsi="Times New Roman"/>
          <w:sz w:val="24"/>
          <w:szCs w:val="24"/>
        </w:rPr>
        <w:t xml:space="preserve"> Line Method – A-Buffer Method, </w:t>
      </w:r>
      <w:r w:rsidRPr="00CB01ED">
        <w:rPr>
          <w:rFonts w:ascii="Times New Roman" w:hAnsi="Times New Roman"/>
          <w:sz w:val="24"/>
          <w:szCs w:val="24"/>
        </w:rPr>
        <w:t>Properties of Li</w:t>
      </w:r>
      <w:r>
        <w:rPr>
          <w:rFonts w:ascii="Times New Roman" w:hAnsi="Times New Roman"/>
          <w:sz w:val="24"/>
          <w:szCs w:val="24"/>
        </w:rPr>
        <w:t xml:space="preserve">ght, Infinitive Color Concepts, </w:t>
      </w:r>
      <w:r w:rsidRPr="00CB01ED">
        <w:rPr>
          <w:rFonts w:ascii="Times New Roman" w:hAnsi="Times New Roman"/>
          <w:sz w:val="24"/>
          <w:szCs w:val="24"/>
        </w:rPr>
        <w:t xml:space="preserve">RBG Color Models </w:t>
      </w:r>
    </w:p>
    <w:p w:rsidR="00E53C6C" w:rsidRPr="00CB01ED" w:rsidRDefault="00E53C6C" w:rsidP="00E53C6C">
      <w:pPr>
        <w:spacing w:after="0" w:line="240" w:lineRule="auto"/>
        <w:jc w:val="both"/>
        <w:rPr>
          <w:rFonts w:ascii="Times New Roman" w:hAnsi="Times New Roman"/>
          <w:b/>
          <w:sz w:val="24"/>
          <w:szCs w:val="24"/>
        </w:rPr>
      </w:pPr>
    </w:p>
    <w:p w:rsidR="00E53C6C" w:rsidRPr="00CB01ED" w:rsidRDefault="00F71FC3" w:rsidP="00E53C6C">
      <w:pPr>
        <w:spacing w:after="0" w:line="240" w:lineRule="auto"/>
        <w:jc w:val="both"/>
        <w:rPr>
          <w:rFonts w:ascii="Times New Roman" w:hAnsi="Times New Roman"/>
          <w:b/>
          <w:sz w:val="24"/>
          <w:szCs w:val="24"/>
        </w:rPr>
      </w:pPr>
      <w:r>
        <w:rPr>
          <w:rFonts w:ascii="Times New Roman" w:hAnsi="Times New Roman"/>
          <w:b/>
          <w:sz w:val="24"/>
          <w:szCs w:val="24"/>
        </w:rPr>
        <w:t>TEXT</w:t>
      </w:r>
      <w:r w:rsidR="00E53C6C" w:rsidRPr="00CB01ED">
        <w:rPr>
          <w:rFonts w:ascii="Times New Roman" w:hAnsi="Times New Roman"/>
          <w:b/>
          <w:sz w:val="24"/>
          <w:szCs w:val="24"/>
        </w:rPr>
        <w:t>BOOK</w:t>
      </w:r>
      <w:r w:rsidR="00286D8B">
        <w:rPr>
          <w:rFonts w:ascii="Times New Roman" w:hAnsi="Times New Roman"/>
          <w:b/>
          <w:sz w:val="24"/>
          <w:szCs w:val="24"/>
        </w:rPr>
        <w:t>S</w:t>
      </w:r>
      <w:r w:rsidR="00E53C6C" w:rsidRPr="00CB01ED">
        <w:rPr>
          <w:rFonts w:ascii="Times New Roman" w:hAnsi="Times New Roman"/>
          <w:b/>
          <w:sz w:val="24"/>
          <w:szCs w:val="24"/>
        </w:rPr>
        <w:t>:</w:t>
      </w:r>
    </w:p>
    <w:p w:rsidR="00E53C6C" w:rsidRPr="009A0837" w:rsidRDefault="00E53C6C" w:rsidP="00854B65">
      <w:pPr>
        <w:pStyle w:val="ListParagraph"/>
        <w:numPr>
          <w:ilvl w:val="0"/>
          <w:numId w:val="27"/>
        </w:numPr>
        <w:spacing w:after="0" w:line="240" w:lineRule="auto"/>
        <w:ind w:left="360"/>
        <w:jc w:val="both"/>
        <w:rPr>
          <w:rFonts w:ascii="Times New Roman" w:hAnsi="Times New Roman"/>
          <w:sz w:val="24"/>
          <w:szCs w:val="24"/>
        </w:rPr>
      </w:pPr>
      <w:r w:rsidRPr="009A0837">
        <w:rPr>
          <w:rFonts w:ascii="Times New Roman" w:hAnsi="Times New Roman"/>
          <w:sz w:val="24"/>
          <w:szCs w:val="24"/>
        </w:rPr>
        <w:t>Donald Hearn and M Pauline Baker, “Computer Graphics C Version”, Pearson Education</w:t>
      </w:r>
    </w:p>
    <w:p w:rsidR="00E53C6C" w:rsidRPr="009A0837" w:rsidRDefault="00E53C6C" w:rsidP="00854B65">
      <w:pPr>
        <w:pStyle w:val="ListParagraph"/>
        <w:numPr>
          <w:ilvl w:val="0"/>
          <w:numId w:val="27"/>
        </w:numPr>
        <w:spacing w:after="0" w:line="240" w:lineRule="auto"/>
        <w:ind w:left="360"/>
        <w:jc w:val="both"/>
        <w:rPr>
          <w:rFonts w:ascii="Times New Roman" w:hAnsi="Times New Roman"/>
          <w:sz w:val="24"/>
          <w:szCs w:val="24"/>
        </w:rPr>
      </w:pPr>
      <w:r w:rsidRPr="009A0837">
        <w:rPr>
          <w:rFonts w:ascii="Times New Roman" w:hAnsi="Times New Roman"/>
          <w:sz w:val="24"/>
          <w:szCs w:val="24"/>
        </w:rPr>
        <w:t>Foley, Vandam,</w:t>
      </w:r>
      <w:r>
        <w:rPr>
          <w:rFonts w:ascii="Times New Roman" w:hAnsi="Times New Roman"/>
          <w:sz w:val="24"/>
          <w:szCs w:val="24"/>
        </w:rPr>
        <w:t xml:space="preserve"> </w:t>
      </w:r>
      <w:r w:rsidRPr="009A0837">
        <w:rPr>
          <w:rFonts w:ascii="Times New Roman" w:hAnsi="Times New Roman"/>
          <w:sz w:val="24"/>
          <w:szCs w:val="24"/>
        </w:rPr>
        <w:t>Feiner and Huges, “Computer Graphics: Principles and Practice”, Pearson Education</w:t>
      </w:r>
    </w:p>
    <w:p w:rsidR="00E53C6C" w:rsidRPr="00CB01ED" w:rsidRDefault="00E53C6C" w:rsidP="00E53C6C">
      <w:pPr>
        <w:spacing w:after="0" w:line="240" w:lineRule="auto"/>
        <w:jc w:val="both"/>
        <w:rPr>
          <w:rFonts w:ascii="Times New Roman" w:hAnsi="Times New Roman"/>
          <w:b/>
          <w:sz w:val="24"/>
          <w:szCs w:val="24"/>
        </w:rPr>
      </w:pPr>
    </w:p>
    <w:p w:rsidR="00E53C6C" w:rsidRPr="00CB01ED" w:rsidRDefault="00E53C6C" w:rsidP="00E53C6C">
      <w:pPr>
        <w:spacing w:after="0" w:line="240" w:lineRule="auto"/>
        <w:jc w:val="both"/>
        <w:rPr>
          <w:rFonts w:ascii="Times New Roman" w:hAnsi="Times New Roman"/>
          <w:b/>
          <w:sz w:val="24"/>
          <w:szCs w:val="24"/>
        </w:rPr>
      </w:pPr>
      <w:r w:rsidRPr="00CB01ED">
        <w:rPr>
          <w:rFonts w:ascii="Times New Roman" w:hAnsi="Times New Roman"/>
          <w:b/>
          <w:sz w:val="24"/>
          <w:szCs w:val="24"/>
        </w:rPr>
        <w:t>REFERENCES:</w:t>
      </w:r>
    </w:p>
    <w:p w:rsidR="00E53C6C" w:rsidRPr="009A0837" w:rsidRDefault="00E53C6C" w:rsidP="00854B65">
      <w:pPr>
        <w:pStyle w:val="ListParagraph"/>
        <w:numPr>
          <w:ilvl w:val="0"/>
          <w:numId w:val="28"/>
        </w:numPr>
        <w:spacing w:after="0" w:line="240" w:lineRule="auto"/>
        <w:ind w:left="360"/>
        <w:jc w:val="both"/>
        <w:rPr>
          <w:rFonts w:ascii="Times New Roman" w:hAnsi="Times New Roman"/>
          <w:sz w:val="24"/>
          <w:szCs w:val="24"/>
        </w:rPr>
      </w:pPr>
      <w:r w:rsidRPr="009A0837">
        <w:rPr>
          <w:rFonts w:ascii="Times New Roman" w:hAnsi="Times New Roman"/>
          <w:sz w:val="24"/>
          <w:szCs w:val="24"/>
        </w:rPr>
        <w:t>William M. Newman, R.F. Sproull, “Principles of Interactive Computer Graphics”, Tata McGraw Hill</w:t>
      </w:r>
    </w:p>
    <w:p w:rsidR="00E53C6C" w:rsidRPr="009A0837" w:rsidRDefault="00E53C6C" w:rsidP="00854B65">
      <w:pPr>
        <w:pStyle w:val="ListParagraph"/>
        <w:numPr>
          <w:ilvl w:val="0"/>
          <w:numId w:val="28"/>
        </w:numPr>
        <w:spacing w:after="0" w:line="240" w:lineRule="auto"/>
        <w:ind w:left="360"/>
        <w:jc w:val="both"/>
        <w:rPr>
          <w:rFonts w:ascii="Times New Roman" w:hAnsi="Times New Roman"/>
          <w:sz w:val="24"/>
          <w:szCs w:val="24"/>
        </w:rPr>
      </w:pPr>
      <w:r w:rsidRPr="009A0837">
        <w:rPr>
          <w:rFonts w:ascii="Times New Roman" w:hAnsi="Times New Roman"/>
          <w:sz w:val="24"/>
          <w:szCs w:val="24"/>
        </w:rPr>
        <w:t xml:space="preserve">Steven Harrington, “Computer Graphics: A Programming Approach”, Tata McGraw Hill </w:t>
      </w:r>
    </w:p>
    <w:p w:rsidR="00E53C6C" w:rsidRPr="009A0837" w:rsidRDefault="00E53C6C" w:rsidP="00854B65">
      <w:pPr>
        <w:pStyle w:val="ListParagraph"/>
        <w:numPr>
          <w:ilvl w:val="0"/>
          <w:numId w:val="28"/>
        </w:numPr>
        <w:spacing w:after="0" w:line="240" w:lineRule="auto"/>
        <w:ind w:left="360"/>
        <w:jc w:val="both"/>
        <w:rPr>
          <w:rFonts w:ascii="Times New Roman" w:hAnsi="Times New Roman"/>
          <w:sz w:val="24"/>
          <w:szCs w:val="24"/>
        </w:rPr>
      </w:pPr>
      <w:r w:rsidRPr="009A0837">
        <w:rPr>
          <w:rFonts w:ascii="Times New Roman" w:hAnsi="Times New Roman"/>
          <w:sz w:val="24"/>
          <w:szCs w:val="24"/>
        </w:rPr>
        <w:t xml:space="preserve">David F. Rogers, </w:t>
      </w:r>
      <w:r>
        <w:rPr>
          <w:rFonts w:ascii="Times New Roman" w:hAnsi="Times New Roman"/>
          <w:sz w:val="24"/>
          <w:szCs w:val="24"/>
        </w:rPr>
        <w:t>“</w:t>
      </w:r>
      <w:r w:rsidRPr="009A0837">
        <w:rPr>
          <w:rFonts w:ascii="Times New Roman" w:hAnsi="Times New Roman"/>
          <w:sz w:val="24"/>
          <w:szCs w:val="24"/>
        </w:rPr>
        <w:t>Procedural Elements for Computer Graphics</w:t>
      </w:r>
      <w:r>
        <w:rPr>
          <w:rFonts w:ascii="Times New Roman" w:hAnsi="Times New Roman"/>
          <w:sz w:val="24"/>
          <w:szCs w:val="24"/>
        </w:rPr>
        <w:t>”,</w:t>
      </w:r>
      <w:r w:rsidRPr="009A0837">
        <w:rPr>
          <w:rFonts w:ascii="Times New Roman" w:hAnsi="Times New Roman"/>
          <w:sz w:val="24"/>
          <w:szCs w:val="24"/>
        </w:rPr>
        <w:t xml:space="preserve"> Tata McGraw Hill</w:t>
      </w:r>
    </w:p>
    <w:p w:rsidR="00E53C6C" w:rsidRPr="009A0837" w:rsidRDefault="00E53C6C" w:rsidP="00854B65">
      <w:pPr>
        <w:pStyle w:val="ListParagraph"/>
        <w:numPr>
          <w:ilvl w:val="0"/>
          <w:numId w:val="28"/>
        </w:numPr>
        <w:spacing w:after="0" w:line="240" w:lineRule="auto"/>
        <w:ind w:left="360"/>
        <w:jc w:val="both"/>
        <w:rPr>
          <w:rFonts w:ascii="Times New Roman" w:hAnsi="Times New Roman"/>
          <w:b/>
          <w:bCs/>
          <w:color w:val="000000"/>
          <w:sz w:val="24"/>
          <w:szCs w:val="24"/>
        </w:rPr>
      </w:pPr>
      <w:r w:rsidRPr="009A0837">
        <w:rPr>
          <w:rFonts w:ascii="Times New Roman" w:hAnsi="Times New Roman"/>
          <w:bCs/>
          <w:color w:val="000000"/>
          <w:sz w:val="24"/>
          <w:szCs w:val="24"/>
        </w:rPr>
        <w:t>David F. Rogers, J. Alan Adams, "Mathematical Elements of Computer Graphics", Tata McGraw Hill</w:t>
      </w:r>
    </w:p>
    <w:p w:rsidR="005A4E7F" w:rsidRDefault="005A4E7F" w:rsidP="000B3C6C">
      <w:pPr>
        <w:spacing w:after="0" w:line="240" w:lineRule="auto"/>
        <w:rPr>
          <w:rFonts w:ascii="Times New Roman" w:hAnsi="Times New Roman"/>
          <w:b/>
          <w:sz w:val="24"/>
          <w:szCs w:val="24"/>
        </w:rPr>
      </w:pPr>
    </w:p>
    <w:p w:rsidR="005A4E7F" w:rsidRPr="00CB01ED" w:rsidRDefault="004839FF" w:rsidP="005A4E7F">
      <w:pPr>
        <w:spacing w:after="0" w:line="240" w:lineRule="auto"/>
        <w:jc w:val="both"/>
        <w:rPr>
          <w:rFonts w:ascii="Times New Roman" w:eastAsia="Times New Roman" w:hAnsi="Times New Roman"/>
          <w:color w:val="000000"/>
          <w:sz w:val="24"/>
          <w:szCs w:val="24"/>
        </w:rPr>
      </w:pPr>
      <w:r>
        <w:rPr>
          <w:rFonts w:ascii="Times New Roman" w:hAnsi="Times New Roman"/>
          <w:b/>
          <w:sz w:val="24"/>
          <w:szCs w:val="24"/>
        </w:rPr>
        <w:t>Subject:</w:t>
      </w:r>
      <w:r w:rsidR="005A4E7F" w:rsidRPr="00CB01ED">
        <w:rPr>
          <w:rFonts w:ascii="Times New Roman" w:hAnsi="Times New Roman"/>
          <w:sz w:val="24"/>
          <w:szCs w:val="24"/>
        </w:rPr>
        <w:t xml:space="preserve"> </w:t>
      </w:r>
      <w:r w:rsidR="005A4E7F">
        <w:rPr>
          <w:rFonts w:ascii="Times New Roman" w:eastAsia="Times New Roman" w:hAnsi="Times New Roman"/>
          <w:color w:val="000000"/>
          <w:sz w:val="24"/>
          <w:szCs w:val="24"/>
        </w:rPr>
        <w:t>INFORMATION SECURITY</w:t>
      </w:r>
    </w:p>
    <w:p w:rsidR="005A4E7F" w:rsidRPr="00CB01ED" w:rsidRDefault="005A4E7F" w:rsidP="005A4E7F">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sidRPr="00CB01ED">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MST</w:t>
      </w:r>
      <w:r w:rsidRPr="00CB01ED">
        <w:rPr>
          <w:rFonts w:ascii="Times New Roman" w:eastAsia="Times New Roman" w:hAnsi="Times New Roman"/>
          <w:color w:val="000000"/>
          <w:sz w:val="24"/>
          <w:szCs w:val="24"/>
        </w:rPr>
        <w:t>E</w:t>
      </w:r>
      <w:r>
        <w:rPr>
          <w:rFonts w:ascii="Times New Roman" w:eastAsia="Times New Roman" w:hAnsi="Times New Roman"/>
          <w:color w:val="000000"/>
          <w:sz w:val="24"/>
          <w:szCs w:val="24"/>
        </w:rPr>
        <w:t>60</w:t>
      </w:r>
      <w:r w:rsidR="00B76B4D">
        <w:rPr>
          <w:rFonts w:ascii="Times New Roman" w:eastAsia="Times New Roman" w:hAnsi="Times New Roman"/>
          <w:color w:val="000000"/>
          <w:sz w:val="24"/>
          <w:szCs w:val="24"/>
        </w:rPr>
        <w:t>2</w:t>
      </w:r>
    </w:p>
    <w:p w:rsidR="005A4E7F" w:rsidRPr="00CB01ED" w:rsidRDefault="005A4E7F" w:rsidP="005A4E7F">
      <w:pPr>
        <w:spacing w:after="0" w:line="240" w:lineRule="auto"/>
        <w:jc w:val="both"/>
        <w:rPr>
          <w:rFonts w:ascii="Times New Roman" w:hAnsi="Times New Roman"/>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xml:space="preserve"> 4</w:t>
      </w:r>
    </w:p>
    <w:p w:rsidR="005A4E7F" w:rsidRPr="00CB01ED" w:rsidRDefault="00953A59" w:rsidP="005A4E7F">
      <w:pPr>
        <w:spacing w:after="0" w:line="240" w:lineRule="auto"/>
        <w:jc w:val="both"/>
        <w:rPr>
          <w:rFonts w:ascii="Times New Roman" w:hAnsi="Times New Roman"/>
          <w:sz w:val="24"/>
          <w:szCs w:val="24"/>
        </w:rPr>
      </w:pPr>
      <w:r>
        <w:rPr>
          <w:rFonts w:ascii="Times New Roman" w:hAnsi="Times New Roman"/>
          <w:noProof/>
          <w:sz w:val="24"/>
          <w:szCs w:val="24"/>
          <w:lang w:eastAsia="zh-TW"/>
        </w:rPr>
        <w:pict>
          <v:rect id="_x0000_s1097" style="position:absolute;left:0;text-align:left;margin-left:-.4pt;margin-top:7.4pt;width:469.4pt;height:43.95pt;z-index:251755520;mso-width-relative:margin;mso-height-relative:margin" strokeweight="5pt">
            <v:stroke linestyle="thickThin"/>
            <v:shadow color="#868686"/>
            <v:textbox style="mso-next-textbox:#_x0000_s1097">
              <w:txbxContent>
                <w:p w:rsidR="003B64D9" w:rsidRPr="009A0837" w:rsidRDefault="003B64D9" w:rsidP="005A4E7F">
                  <w:pPr>
                    <w:spacing w:after="0" w:line="240" w:lineRule="auto"/>
                    <w:jc w:val="both"/>
                    <w:rPr>
                      <w:rFonts w:ascii="Times New Roman" w:hAnsi="Times New Roman"/>
                      <w:b/>
                      <w:sz w:val="24"/>
                      <w:szCs w:val="24"/>
                    </w:rPr>
                  </w:pPr>
                  <w:r w:rsidRPr="009A0837">
                    <w:rPr>
                      <w:rFonts w:ascii="Times New Roman" w:hAnsi="Times New Roman"/>
                      <w:b/>
                      <w:sz w:val="24"/>
                      <w:szCs w:val="24"/>
                    </w:rPr>
                    <w:t xml:space="preserve">OBJECTIVE: </w:t>
                  </w:r>
                  <w:r w:rsidRPr="009A0837">
                    <w:rPr>
                      <w:rFonts w:ascii="Times New Roman" w:hAnsi="Times New Roman"/>
                      <w:sz w:val="24"/>
                      <w:szCs w:val="24"/>
                    </w:rPr>
                    <w:t xml:space="preserve">To provide </w:t>
                  </w:r>
                  <w:r>
                    <w:rPr>
                      <w:rFonts w:ascii="Times New Roman" w:hAnsi="Times New Roman"/>
                      <w:sz w:val="24"/>
                      <w:szCs w:val="24"/>
                    </w:rPr>
                    <w:t xml:space="preserve">an understanding of the principal concepts, </w:t>
                  </w:r>
                  <w:r w:rsidRPr="00EF4606">
                    <w:rPr>
                      <w:rFonts w:ascii="Times New Roman" w:hAnsi="Times New Roman"/>
                      <w:sz w:val="24"/>
                      <w:szCs w:val="24"/>
                    </w:rPr>
                    <w:t>major issues, technologies, and basic approaches in information security.</w:t>
                  </w:r>
                </w:p>
                <w:p w:rsidR="003B64D9" w:rsidRPr="008B1A0D" w:rsidRDefault="003B64D9" w:rsidP="005A4E7F">
                  <w:pPr>
                    <w:spacing w:after="0" w:line="240" w:lineRule="auto"/>
                    <w:ind w:right="360"/>
                    <w:jc w:val="both"/>
                    <w:rPr>
                      <w:rFonts w:ascii="Times New Roman" w:hAnsi="Times New Roman"/>
                      <w:sz w:val="24"/>
                      <w:szCs w:val="24"/>
                    </w:rPr>
                  </w:pPr>
                </w:p>
                <w:p w:rsidR="003B64D9" w:rsidRPr="009C447F" w:rsidRDefault="003B64D9" w:rsidP="005A4E7F">
                  <w:pPr>
                    <w:pStyle w:val="NoSpacing"/>
                    <w:spacing w:line="360" w:lineRule="auto"/>
                    <w:jc w:val="both"/>
                  </w:pPr>
                </w:p>
                <w:p w:rsidR="003B64D9" w:rsidRPr="00B07E8B" w:rsidRDefault="003B64D9" w:rsidP="005A4E7F">
                  <w:pPr>
                    <w:pStyle w:val="NoSpacing"/>
                    <w:spacing w:line="360" w:lineRule="auto"/>
                    <w:rPr>
                      <w:b/>
                      <w:sz w:val="25"/>
                      <w:szCs w:val="25"/>
                    </w:rPr>
                  </w:pPr>
                </w:p>
              </w:txbxContent>
            </v:textbox>
          </v:rect>
        </w:pict>
      </w:r>
    </w:p>
    <w:p w:rsidR="005A4E7F" w:rsidRPr="00CB01ED" w:rsidRDefault="005A4E7F" w:rsidP="005A4E7F">
      <w:pPr>
        <w:spacing w:after="0" w:line="240" w:lineRule="auto"/>
        <w:rPr>
          <w:rFonts w:ascii="Times New Roman" w:hAnsi="Times New Roman"/>
          <w:sz w:val="24"/>
          <w:szCs w:val="24"/>
        </w:rPr>
      </w:pPr>
    </w:p>
    <w:p w:rsidR="005A4E7F" w:rsidRPr="00CB01ED" w:rsidRDefault="005A4E7F" w:rsidP="005A4E7F">
      <w:pPr>
        <w:spacing w:after="0" w:line="240" w:lineRule="auto"/>
        <w:rPr>
          <w:rFonts w:ascii="Times New Roman" w:hAnsi="Times New Roman"/>
          <w:sz w:val="24"/>
          <w:szCs w:val="24"/>
        </w:rPr>
      </w:pPr>
    </w:p>
    <w:p w:rsidR="005A4E7F" w:rsidRPr="00CB01ED" w:rsidRDefault="005A4E7F" w:rsidP="005A4E7F">
      <w:pPr>
        <w:spacing w:after="0" w:line="240" w:lineRule="auto"/>
        <w:rPr>
          <w:rFonts w:ascii="Times New Roman" w:hAnsi="Times New Roman"/>
          <w:sz w:val="24"/>
          <w:szCs w:val="24"/>
        </w:rPr>
      </w:pPr>
    </w:p>
    <w:p w:rsidR="005A4E7F" w:rsidRDefault="005A4E7F" w:rsidP="005A4E7F">
      <w:pPr>
        <w:spacing w:after="0" w:line="240" w:lineRule="auto"/>
        <w:jc w:val="both"/>
        <w:rPr>
          <w:rFonts w:ascii="Times New Roman" w:hAnsi="Times New Roman"/>
          <w:b/>
          <w:sz w:val="24"/>
          <w:szCs w:val="24"/>
        </w:rPr>
      </w:pPr>
    </w:p>
    <w:p w:rsidR="005A4E7F" w:rsidRPr="00CB01ED" w:rsidRDefault="005A4E7F" w:rsidP="005A4E7F">
      <w:pPr>
        <w:spacing w:after="0" w:line="240" w:lineRule="auto"/>
        <w:jc w:val="both"/>
        <w:rPr>
          <w:rFonts w:ascii="Times New Roman" w:hAnsi="Times New Roman"/>
          <w:b/>
          <w:sz w:val="24"/>
          <w:szCs w:val="24"/>
        </w:rPr>
      </w:pPr>
      <w:r w:rsidRPr="00CB01ED">
        <w:rPr>
          <w:rFonts w:ascii="Times New Roman" w:hAnsi="Times New Roman"/>
          <w:b/>
          <w:sz w:val="24"/>
          <w:szCs w:val="24"/>
        </w:rPr>
        <w:t>UNIT- I</w:t>
      </w:r>
    </w:p>
    <w:p w:rsidR="005A4E7F" w:rsidRDefault="007D7FD6" w:rsidP="007D7FD6">
      <w:pPr>
        <w:spacing w:after="0" w:line="240" w:lineRule="auto"/>
        <w:rPr>
          <w:rFonts w:ascii="Times New Roman" w:hAnsi="Times New Roman"/>
          <w:b/>
          <w:sz w:val="24"/>
          <w:szCs w:val="24"/>
        </w:rPr>
      </w:pPr>
      <w:r w:rsidRPr="007D7FD6">
        <w:rPr>
          <w:rFonts w:ascii="Times New Roman" w:hAnsi="Times New Roman"/>
          <w:bCs/>
          <w:sz w:val="24"/>
          <w:szCs w:val="24"/>
        </w:rPr>
        <w:t>Introduction</w:t>
      </w:r>
      <w:r w:rsidRPr="007D7FD6">
        <w:rPr>
          <w:rFonts w:ascii="Times New Roman" w:hAnsi="Times New Roman"/>
          <w:b/>
          <w:bCs/>
          <w:sz w:val="24"/>
          <w:szCs w:val="24"/>
        </w:rPr>
        <w:t>-</w:t>
      </w:r>
      <w:r>
        <w:rPr>
          <w:rFonts w:ascii="Times New Roman" w:hAnsi="Times New Roman"/>
          <w:sz w:val="24"/>
          <w:szCs w:val="24"/>
        </w:rPr>
        <w:t>Security pr</w:t>
      </w:r>
      <w:r w:rsidR="002A241C">
        <w:rPr>
          <w:rFonts w:ascii="Times New Roman" w:hAnsi="Times New Roman"/>
          <w:sz w:val="24"/>
          <w:szCs w:val="24"/>
        </w:rPr>
        <w:t>oblem in computing,</w:t>
      </w:r>
      <w:r w:rsidR="009268DF">
        <w:rPr>
          <w:rFonts w:ascii="Times New Roman" w:hAnsi="Times New Roman"/>
          <w:sz w:val="24"/>
          <w:szCs w:val="24"/>
        </w:rPr>
        <w:t xml:space="preserve"> </w:t>
      </w:r>
      <w:r>
        <w:rPr>
          <w:rFonts w:ascii="Times New Roman" w:hAnsi="Times New Roman"/>
          <w:sz w:val="24"/>
          <w:szCs w:val="24"/>
        </w:rPr>
        <w:t>e</w:t>
      </w:r>
      <w:r w:rsidRPr="007D7FD6">
        <w:rPr>
          <w:rFonts w:ascii="Times New Roman" w:hAnsi="Times New Roman"/>
          <w:sz w:val="24"/>
          <w:szCs w:val="24"/>
        </w:rPr>
        <w:t xml:space="preserve">lementary </w:t>
      </w:r>
      <w:r>
        <w:rPr>
          <w:rFonts w:ascii="Times New Roman" w:hAnsi="Times New Roman"/>
          <w:sz w:val="24"/>
          <w:szCs w:val="24"/>
        </w:rPr>
        <w:t>c</w:t>
      </w:r>
      <w:r w:rsidRPr="007D7FD6">
        <w:rPr>
          <w:rFonts w:ascii="Times New Roman" w:hAnsi="Times New Roman"/>
          <w:sz w:val="24"/>
          <w:szCs w:val="24"/>
        </w:rPr>
        <w:t xml:space="preserve">ryptography – DES – AES – Public </w:t>
      </w:r>
      <w:r>
        <w:rPr>
          <w:rFonts w:ascii="Times New Roman" w:hAnsi="Times New Roman"/>
          <w:sz w:val="24"/>
          <w:szCs w:val="24"/>
        </w:rPr>
        <w:t>k</w:t>
      </w:r>
      <w:r w:rsidRPr="007D7FD6">
        <w:rPr>
          <w:rFonts w:ascii="Times New Roman" w:hAnsi="Times New Roman"/>
          <w:sz w:val="24"/>
          <w:szCs w:val="24"/>
        </w:rPr>
        <w:t xml:space="preserve">ey </w:t>
      </w:r>
      <w:r>
        <w:rPr>
          <w:rFonts w:ascii="Times New Roman" w:hAnsi="Times New Roman"/>
          <w:sz w:val="24"/>
          <w:szCs w:val="24"/>
        </w:rPr>
        <w:t>encryption, uses of e</w:t>
      </w:r>
      <w:r w:rsidRPr="007D7FD6">
        <w:rPr>
          <w:rFonts w:ascii="Times New Roman" w:hAnsi="Times New Roman"/>
          <w:sz w:val="24"/>
          <w:szCs w:val="24"/>
        </w:rPr>
        <w:t>ncryption</w:t>
      </w:r>
      <w:r>
        <w:rPr>
          <w:rFonts w:ascii="Times New Roman" w:hAnsi="Times New Roman"/>
          <w:sz w:val="24"/>
          <w:szCs w:val="24"/>
        </w:rPr>
        <w:t xml:space="preserve"> </w:t>
      </w:r>
      <w:r w:rsidR="005A4E7F" w:rsidRPr="00CB01ED">
        <w:rPr>
          <w:rFonts w:ascii="Times New Roman" w:hAnsi="Times New Roman"/>
          <w:sz w:val="24"/>
          <w:szCs w:val="24"/>
        </w:rPr>
        <w:t>software</w:t>
      </w:r>
      <w:r w:rsidR="005A4E7F" w:rsidRPr="00CB01ED">
        <w:rPr>
          <w:rFonts w:ascii="Times New Roman" w:hAnsi="Times New Roman"/>
          <w:sz w:val="24"/>
          <w:szCs w:val="24"/>
        </w:rPr>
        <w:br/>
      </w:r>
    </w:p>
    <w:p w:rsidR="005A4E7F" w:rsidRPr="00CB01ED" w:rsidRDefault="0003475B" w:rsidP="005A4E7F">
      <w:pPr>
        <w:spacing w:after="0" w:line="240" w:lineRule="auto"/>
        <w:jc w:val="both"/>
        <w:rPr>
          <w:rFonts w:ascii="Times New Roman" w:hAnsi="Times New Roman"/>
          <w:b/>
          <w:sz w:val="24"/>
          <w:szCs w:val="24"/>
        </w:rPr>
      </w:pPr>
      <w:r>
        <w:rPr>
          <w:rFonts w:ascii="Times New Roman" w:hAnsi="Times New Roman"/>
          <w:b/>
          <w:sz w:val="24"/>
          <w:szCs w:val="24"/>
        </w:rPr>
        <w:t>UNIT-I</w:t>
      </w:r>
      <w:r w:rsidR="005A4E7F" w:rsidRPr="00CB01ED">
        <w:rPr>
          <w:rFonts w:ascii="Times New Roman" w:hAnsi="Times New Roman"/>
          <w:b/>
          <w:sz w:val="24"/>
          <w:szCs w:val="24"/>
        </w:rPr>
        <w:t>I</w:t>
      </w:r>
    </w:p>
    <w:p w:rsidR="0003475B" w:rsidRPr="000C0A14" w:rsidRDefault="0003475B" w:rsidP="0003475B">
      <w:pPr>
        <w:autoSpaceDE w:val="0"/>
        <w:autoSpaceDN w:val="0"/>
        <w:adjustRightInd w:val="0"/>
        <w:spacing w:after="0" w:line="240" w:lineRule="auto"/>
        <w:jc w:val="both"/>
        <w:rPr>
          <w:rFonts w:ascii="Times New Roman" w:hAnsi="Times New Roman"/>
          <w:color w:val="000000"/>
          <w:sz w:val="24"/>
          <w:szCs w:val="24"/>
        </w:rPr>
      </w:pPr>
      <w:r w:rsidRPr="004079F2">
        <w:rPr>
          <w:rFonts w:ascii="Times New Roman" w:hAnsi="Times New Roman"/>
          <w:bCs/>
          <w:color w:val="000000"/>
          <w:sz w:val="24"/>
          <w:szCs w:val="24"/>
        </w:rPr>
        <w:t xml:space="preserve">Program </w:t>
      </w:r>
      <w:r w:rsidR="00FC57A2" w:rsidRPr="004079F2">
        <w:rPr>
          <w:rFonts w:ascii="Times New Roman" w:hAnsi="Times New Roman"/>
          <w:bCs/>
          <w:color w:val="000000"/>
          <w:sz w:val="24"/>
          <w:szCs w:val="24"/>
        </w:rPr>
        <w:t>security</w:t>
      </w:r>
      <w:r w:rsidR="00FC57A2">
        <w:rPr>
          <w:rFonts w:ascii="Times New Roman" w:hAnsi="Times New Roman"/>
          <w:b/>
          <w:bCs/>
          <w:color w:val="000000"/>
          <w:sz w:val="24"/>
          <w:szCs w:val="24"/>
        </w:rPr>
        <w:t>-</w:t>
      </w:r>
      <w:r w:rsidR="00FC57A2" w:rsidRPr="000C0A14">
        <w:rPr>
          <w:rFonts w:ascii="Times New Roman" w:hAnsi="Times New Roman"/>
          <w:color w:val="000000"/>
          <w:sz w:val="24"/>
          <w:szCs w:val="24"/>
        </w:rPr>
        <w:t>security programs – non-malicious program errors – virus and other</w:t>
      </w:r>
      <w:r w:rsidR="00FC57A2">
        <w:rPr>
          <w:rFonts w:ascii="Times New Roman" w:hAnsi="Times New Roman"/>
          <w:color w:val="000000"/>
          <w:sz w:val="24"/>
          <w:szCs w:val="24"/>
        </w:rPr>
        <w:t xml:space="preserve"> </w:t>
      </w:r>
      <w:r w:rsidR="00FC57A2" w:rsidRPr="000C0A14">
        <w:rPr>
          <w:rFonts w:ascii="Times New Roman" w:hAnsi="Times New Roman"/>
          <w:color w:val="000000"/>
          <w:sz w:val="24"/>
          <w:szCs w:val="24"/>
        </w:rPr>
        <w:t>malicious c</w:t>
      </w:r>
      <w:r w:rsidR="00FC57A2">
        <w:rPr>
          <w:rFonts w:ascii="Times New Roman" w:hAnsi="Times New Roman"/>
          <w:color w:val="000000"/>
          <w:sz w:val="24"/>
          <w:szCs w:val="24"/>
        </w:rPr>
        <w:t>ode, targeted malicious code, control against program threats</w:t>
      </w:r>
    </w:p>
    <w:p w:rsidR="005A4E7F" w:rsidRDefault="005A4E7F" w:rsidP="005A4E7F">
      <w:pPr>
        <w:spacing w:after="0" w:line="240" w:lineRule="auto"/>
        <w:jc w:val="both"/>
        <w:rPr>
          <w:rFonts w:ascii="Times New Roman" w:hAnsi="Times New Roman"/>
          <w:b/>
          <w:sz w:val="24"/>
          <w:szCs w:val="24"/>
        </w:rPr>
      </w:pPr>
    </w:p>
    <w:p w:rsidR="00F71FC3" w:rsidRDefault="00F71FC3">
      <w:pPr>
        <w:spacing w:after="0" w:line="360" w:lineRule="auto"/>
        <w:ind w:left="1440" w:hanging="360"/>
        <w:rPr>
          <w:rFonts w:ascii="Times New Roman" w:hAnsi="Times New Roman"/>
          <w:b/>
          <w:sz w:val="24"/>
          <w:szCs w:val="24"/>
        </w:rPr>
      </w:pPr>
      <w:r>
        <w:rPr>
          <w:rFonts w:ascii="Times New Roman" w:hAnsi="Times New Roman"/>
          <w:b/>
          <w:sz w:val="24"/>
          <w:szCs w:val="24"/>
        </w:rPr>
        <w:br w:type="page"/>
      </w:r>
    </w:p>
    <w:p w:rsidR="005A4E7F" w:rsidRPr="00CB01ED" w:rsidRDefault="005A4E7F" w:rsidP="005A4E7F">
      <w:pPr>
        <w:spacing w:after="0" w:line="240" w:lineRule="auto"/>
        <w:jc w:val="both"/>
        <w:rPr>
          <w:rFonts w:ascii="Times New Roman" w:hAnsi="Times New Roman"/>
          <w:b/>
          <w:sz w:val="24"/>
          <w:szCs w:val="24"/>
        </w:rPr>
      </w:pPr>
      <w:r w:rsidRPr="00CB01ED">
        <w:rPr>
          <w:rFonts w:ascii="Times New Roman" w:hAnsi="Times New Roman"/>
          <w:b/>
          <w:sz w:val="24"/>
          <w:szCs w:val="24"/>
        </w:rPr>
        <w:lastRenderedPageBreak/>
        <w:t>U</w:t>
      </w:r>
      <w:r w:rsidR="0003475B">
        <w:rPr>
          <w:rFonts w:ascii="Times New Roman" w:hAnsi="Times New Roman"/>
          <w:b/>
          <w:sz w:val="24"/>
          <w:szCs w:val="24"/>
        </w:rPr>
        <w:t>NIT-</w:t>
      </w:r>
      <w:r w:rsidRPr="00CB01ED">
        <w:rPr>
          <w:rFonts w:ascii="Times New Roman" w:hAnsi="Times New Roman"/>
          <w:b/>
          <w:sz w:val="24"/>
          <w:szCs w:val="24"/>
        </w:rPr>
        <w:t>III</w:t>
      </w:r>
    </w:p>
    <w:p w:rsidR="00080E1E" w:rsidRPr="000C0A14" w:rsidRDefault="00080E1E" w:rsidP="00080E1E">
      <w:pPr>
        <w:autoSpaceDE w:val="0"/>
        <w:autoSpaceDN w:val="0"/>
        <w:adjustRightInd w:val="0"/>
        <w:spacing w:after="0" w:line="240" w:lineRule="auto"/>
        <w:jc w:val="both"/>
        <w:rPr>
          <w:rFonts w:ascii="Times New Roman" w:hAnsi="Times New Roman"/>
          <w:color w:val="000000"/>
          <w:sz w:val="24"/>
          <w:szCs w:val="24"/>
        </w:rPr>
      </w:pPr>
      <w:r w:rsidRPr="004079F2">
        <w:rPr>
          <w:rFonts w:ascii="Times New Roman" w:hAnsi="Times New Roman"/>
          <w:bCs/>
          <w:color w:val="000000"/>
          <w:sz w:val="24"/>
          <w:szCs w:val="24"/>
        </w:rPr>
        <w:t xml:space="preserve">Security in </w:t>
      </w:r>
      <w:r w:rsidR="00FC5A88" w:rsidRPr="004079F2">
        <w:rPr>
          <w:rFonts w:ascii="Times New Roman" w:hAnsi="Times New Roman"/>
          <w:bCs/>
          <w:color w:val="000000"/>
          <w:sz w:val="24"/>
          <w:szCs w:val="24"/>
        </w:rPr>
        <w:t>operating systems</w:t>
      </w:r>
      <w:r w:rsidR="00FC5A88">
        <w:rPr>
          <w:rFonts w:ascii="Times New Roman" w:hAnsi="Times New Roman"/>
          <w:b/>
          <w:bCs/>
          <w:color w:val="000000"/>
          <w:sz w:val="24"/>
          <w:szCs w:val="24"/>
        </w:rPr>
        <w:t>-</w:t>
      </w:r>
      <w:r w:rsidR="00FC5A88" w:rsidRPr="000C0A14">
        <w:rPr>
          <w:rFonts w:ascii="Times New Roman" w:hAnsi="Times New Roman"/>
          <w:color w:val="000000"/>
          <w:sz w:val="24"/>
          <w:szCs w:val="24"/>
        </w:rPr>
        <w:t>protected obje</w:t>
      </w:r>
      <w:r w:rsidR="00FC5A88">
        <w:rPr>
          <w:rFonts w:ascii="Times New Roman" w:hAnsi="Times New Roman"/>
          <w:color w:val="000000"/>
          <w:sz w:val="24"/>
          <w:szCs w:val="24"/>
        </w:rPr>
        <w:t>cts and methods of protection, m</w:t>
      </w:r>
      <w:r w:rsidR="00FC5A88" w:rsidRPr="000C0A14">
        <w:rPr>
          <w:rFonts w:ascii="Times New Roman" w:hAnsi="Times New Roman"/>
          <w:color w:val="000000"/>
          <w:sz w:val="24"/>
          <w:szCs w:val="24"/>
        </w:rPr>
        <w:t>emory and</w:t>
      </w:r>
      <w:r w:rsidR="00FC5A88">
        <w:rPr>
          <w:rFonts w:ascii="Times New Roman" w:hAnsi="Times New Roman"/>
          <w:color w:val="000000"/>
          <w:sz w:val="24"/>
          <w:szCs w:val="24"/>
        </w:rPr>
        <w:t xml:space="preserve"> address protection, c</w:t>
      </w:r>
      <w:r w:rsidR="00FC5A88" w:rsidRPr="000C0A14">
        <w:rPr>
          <w:rFonts w:ascii="Times New Roman" w:hAnsi="Times New Roman"/>
          <w:color w:val="000000"/>
          <w:sz w:val="24"/>
          <w:szCs w:val="24"/>
        </w:rPr>
        <w:t>ontrol of acce</w:t>
      </w:r>
      <w:r w:rsidR="00FC5A88">
        <w:rPr>
          <w:rFonts w:ascii="Times New Roman" w:hAnsi="Times New Roman"/>
          <w:color w:val="000000"/>
          <w:sz w:val="24"/>
          <w:szCs w:val="24"/>
        </w:rPr>
        <w:t>ss generated objects, file protection mechanisms, u</w:t>
      </w:r>
      <w:r w:rsidR="00FC5A88" w:rsidRPr="000C0A14">
        <w:rPr>
          <w:rFonts w:ascii="Times New Roman" w:hAnsi="Times New Roman"/>
          <w:color w:val="000000"/>
          <w:sz w:val="24"/>
          <w:szCs w:val="24"/>
        </w:rPr>
        <w:t>ser</w:t>
      </w:r>
      <w:r w:rsidR="00FC5A88">
        <w:rPr>
          <w:rFonts w:ascii="Times New Roman" w:hAnsi="Times New Roman"/>
          <w:color w:val="000000"/>
          <w:sz w:val="24"/>
          <w:szCs w:val="24"/>
        </w:rPr>
        <w:t xml:space="preserve"> </w:t>
      </w:r>
      <w:r w:rsidR="00FC5A88" w:rsidRPr="000C0A14">
        <w:rPr>
          <w:rFonts w:ascii="Times New Roman" w:hAnsi="Times New Roman"/>
          <w:color w:val="000000"/>
          <w:sz w:val="24"/>
          <w:szCs w:val="24"/>
        </w:rPr>
        <w:t>authentication</w:t>
      </w:r>
      <w:r w:rsidR="00FC5A88">
        <w:rPr>
          <w:rFonts w:ascii="Times New Roman" w:hAnsi="Times New Roman"/>
          <w:color w:val="000000"/>
          <w:sz w:val="24"/>
          <w:szCs w:val="24"/>
        </w:rPr>
        <w:t>, t</w:t>
      </w:r>
      <w:r w:rsidR="00FC5A88" w:rsidRPr="000C0A14">
        <w:rPr>
          <w:rFonts w:ascii="Times New Roman" w:hAnsi="Times New Roman"/>
          <w:color w:val="000000"/>
          <w:sz w:val="24"/>
          <w:szCs w:val="24"/>
        </w:rPr>
        <w:t>rusted operati</w:t>
      </w:r>
      <w:r w:rsidR="0047611B">
        <w:rPr>
          <w:rFonts w:ascii="Times New Roman" w:hAnsi="Times New Roman"/>
          <w:color w:val="000000"/>
          <w:sz w:val="24"/>
          <w:szCs w:val="24"/>
        </w:rPr>
        <w:t>ng systems,</w:t>
      </w:r>
      <w:r w:rsidR="00467BC5">
        <w:rPr>
          <w:rFonts w:ascii="Times New Roman" w:hAnsi="Times New Roman"/>
          <w:color w:val="000000"/>
          <w:sz w:val="24"/>
          <w:szCs w:val="24"/>
        </w:rPr>
        <w:t xml:space="preserve"> </w:t>
      </w:r>
      <w:r w:rsidR="00FC5A88">
        <w:rPr>
          <w:rFonts w:ascii="Times New Roman" w:hAnsi="Times New Roman"/>
          <w:color w:val="000000"/>
          <w:sz w:val="24"/>
          <w:szCs w:val="24"/>
        </w:rPr>
        <w:t>models of security</w:t>
      </w:r>
    </w:p>
    <w:p w:rsidR="005A4E7F" w:rsidRDefault="005A4E7F" w:rsidP="005A4E7F">
      <w:pPr>
        <w:spacing w:after="0" w:line="240" w:lineRule="auto"/>
        <w:jc w:val="both"/>
        <w:rPr>
          <w:rFonts w:ascii="Times New Roman" w:hAnsi="Times New Roman"/>
          <w:b/>
          <w:sz w:val="24"/>
          <w:szCs w:val="24"/>
        </w:rPr>
      </w:pPr>
    </w:p>
    <w:p w:rsidR="005A4E7F" w:rsidRPr="00CB01ED" w:rsidRDefault="005A4E7F" w:rsidP="005A4E7F">
      <w:pPr>
        <w:spacing w:after="0" w:line="240" w:lineRule="auto"/>
        <w:jc w:val="both"/>
        <w:rPr>
          <w:rFonts w:ascii="Times New Roman" w:hAnsi="Times New Roman"/>
          <w:b/>
          <w:sz w:val="24"/>
          <w:szCs w:val="24"/>
        </w:rPr>
      </w:pPr>
      <w:r w:rsidRPr="00CB01ED">
        <w:rPr>
          <w:rFonts w:ascii="Times New Roman" w:hAnsi="Times New Roman"/>
          <w:b/>
          <w:sz w:val="24"/>
          <w:szCs w:val="24"/>
        </w:rPr>
        <w:t>UNIT- IV</w:t>
      </w:r>
    </w:p>
    <w:p w:rsidR="0047611B" w:rsidRDefault="0047611B" w:rsidP="0047611B">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bCs/>
          <w:color w:val="000000"/>
          <w:sz w:val="24"/>
          <w:szCs w:val="24"/>
        </w:rPr>
        <w:t>D</w:t>
      </w:r>
      <w:r w:rsidRPr="004079F2">
        <w:rPr>
          <w:rFonts w:ascii="Times New Roman" w:hAnsi="Times New Roman"/>
          <w:bCs/>
          <w:color w:val="000000"/>
          <w:sz w:val="24"/>
          <w:szCs w:val="24"/>
        </w:rPr>
        <w:t>atabase and network security</w:t>
      </w:r>
      <w:r>
        <w:rPr>
          <w:rFonts w:ascii="Times New Roman" w:hAnsi="Times New Roman"/>
          <w:b/>
          <w:bCs/>
          <w:color w:val="000000"/>
          <w:sz w:val="24"/>
          <w:szCs w:val="24"/>
        </w:rPr>
        <w:t>-</w:t>
      </w:r>
      <w:r w:rsidRPr="000C0A14">
        <w:rPr>
          <w:rFonts w:ascii="Times New Roman" w:hAnsi="Times New Roman"/>
          <w:b/>
          <w:bCs/>
          <w:color w:val="000000"/>
          <w:sz w:val="24"/>
          <w:szCs w:val="24"/>
        </w:rPr>
        <w:t xml:space="preserve"> </w:t>
      </w:r>
      <w:r w:rsidR="00273E68">
        <w:rPr>
          <w:rFonts w:ascii="Times New Roman" w:hAnsi="Times New Roman"/>
          <w:color w:val="000000"/>
          <w:sz w:val="24"/>
          <w:szCs w:val="24"/>
        </w:rPr>
        <w:t xml:space="preserve">database security requirements, </w:t>
      </w:r>
      <w:r w:rsidRPr="000C0A14">
        <w:rPr>
          <w:rFonts w:ascii="Times New Roman" w:hAnsi="Times New Roman"/>
          <w:color w:val="000000"/>
          <w:sz w:val="24"/>
          <w:szCs w:val="24"/>
        </w:rPr>
        <w:t>reliability and integrity –</w:t>
      </w:r>
      <w:r>
        <w:rPr>
          <w:rFonts w:ascii="Times New Roman" w:hAnsi="Times New Roman"/>
          <w:color w:val="000000"/>
          <w:sz w:val="24"/>
          <w:szCs w:val="24"/>
        </w:rPr>
        <w:t xml:space="preserve"> </w:t>
      </w:r>
      <w:r w:rsidR="00273E68">
        <w:rPr>
          <w:rFonts w:ascii="Times New Roman" w:hAnsi="Times New Roman"/>
          <w:color w:val="000000"/>
          <w:sz w:val="24"/>
          <w:szCs w:val="24"/>
        </w:rPr>
        <w:t>sensitive data, inference ,</w:t>
      </w:r>
      <w:r w:rsidRPr="000C0A14">
        <w:rPr>
          <w:rFonts w:ascii="Times New Roman" w:hAnsi="Times New Roman"/>
          <w:color w:val="000000"/>
          <w:sz w:val="24"/>
          <w:szCs w:val="24"/>
        </w:rPr>
        <w:t>multilevel data</w:t>
      </w:r>
      <w:r w:rsidR="00273E68">
        <w:rPr>
          <w:rFonts w:ascii="Times New Roman" w:hAnsi="Times New Roman"/>
          <w:color w:val="000000"/>
          <w:sz w:val="24"/>
          <w:szCs w:val="24"/>
        </w:rPr>
        <w:t xml:space="preserve">bases and multilevel security, </w:t>
      </w:r>
      <w:r w:rsidRPr="000C0A14">
        <w:rPr>
          <w:rFonts w:ascii="Times New Roman" w:hAnsi="Times New Roman"/>
          <w:color w:val="000000"/>
          <w:sz w:val="24"/>
          <w:szCs w:val="24"/>
        </w:rPr>
        <w:t>threats in networks –</w:t>
      </w:r>
      <w:r>
        <w:rPr>
          <w:rFonts w:ascii="Times New Roman" w:hAnsi="Times New Roman"/>
          <w:color w:val="000000"/>
          <w:sz w:val="24"/>
          <w:szCs w:val="24"/>
        </w:rPr>
        <w:t xml:space="preserve"> </w:t>
      </w:r>
      <w:r w:rsidR="00273E68">
        <w:rPr>
          <w:rFonts w:ascii="Times New Roman" w:hAnsi="Times New Roman"/>
          <w:color w:val="000000"/>
          <w:sz w:val="24"/>
          <w:szCs w:val="24"/>
        </w:rPr>
        <w:t xml:space="preserve">network security controls, </w:t>
      </w:r>
      <w:r w:rsidR="00DB2744">
        <w:rPr>
          <w:rFonts w:ascii="Times New Roman" w:hAnsi="Times New Roman"/>
          <w:color w:val="000000"/>
          <w:sz w:val="24"/>
          <w:szCs w:val="24"/>
        </w:rPr>
        <w:t xml:space="preserve">firewalls, </w:t>
      </w:r>
      <w:r w:rsidRPr="000C0A14">
        <w:rPr>
          <w:rFonts w:ascii="Times New Roman" w:hAnsi="Times New Roman"/>
          <w:color w:val="000000"/>
          <w:sz w:val="24"/>
          <w:szCs w:val="24"/>
        </w:rPr>
        <w:t>intrusion d</w:t>
      </w:r>
      <w:r w:rsidR="00DB2744">
        <w:rPr>
          <w:rFonts w:ascii="Times New Roman" w:hAnsi="Times New Roman"/>
          <w:color w:val="000000"/>
          <w:sz w:val="24"/>
          <w:szCs w:val="24"/>
        </w:rPr>
        <w:t>etection systems,</w:t>
      </w:r>
      <w:r w:rsidR="00FB02CE">
        <w:rPr>
          <w:rFonts w:ascii="Times New Roman" w:hAnsi="Times New Roman"/>
          <w:color w:val="000000"/>
          <w:sz w:val="24"/>
          <w:szCs w:val="24"/>
        </w:rPr>
        <w:t xml:space="preserve"> </w:t>
      </w:r>
      <w:r>
        <w:rPr>
          <w:rFonts w:ascii="Times New Roman" w:hAnsi="Times New Roman"/>
          <w:color w:val="000000"/>
          <w:sz w:val="24"/>
          <w:szCs w:val="24"/>
        </w:rPr>
        <w:t>secure email</w:t>
      </w:r>
    </w:p>
    <w:p w:rsidR="005A4E7F" w:rsidRDefault="005A4E7F" w:rsidP="005A4E7F">
      <w:pPr>
        <w:spacing w:after="0" w:line="240" w:lineRule="auto"/>
        <w:jc w:val="both"/>
        <w:rPr>
          <w:rFonts w:ascii="Times New Roman" w:hAnsi="Times New Roman"/>
          <w:b/>
          <w:sz w:val="24"/>
          <w:szCs w:val="24"/>
        </w:rPr>
      </w:pPr>
    </w:p>
    <w:p w:rsidR="005A4E7F" w:rsidRPr="00CB01ED" w:rsidRDefault="005A4E7F" w:rsidP="005A4E7F">
      <w:pPr>
        <w:spacing w:after="0" w:line="240" w:lineRule="auto"/>
        <w:jc w:val="both"/>
        <w:rPr>
          <w:rFonts w:ascii="Times New Roman" w:hAnsi="Times New Roman"/>
          <w:b/>
          <w:sz w:val="24"/>
          <w:szCs w:val="24"/>
        </w:rPr>
      </w:pPr>
      <w:r w:rsidRPr="00CB01ED">
        <w:rPr>
          <w:rFonts w:ascii="Times New Roman" w:hAnsi="Times New Roman"/>
          <w:b/>
          <w:sz w:val="24"/>
          <w:szCs w:val="24"/>
        </w:rPr>
        <w:t>UNIT- V</w:t>
      </w:r>
    </w:p>
    <w:p w:rsidR="00D135F6" w:rsidRPr="000C0A14" w:rsidRDefault="00D135F6" w:rsidP="00D135F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bCs/>
          <w:color w:val="000000"/>
          <w:sz w:val="24"/>
          <w:szCs w:val="24"/>
        </w:rPr>
        <w:t>A</w:t>
      </w:r>
      <w:r w:rsidRPr="004079F2">
        <w:rPr>
          <w:rFonts w:ascii="Times New Roman" w:hAnsi="Times New Roman"/>
          <w:bCs/>
          <w:color w:val="000000"/>
          <w:sz w:val="24"/>
          <w:szCs w:val="24"/>
        </w:rPr>
        <w:t>dministering security and ethical issues</w:t>
      </w:r>
      <w:r>
        <w:rPr>
          <w:rFonts w:ascii="Times New Roman" w:hAnsi="Times New Roman"/>
          <w:b/>
          <w:bCs/>
          <w:color w:val="000000"/>
          <w:sz w:val="24"/>
          <w:szCs w:val="24"/>
        </w:rPr>
        <w:t>-</w:t>
      </w:r>
      <w:r w:rsidRPr="000C0A14">
        <w:rPr>
          <w:rFonts w:ascii="Times New Roman" w:hAnsi="Times New Roman"/>
          <w:color w:val="000000"/>
          <w:sz w:val="24"/>
          <w:szCs w:val="24"/>
        </w:rPr>
        <w:t>security planning – risk analysis – organizational</w:t>
      </w:r>
      <w:r>
        <w:rPr>
          <w:rFonts w:ascii="Times New Roman" w:hAnsi="Times New Roman"/>
          <w:color w:val="000000"/>
          <w:sz w:val="24"/>
          <w:szCs w:val="24"/>
        </w:rPr>
        <w:t xml:space="preserve"> </w:t>
      </w:r>
      <w:r w:rsidRPr="000C0A14">
        <w:rPr>
          <w:rFonts w:ascii="Times New Roman" w:hAnsi="Times New Roman"/>
          <w:color w:val="000000"/>
          <w:sz w:val="24"/>
          <w:szCs w:val="24"/>
        </w:rPr>
        <w:t>security policies – physical security – protecting programs and data – information and the law –</w:t>
      </w:r>
      <w:r>
        <w:rPr>
          <w:rFonts w:ascii="Times New Roman" w:hAnsi="Times New Roman"/>
          <w:color w:val="000000"/>
          <w:sz w:val="24"/>
          <w:szCs w:val="24"/>
        </w:rPr>
        <w:t xml:space="preserve"> </w:t>
      </w:r>
      <w:r w:rsidRPr="000C0A14">
        <w:rPr>
          <w:rFonts w:ascii="Times New Roman" w:hAnsi="Times New Roman"/>
          <w:color w:val="000000"/>
          <w:sz w:val="24"/>
          <w:szCs w:val="24"/>
        </w:rPr>
        <w:t>software failures – computer c</w:t>
      </w:r>
      <w:r>
        <w:rPr>
          <w:rFonts w:ascii="Times New Roman" w:hAnsi="Times New Roman"/>
          <w:color w:val="000000"/>
          <w:sz w:val="24"/>
          <w:szCs w:val="24"/>
        </w:rPr>
        <w:t>rime – privacy – ethical issues</w:t>
      </w:r>
    </w:p>
    <w:p w:rsidR="005A4E7F" w:rsidRPr="00CB01ED" w:rsidRDefault="005A4E7F" w:rsidP="005A4E7F">
      <w:pPr>
        <w:spacing w:after="0" w:line="240" w:lineRule="auto"/>
        <w:jc w:val="both"/>
        <w:rPr>
          <w:rFonts w:ascii="Times New Roman" w:hAnsi="Times New Roman"/>
          <w:b/>
          <w:sz w:val="24"/>
          <w:szCs w:val="24"/>
        </w:rPr>
      </w:pPr>
    </w:p>
    <w:p w:rsidR="005A4E7F" w:rsidRPr="00CB01ED" w:rsidRDefault="002C3AEA" w:rsidP="005A4E7F">
      <w:pPr>
        <w:spacing w:after="0" w:line="240" w:lineRule="auto"/>
        <w:jc w:val="both"/>
        <w:rPr>
          <w:rFonts w:ascii="Times New Roman" w:hAnsi="Times New Roman"/>
          <w:b/>
          <w:sz w:val="24"/>
          <w:szCs w:val="24"/>
        </w:rPr>
      </w:pPr>
      <w:r>
        <w:rPr>
          <w:rFonts w:ascii="Times New Roman" w:hAnsi="Times New Roman"/>
          <w:b/>
          <w:sz w:val="24"/>
          <w:szCs w:val="24"/>
        </w:rPr>
        <w:t>TEXT BOOK</w:t>
      </w:r>
      <w:r w:rsidR="005A4E7F" w:rsidRPr="00CB01ED">
        <w:rPr>
          <w:rFonts w:ascii="Times New Roman" w:hAnsi="Times New Roman"/>
          <w:b/>
          <w:sz w:val="24"/>
          <w:szCs w:val="24"/>
        </w:rPr>
        <w:t>:</w:t>
      </w:r>
    </w:p>
    <w:p w:rsidR="005A4E7F" w:rsidRPr="00EF4606" w:rsidRDefault="00EF4606" w:rsidP="00854B65">
      <w:pPr>
        <w:pStyle w:val="ListParagraph"/>
        <w:numPr>
          <w:ilvl w:val="0"/>
          <w:numId w:val="40"/>
        </w:numPr>
        <w:spacing w:after="0" w:line="240" w:lineRule="auto"/>
        <w:ind w:left="360"/>
        <w:jc w:val="both"/>
        <w:rPr>
          <w:rFonts w:ascii="Times New Roman" w:hAnsi="Times New Roman"/>
          <w:b/>
          <w:sz w:val="24"/>
          <w:szCs w:val="24"/>
        </w:rPr>
      </w:pPr>
      <w:r w:rsidRPr="00EF4606">
        <w:rPr>
          <w:rFonts w:ascii="Times New Roman" w:hAnsi="Times New Roman"/>
          <w:sz w:val="24"/>
          <w:szCs w:val="24"/>
        </w:rPr>
        <w:t>Charles B. Pfleeger, and Shari Lawrence Pfleeger, “Security in Computing”, Pearson Education</w:t>
      </w:r>
    </w:p>
    <w:p w:rsidR="00EF4606" w:rsidRPr="003044AD" w:rsidRDefault="00EF4606" w:rsidP="003044AD">
      <w:pPr>
        <w:spacing w:after="0" w:line="240" w:lineRule="auto"/>
        <w:jc w:val="both"/>
        <w:rPr>
          <w:rFonts w:ascii="Times New Roman" w:hAnsi="Times New Roman"/>
          <w:b/>
          <w:sz w:val="24"/>
          <w:szCs w:val="24"/>
        </w:rPr>
      </w:pPr>
    </w:p>
    <w:p w:rsidR="005A4E7F" w:rsidRPr="00CB01ED" w:rsidRDefault="005A4E7F" w:rsidP="005A4E7F">
      <w:pPr>
        <w:spacing w:after="0" w:line="240" w:lineRule="auto"/>
        <w:jc w:val="both"/>
        <w:rPr>
          <w:rFonts w:ascii="Times New Roman" w:hAnsi="Times New Roman"/>
          <w:b/>
          <w:sz w:val="24"/>
          <w:szCs w:val="24"/>
        </w:rPr>
      </w:pPr>
      <w:r w:rsidRPr="00CB01ED">
        <w:rPr>
          <w:rFonts w:ascii="Times New Roman" w:hAnsi="Times New Roman"/>
          <w:b/>
          <w:sz w:val="24"/>
          <w:szCs w:val="24"/>
        </w:rPr>
        <w:t>REFERENCES:</w:t>
      </w:r>
    </w:p>
    <w:p w:rsidR="00EF4606" w:rsidRPr="00EF4606" w:rsidRDefault="00EF4606" w:rsidP="00854B65">
      <w:pPr>
        <w:pStyle w:val="ListParagraph"/>
        <w:numPr>
          <w:ilvl w:val="0"/>
          <w:numId w:val="39"/>
        </w:numPr>
        <w:spacing w:after="0" w:line="240" w:lineRule="auto"/>
        <w:ind w:left="360"/>
        <w:rPr>
          <w:rFonts w:ascii="Times New Roman" w:hAnsi="Times New Roman"/>
          <w:sz w:val="24"/>
          <w:szCs w:val="24"/>
        </w:rPr>
      </w:pPr>
      <w:r w:rsidRPr="00EF4606">
        <w:rPr>
          <w:rFonts w:ascii="Times New Roman" w:hAnsi="Times New Roman"/>
          <w:sz w:val="24"/>
          <w:szCs w:val="24"/>
        </w:rPr>
        <w:t>Matt Bishop, “Computer Security – Art and Science”, Pearson Education.</w:t>
      </w:r>
    </w:p>
    <w:p w:rsidR="00EF4606" w:rsidRPr="00EF4606" w:rsidRDefault="00EF4606" w:rsidP="00854B65">
      <w:pPr>
        <w:pStyle w:val="ListParagraph"/>
        <w:numPr>
          <w:ilvl w:val="0"/>
          <w:numId w:val="39"/>
        </w:numPr>
        <w:spacing w:after="0" w:line="240" w:lineRule="auto"/>
        <w:ind w:left="360"/>
        <w:rPr>
          <w:rFonts w:ascii="Times New Roman" w:hAnsi="Times New Roman"/>
          <w:sz w:val="24"/>
          <w:szCs w:val="24"/>
        </w:rPr>
      </w:pPr>
      <w:r w:rsidRPr="00EF4606">
        <w:rPr>
          <w:rFonts w:ascii="Times New Roman" w:hAnsi="Times New Roman"/>
          <w:sz w:val="24"/>
          <w:szCs w:val="24"/>
        </w:rPr>
        <w:t>William Stallings, “Cryptography and Network Security – Principles and Practices”, Prentice-Hall of India.</w:t>
      </w:r>
    </w:p>
    <w:p w:rsidR="0027501A" w:rsidRPr="0027501A" w:rsidRDefault="00EF4606" w:rsidP="00854B65">
      <w:pPr>
        <w:pStyle w:val="ListParagraph"/>
        <w:numPr>
          <w:ilvl w:val="0"/>
          <w:numId w:val="39"/>
        </w:numPr>
        <w:spacing w:after="0" w:line="240" w:lineRule="auto"/>
        <w:ind w:left="360"/>
        <w:rPr>
          <w:rFonts w:ascii="Times New Roman" w:hAnsi="Times New Roman"/>
          <w:b/>
          <w:sz w:val="24"/>
          <w:szCs w:val="24"/>
        </w:rPr>
      </w:pPr>
      <w:r>
        <w:rPr>
          <w:rFonts w:ascii="Times New Roman" w:hAnsi="Times New Roman"/>
          <w:sz w:val="24"/>
          <w:szCs w:val="24"/>
        </w:rPr>
        <w:t xml:space="preserve">Atul Kahate, </w:t>
      </w:r>
      <w:r w:rsidRPr="00EF4606">
        <w:rPr>
          <w:rFonts w:ascii="Times New Roman" w:hAnsi="Times New Roman"/>
          <w:sz w:val="24"/>
          <w:szCs w:val="24"/>
        </w:rPr>
        <w:t>“Cryptography and Network Security”, Tata McGraw-Hill</w:t>
      </w:r>
    </w:p>
    <w:p w:rsidR="0027501A" w:rsidRDefault="0027501A" w:rsidP="0027501A">
      <w:pPr>
        <w:spacing w:after="0" w:line="240" w:lineRule="auto"/>
        <w:rPr>
          <w:rFonts w:ascii="Times New Roman" w:hAnsi="Times New Roman"/>
          <w:b/>
          <w:sz w:val="24"/>
          <w:szCs w:val="24"/>
        </w:rPr>
      </w:pPr>
    </w:p>
    <w:p w:rsidR="00C65D87" w:rsidRPr="00CB01ED" w:rsidRDefault="004839FF" w:rsidP="00C65D87">
      <w:pPr>
        <w:spacing w:after="0" w:line="240" w:lineRule="auto"/>
        <w:jc w:val="both"/>
        <w:rPr>
          <w:rFonts w:ascii="Times New Roman" w:eastAsia="Times New Roman" w:hAnsi="Times New Roman"/>
          <w:color w:val="000000"/>
          <w:sz w:val="24"/>
          <w:szCs w:val="24"/>
        </w:rPr>
      </w:pPr>
      <w:r>
        <w:rPr>
          <w:rFonts w:ascii="Times New Roman" w:hAnsi="Times New Roman"/>
          <w:b/>
          <w:sz w:val="24"/>
          <w:szCs w:val="24"/>
        </w:rPr>
        <w:t>Subject:</w:t>
      </w:r>
      <w:r w:rsidR="00C65D87" w:rsidRPr="00CB01ED">
        <w:rPr>
          <w:rFonts w:ascii="Times New Roman" w:hAnsi="Times New Roman"/>
          <w:sz w:val="24"/>
          <w:szCs w:val="24"/>
        </w:rPr>
        <w:t xml:space="preserve"> </w:t>
      </w:r>
      <w:r w:rsidR="00C65D87">
        <w:rPr>
          <w:rFonts w:ascii="Times New Roman" w:eastAsia="Times New Roman" w:hAnsi="Times New Roman"/>
          <w:caps/>
          <w:color w:val="000000"/>
          <w:sz w:val="24"/>
          <w:szCs w:val="24"/>
        </w:rPr>
        <w:t>cloud computing</w:t>
      </w:r>
    </w:p>
    <w:p w:rsidR="00C65D87" w:rsidRPr="00CB01ED" w:rsidRDefault="00C65D87" w:rsidP="00C65D87">
      <w:pPr>
        <w:spacing w:after="0" w:line="240" w:lineRule="auto"/>
        <w:jc w:val="both"/>
        <w:rPr>
          <w:rFonts w:ascii="Times New Roman" w:eastAsia="Times New Roman" w:hAnsi="Times New Roman"/>
          <w:color w:val="000000"/>
          <w:sz w:val="24"/>
          <w:szCs w:val="24"/>
        </w:rPr>
      </w:pPr>
      <w:r w:rsidRPr="00CB01ED">
        <w:rPr>
          <w:rFonts w:ascii="Times New Roman" w:eastAsia="Times New Roman" w:hAnsi="Times New Roman"/>
          <w:b/>
          <w:color w:val="000000"/>
          <w:sz w:val="24"/>
          <w:szCs w:val="24"/>
        </w:rPr>
        <w:t>Code</w:t>
      </w:r>
      <w:r>
        <w:rPr>
          <w:rFonts w:ascii="Times New Roman" w:eastAsia="Times New Roman" w:hAnsi="Times New Roman"/>
          <w:color w:val="000000"/>
          <w:sz w:val="24"/>
          <w:szCs w:val="24"/>
        </w:rPr>
        <w:t>: MST</w:t>
      </w:r>
      <w:r w:rsidR="00B76B4D">
        <w:rPr>
          <w:rFonts w:ascii="Times New Roman" w:eastAsia="Times New Roman" w:hAnsi="Times New Roman"/>
          <w:color w:val="000000"/>
          <w:sz w:val="24"/>
          <w:szCs w:val="24"/>
        </w:rPr>
        <w:t>E603</w:t>
      </w:r>
    </w:p>
    <w:p w:rsidR="00C65D87" w:rsidRPr="00CB01ED" w:rsidRDefault="00C65D87" w:rsidP="00C65D87">
      <w:pPr>
        <w:spacing w:after="0" w:line="240" w:lineRule="auto"/>
        <w:jc w:val="both"/>
        <w:rPr>
          <w:rFonts w:ascii="Times New Roman" w:hAnsi="Times New Roman"/>
          <w:sz w:val="24"/>
          <w:szCs w:val="24"/>
        </w:rPr>
      </w:pPr>
      <w:r w:rsidRPr="00CB01ED">
        <w:rPr>
          <w:rFonts w:ascii="Times New Roman" w:eastAsia="Times New Roman" w:hAnsi="Times New Roman"/>
          <w:b/>
          <w:color w:val="000000"/>
          <w:sz w:val="24"/>
          <w:szCs w:val="24"/>
        </w:rPr>
        <w:t>Credits</w:t>
      </w:r>
      <w:r w:rsidRPr="00CB01ED">
        <w:rPr>
          <w:rFonts w:ascii="Times New Roman" w:eastAsia="Times New Roman" w:hAnsi="Times New Roman"/>
          <w:color w:val="000000"/>
          <w:sz w:val="24"/>
          <w:szCs w:val="24"/>
        </w:rPr>
        <w:t>: 4</w:t>
      </w:r>
    </w:p>
    <w:p w:rsidR="00C65D87" w:rsidRPr="00024400" w:rsidRDefault="00C65D87" w:rsidP="00C65D87">
      <w:pPr>
        <w:spacing w:after="0" w:line="240" w:lineRule="auto"/>
        <w:jc w:val="center"/>
        <w:rPr>
          <w:rFonts w:ascii="Times New Roman" w:hAnsi="Times New Roman"/>
          <w:b/>
          <w:sz w:val="12"/>
          <w:szCs w:val="24"/>
        </w:rPr>
      </w:pPr>
    </w:p>
    <w:p w:rsidR="00C65D87" w:rsidRDefault="00953A59" w:rsidP="00C65D87">
      <w:pPr>
        <w:spacing w:after="0" w:line="240" w:lineRule="auto"/>
        <w:jc w:val="center"/>
        <w:rPr>
          <w:rFonts w:ascii="Times New Roman" w:hAnsi="Times New Roman"/>
          <w:b/>
          <w:sz w:val="24"/>
          <w:szCs w:val="24"/>
        </w:rPr>
      </w:pPr>
      <w:r>
        <w:rPr>
          <w:rFonts w:ascii="Times New Roman" w:hAnsi="Times New Roman"/>
          <w:b/>
          <w:noProof/>
          <w:sz w:val="24"/>
          <w:szCs w:val="24"/>
        </w:rPr>
        <w:pict>
          <v:shape id="_x0000_s1098" type="#_x0000_t202" style="position:absolute;left:0;text-align:left;margin-left:-2.75pt;margin-top:3.85pt;width:456pt;height:29.05pt;z-index:251757568;mso-wrap-distance-left:9.05pt;mso-wrap-distance-right:9.05pt" strokeweight="5pt">
            <v:fill color2="black"/>
            <v:stroke linestyle="thinThick"/>
            <v:textbox>
              <w:txbxContent>
                <w:p w:rsidR="003B64D9" w:rsidRDefault="003B64D9" w:rsidP="00C65D87">
                  <w:pPr>
                    <w:pStyle w:val="NoSpacing"/>
                  </w:pPr>
                  <w:r>
                    <w:rPr>
                      <w:rFonts w:ascii="Times New Roman" w:hAnsi="Times New Roman"/>
                      <w:b/>
                      <w:sz w:val="24"/>
                    </w:rPr>
                    <w:t xml:space="preserve">OBJECTIVE: </w:t>
                  </w:r>
                  <w:r>
                    <w:rPr>
                      <w:rFonts w:ascii="Times New Roman" w:hAnsi="Times New Roman"/>
                      <w:sz w:val="24"/>
                    </w:rPr>
                    <w:t>To provide the knowledge of techniques and services of cloud.</w:t>
                  </w:r>
                </w:p>
              </w:txbxContent>
            </v:textbox>
          </v:shape>
        </w:pict>
      </w:r>
    </w:p>
    <w:p w:rsidR="00C65D87" w:rsidRDefault="00C65D87" w:rsidP="00C65D87">
      <w:pPr>
        <w:spacing w:after="0" w:line="240" w:lineRule="auto"/>
        <w:jc w:val="center"/>
        <w:rPr>
          <w:rFonts w:ascii="Times New Roman" w:hAnsi="Times New Roman"/>
          <w:b/>
          <w:sz w:val="24"/>
          <w:szCs w:val="24"/>
        </w:rPr>
      </w:pPr>
    </w:p>
    <w:p w:rsidR="00C65D87" w:rsidRDefault="00C65D87" w:rsidP="00B72AB1">
      <w:pPr>
        <w:spacing w:after="0" w:line="240" w:lineRule="auto"/>
        <w:rPr>
          <w:rFonts w:ascii="Times New Roman" w:hAnsi="Times New Roman"/>
          <w:b/>
          <w:sz w:val="24"/>
          <w:szCs w:val="24"/>
        </w:rPr>
      </w:pPr>
    </w:p>
    <w:p w:rsidR="00C65D87" w:rsidRDefault="00C65D87" w:rsidP="00C65D87">
      <w:pPr>
        <w:spacing w:after="0" w:line="240" w:lineRule="auto"/>
        <w:jc w:val="center"/>
        <w:rPr>
          <w:rFonts w:ascii="Times New Roman" w:hAnsi="Times New Roman"/>
          <w:b/>
          <w:sz w:val="24"/>
          <w:szCs w:val="24"/>
        </w:rPr>
      </w:pPr>
    </w:p>
    <w:p w:rsidR="00C65D87" w:rsidRPr="00350BEB" w:rsidRDefault="00C65D87" w:rsidP="00C65D87">
      <w:pPr>
        <w:shd w:val="clear" w:color="auto" w:fill="FFFFFF"/>
        <w:spacing w:after="0" w:line="240" w:lineRule="auto"/>
        <w:jc w:val="both"/>
        <w:rPr>
          <w:rFonts w:ascii="Times New Roman" w:hAnsi="Times New Roman"/>
          <w:bCs/>
          <w:sz w:val="24"/>
          <w:szCs w:val="24"/>
        </w:rPr>
      </w:pPr>
      <w:r>
        <w:rPr>
          <w:rFonts w:ascii="Times New Roman" w:hAnsi="Times New Roman"/>
          <w:b/>
          <w:sz w:val="24"/>
          <w:szCs w:val="24"/>
        </w:rPr>
        <w:t>UNIT-</w:t>
      </w:r>
      <w:r w:rsidRPr="00350BEB">
        <w:rPr>
          <w:rFonts w:ascii="Times New Roman" w:hAnsi="Times New Roman"/>
          <w:b/>
          <w:sz w:val="24"/>
          <w:szCs w:val="24"/>
        </w:rPr>
        <w:t>I</w:t>
      </w:r>
    </w:p>
    <w:p w:rsidR="00C65D87" w:rsidRPr="00350BEB" w:rsidRDefault="00C65D87" w:rsidP="00C65D87">
      <w:pPr>
        <w:shd w:val="clear" w:color="auto" w:fill="FFFFFF"/>
        <w:spacing w:after="0" w:line="240" w:lineRule="auto"/>
        <w:jc w:val="both"/>
        <w:rPr>
          <w:rFonts w:ascii="Times New Roman" w:hAnsi="Times New Roman"/>
          <w:sz w:val="24"/>
          <w:szCs w:val="24"/>
        </w:rPr>
      </w:pPr>
      <w:r>
        <w:rPr>
          <w:rFonts w:ascii="Times New Roman" w:hAnsi="Times New Roman"/>
          <w:bCs/>
          <w:sz w:val="24"/>
          <w:szCs w:val="24"/>
        </w:rPr>
        <w:t xml:space="preserve">Cloud Computing Fundamentals- </w:t>
      </w:r>
      <w:r w:rsidRPr="00350BEB">
        <w:rPr>
          <w:rFonts w:ascii="Times New Roman" w:hAnsi="Times New Roman"/>
          <w:sz w:val="24"/>
          <w:szCs w:val="24"/>
        </w:rPr>
        <w:t>what cloud computing, essential characteristics, history of cloud computing – cloud architecture – cloud storage – why cloud computing matters – advantages of cloud computing – disadvantages of cloud computing</w:t>
      </w:r>
    </w:p>
    <w:p w:rsidR="00C65D87" w:rsidRPr="00350BEB" w:rsidRDefault="00C65D87" w:rsidP="00C65D87">
      <w:pPr>
        <w:spacing w:after="0" w:line="240" w:lineRule="auto"/>
        <w:jc w:val="both"/>
        <w:rPr>
          <w:rFonts w:ascii="Times New Roman" w:hAnsi="Times New Roman"/>
          <w:sz w:val="24"/>
          <w:szCs w:val="24"/>
        </w:rPr>
      </w:pPr>
    </w:p>
    <w:p w:rsidR="00C65D87" w:rsidRDefault="00C65D87" w:rsidP="00C65D87">
      <w:pPr>
        <w:spacing w:after="0" w:line="240" w:lineRule="auto"/>
        <w:jc w:val="both"/>
        <w:rPr>
          <w:rFonts w:ascii="Times New Roman" w:hAnsi="Times New Roman"/>
          <w:b/>
          <w:sz w:val="24"/>
          <w:szCs w:val="24"/>
        </w:rPr>
      </w:pPr>
      <w:r>
        <w:rPr>
          <w:rFonts w:ascii="Times New Roman" w:hAnsi="Times New Roman"/>
          <w:b/>
          <w:sz w:val="24"/>
          <w:szCs w:val="24"/>
        </w:rPr>
        <w:t>UNIT-II</w:t>
      </w:r>
    </w:p>
    <w:p w:rsidR="00C65D87" w:rsidRPr="00350BEB" w:rsidRDefault="00C65D87" w:rsidP="00C65D87">
      <w:pPr>
        <w:spacing w:after="0" w:line="240" w:lineRule="auto"/>
        <w:jc w:val="both"/>
        <w:rPr>
          <w:rFonts w:ascii="Times New Roman" w:hAnsi="Times New Roman"/>
          <w:sz w:val="24"/>
          <w:szCs w:val="24"/>
        </w:rPr>
      </w:pPr>
      <w:r>
        <w:rPr>
          <w:rFonts w:ascii="Times New Roman" w:hAnsi="Times New Roman"/>
          <w:sz w:val="24"/>
          <w:szCs w:val="24"/>
        </w:rPr>
        <w:t>D</w:t>
      </w:r>
      <w:r w:rsidRPr="00350BEB">
        <w:rPr>
          <w:rFonts w:ascii="Times New Roman" w:hAnsi="Times New Roman"/>
          <w:sz w:val="24"/>
          <w:szCs w:val="24"/>
        </w:rPr>
        <w:t>eveloping cloud services</w:t>
      </w:r>
      <w:r>
        <w:rPr>
          <w:rFonts w:ascii="Times New Roman" w:hAnsi="Times New Roman"/>
          <w:sz w:val="24"/>
          <w:szCs w:val="24"/>
        </w:rPr>
        <w:t xml:space="preserve">-Web-Based Application, </w:t>
      </w:r>
      <w:r w:rsidRPr="00350BEB">
        <w:rPr>
          <w:rFonts w:ascii="Times New Roman" w:hAnsi="Times New Roman"/>
          <w:sz w:val="24"/>
          <w:szCs w:val="24"/>
        </w:rPr>
        <w:t>Pros and Con</w:t>
      </w:r>
      <w:r>
        <w:rPr>
          <w:rFonts w:ascii="Times New Roman" w:hAnsi="Times New Roman"/>
          <w:sz w:val="24"/>
          <w:szCs w:val="24"/>
        </w:rPr>
        <w:t>s of Cloud Service Development,</w:t>
      </w:r>
      <w:r w:rsidRPr="00350BEB">
        <w:rPr>
          <w:rFonts w:ascii="Times New Roman" w:hAnsi="Times New Roman"/>
          <w:sz w:val="24"/>
          <w:szCs w:val="24"/>
        </w:rPr>
        <w:t xml:space="preserve"> Types</w:t>
      </w:r>
      <w:r>
        <w:rPr>
          <w:rFonts w:ascii="Times New Roman" w:hAnsi="Times New Roman"/>
          <w:sz w:val="24"/>
          <w:szCs w:val="24"/>
        </w:rPr>
        <w:t xml:space="preserve"> of Cloud Service Development ,</w:t>
      </w:r>
      <w:r w:rsidRPr="00350BEB">
        <w:rPr>
          <w:rFonts w:ascii="Times New Roman" w:hAnsi="Times New Roman"/>
          <w:sz w:val="24"/>
          <w:szCs w:val="24"/>
        </w:rPr>
        <w:t>Software as a Se</w:t>
      </w:r>
      <w:r>
        <w:rPr>
          <w:rFonts w:ascii="Times New Roman" w:hAnsi="Times New Roman"/>
          <w:sz w:val="24"/>
          <w:szCs w:val="24"/>
        </w:rPr>
        <w:t xml:space="preserve">rvice – Platform as a Service, </w:t>
      </w:r>
      <w:r w:rsidRPr="00350BEB">
        <w:rPr>
          <w:rFonts w:ascii="Times New Roman" w:hAnsi="Times New Roman"/>
          <w:sz w:val="24"/>
          <w:szCs w:val="24"/>
        </w:rPr>
        <w:t>Web Services – On</w:t>
      </w:r>
      <w:r>
        <w:rPr>
          <w:rFonts w:ascii="Times New Roman" w:hAnsi="Times New Roman"/>
          <w:sz w:val="24"/>
          <w:szCs w:val="24"/>
        </w:rPr>
        <w:t xml:space="preserve"> Demand computing,</w:t>
      </w:r>
      <w:r w:rsidRPr="00350BEB">
        <w:rPr>
          <w:rFonts w:ascii="Times New Roman" w:hAnsi="Times New Roman"/>
          <w:sz w:val="24"/>
          <w:szCs w:val="24"/>
        </w:rPr>
        <w:t xml:space="preserve"> Discovering Cloud Services Development Services and Tools – Amazon Ec2</w:t>
      </w:r>
      <w:r>
        <w:rPr>
          <w:rFonts w:ascii="Times New Roman" w:hAnsi="Times New Roman"/>
          <w:sz w:val="24"/>
          <w:szCs w:val="24"/>
        </w:rPr>
        <w:t>, Google App Engine , IBM Clouds</w:t>
      </w:r>
    </w:p>
    <w:p w:rsidR="00C65D87" w:rsidRPr="00350BEB" w:rsidRDefault="00C65D87" w:rsidP="00C65D87">
      <w:pPr>
        <w:spacing w:after="0" w:line="240" w:lineRule="auto"/>
        <w:jc w:val="both"/>
        <w:rPr>
          <w:rFonts w:ascii="Times New Roman" w:hAnsi="Times New Roman"/>
          <w:sz w:val="24"/>
          <w:szCs w:val="24"/>
        </w:rPr>
      </w:pPr>
    </w:p>
    <w:p w:rsidR="00F71FC3" w:rsidRDefault="00F71FC3">
      <w:pPr>
        <w:spacing w:after="0" w:line="360" w:lineRule="auto"/>
        <w:ind w:left="1440" w:hanging="360"/>
        <w:rPr>
          <w:rFonts w:ascii="Times New Roman" w:hAnsi="Times New Roman"/>
          <w:b/>
          <w:sz w:val="24"/>
          <w:szCs w:val="24"/>
        </w:rPr>
      </w:pPr>
      <w:r>
        <w:rPr>
          <w:rFonts w:ascii="Times New Roman" w:hAnsi="Times New Roman"/>
          <w:b/>
          <w:sz w:val="24"/>
          <w:szCs w:val="24"/>
        </w:rPr>
        <w:br w:type="page"/>
      </w:r>
    </w:p>
    <w:p w:rsidR="00C65D87" w:rsidRDefault="00C65D87" w:rsidP="00C65D87">
      <w:pPr>
        <w:spacing w:after="0" w:line="240" w:lineRule="auto"/>
        <w:jc w:val="both"/>
        <w:rPr>
          <w:rFonts w:ascii="Times New Roman" w:hAnsi="Times New Roman"/>
          <w:b/>
          <w:sz w:val="24"/>
          <w:szCs w:val="24"/>
        </w:rPr>
      </w:pPr>
      <w:r>
        <w:rPr>
          <w:rFonts w:ascii="Times New Roman" w:hAnsi="Times New Roman"/>
          <w:b/>
          <w:sz w:val="24"/>
          <w:szCs w:val="24"/>
        </w:rPr>
        <w:lastRenderedPageBreak/>
        <w:t>UNIT-</w:t>
      </w:r>
      <w:r w:rsidRPr="00350BEB">
        <w:rPr>
          <w:rFonts w:ascii="Times New Roman" w:hAnsi="Times New Roman"/>
          <w:b/>
          <w:sz w:val="24"/>
          <w:szCs w:val="24"/>
        </w:rPr>
        <w:t xml:space="preserve">III </w:t>
      </w:r>
    </w:p>
    <w:p w:rsidR="00C65D87" w:rsidRPr="00350BEB" w:rsidRDefault="00C65D87" w:rsidP="00C65D87">
      <w:pPr>
        <w:spacing w:after="0" w:line="240" w:lineRule="auto"/>
        <w:jc w:val="both"/>
        <w:rPr>
          <w:rFonts w:ascii="Times New Roman" w:hAnsi="Times New Roman"/>
          <w:sz w:val="24"/>
          <w:szCs w:val="24"/>
        </w:rPr>
      </w:pPr>
      <w:r>
        <w:rPr>
          <w:rFonts w:ascii="Times New Roman" w:hAnsi="Times New Roman"/>
          <w:sz w:val="24"/>
          <w:szCs w:val="24"/>
        </w:rPr>
        <w:t>C</w:t>
      </w:r>
      <w:r w:rsidRPr="00350BEB">
        <w:rPr>
          <w:rFonts w:ascii="Times New Roman" w:hAnsi="Times New Roman"/>
          <w:sz w:val="24"/>
          <w:szCs w:val="24"/>
        </w:rPr>
        <w:t>loud computing for everyone</w:t>
      </w:r>
      <w:r>
        <w:rPr>
          <w:rFonts w:ascii="Times New Roman" w:hAnsi="Times New Roman"/>
          <w:sz w:val="24"/>
          <w:szCs w:val="24"/>
        </w:rPr>
        <w:t>-</w:t>
      </w:r>
      <w:r w:rsidRPr="00350BEB">
        <w:rPr>
          <w:rFonts w:ascii="Times New Roman" w:hAnsi="Times New Roman"/>
          <w:sz w:val="24"/>
          <w:szCs w:val="24"/>
        </w:rPr>
        <w:t>centralizing email communications</w:t>
      </w:r>
      <w:r>
        <w:rPr>
          <w:rFonts w:ascii="Times New Roman" w:hAnsi="Times New Roman"/>
          <w:sz w:val="24"/>
          <w:szCs w:val="24"/>
        </w:rPr>
        <w:t xml:space="preserve"> – collaborating on schedules, collaborating on to-do lists,</w:t>
      </w:r>
      <w:r w:rsidRPr="00350BEB">
        <w:rPr>
          <w:rFonts w:ascii="Times New Roman" w:hAnsi="Times New Roman"/>
          <w:sz w:val="24"/>
          <w:szCs w:val="24"/>
        </w:rPr>
        <w:t xml:space="preserve"> coll</w:t>
      </w:r>
      <w:r>
        <w:rPr>
          <w:rFonts w:ascii="Times New Roman" w:hAnsi="Times New Roman"/>
          <w:sz w:val="24"/>
          <w:szCs w:val="24"/>
        </w:rPr>
        <w:t>a</w:t>
      </w:r>
      <w:r w:rsidRPr="00350BEB">
        <w:rPr>
          <w:rFonts w:ascii="Times New Roman" w:hAnsi="Times New Roman"/>
          <w:sz w:val="24"/>
          <w:szCs w:val="24"/>
        </w:rPr>
        <w:t>borating</w:t>
      </w:r>
      <w:r>
        <w:rPr>
          <w:rFonts w:ascii="Times New Roman" w:hAnsi="Times New Roman"/>
          <w:sz w:val="24"/>
          <w:szCs w:val="24"/>
        </w:rPr>
        <w:t xml:space="preserve"> contact lists,</w:t>
      </w:r>
      <w:r w:rsidRPr="00350BEB">
        <w:rPr>
          <w:rFonts w:ascii="Times New Roman" w:hAnsi="Times New Roman"/>
          <w:sz w:val="24"/>
          <w:szCs w:val="24"/>
        </w:rPr>
        <w:t xml:space="preserve"> clou</w:t>
      </w:r>
      <w:r>
        <w:rPr>
          <w:rFonts w:ascii="Times New Roman" w:hAnsi="Times New Roman"/>
          <w:sz w:val="24"/>
          <w:szCs w:val="24"/>
        </w:rPr>
        <w:t xml:space="preserve">d computing for the community, </w:t>
      </w:r>
      <w:r w:rsidRPr="00350BEB">
        <w:rPr>
          <w:rFonts w:ascii="Times New Roman" w:hAnsi="Times New Roman"/>
          <w:sz w:val="24"/>
          <w:szCs w:val="24"/>
        </w:rPr>
        <w:t>collaborating</w:t>
      </w:r>
      <w:r>
        <w:rPr>
          <w:rFonts w:ascii="Times New Roman" w:hAnsi="Times New Roman"/>
          <w:sz w:val="24"/>
          <w:szCs w:val="24"/>
        </w:rPr>
        <w:t xml:space="preserve"> on group projects and events, </w:t>
      </w:r>
      <w:r w:rsidRPr="00350BEB">
        <w:rPr>
          <w:rFonts w:ascii="Times New Roman" w:hAnsi="Times New Roman"/>
          <w:sz w:val="24"/>
          <w:szCs w:val="24"/>
        </w:rPr>
        <w:t>clou</w:t>
      </w:r>
      <w:r>
        <w:rPr>
          <w:rFonts w:ascii="Times New Roman" w:hAnsi="Times New Roman"/>
          <w:sz w:val="24"/>
          <w:szCs w:val="24"/>
        </w:rPr>
        <w:t>d computing for the corporation</w:t>
      </w:r>
    </w:p>
    <w:p w:rsidR="00C65D87" w:rsidRPr="00350BEB" w:rsidRDefault="00C65D87" w:rsidP="00C65D87">
      <w:pPr>
        <w:spacing w:after="0" w:line="240" w:lineRule="auto"/>
        <w:jc w:val="both"/>
        <w:rPr>
          <w:rFonts w:ascii="Times New Roman" w:hAnsi="Times New Roman"/>
          <w:sz w:val="24"/>
          <w:szCs w:val="24"/>
        </w:rPr>
      </w:pPr>
    </w:p>
    <w:p w:rsidR="00C65D87" w:rsidRDefault="00C65D87" w:rsidP="00C65D87">
      <w:pPr>
        <w:spacing w:after="0" w:line="240" w:lineRule="auto"/>
        <w:jc w:val="both"/>
        <w:rPr>
          <w:rFonts w:ascii="Times New Roman" w:hAnsi="Times New Roman"/>
          <w:b/>
          <w:sz w:val="24"/>
          <w:szCs w:val="24"/>
        </w:rPr>
      </w:pPr>
      <w:r>
        <w:rPr>
          <w:rFonts w:ascii="Times New Roman" w:hAnsi="Times New Roman"/>
          <w:b/>
          <w:sz w:val="24"/>
          <w:szCs w:val="24"/>
        </w:rPr>
        <w:t>UNIT-IV</w:t>
      </w:r>
    </w:p>
    <w:p w:rsidR="00C65D87" w:rsidRPr="00350BEB" w:rsidRDefault="00C65D87" w:rsidP="00C65D87">
      <w:pPr>
        <w:spacing w:after="0" w:line="240" w:lineRule="auto"/>
        <w:jc w:val="both"/>
        <w:rPr>
          <w:rFonts w:ascii="Times New Roman" w:hAnsi="Times New Roman"/>
          <w:sz w:val="24"/>
          <w:szCs w:val="24"/>
        </w:rPr>
      </w:pPr>
      <w:r>
        <w:rPr>
          <w:rFonts w:ascii="Times New Roman" w:hAnsi="Times New Roman"/>
          <w:sz w:val="24"/>
          <w:szCs w:val="24"/>
        </w:rPr>
        <w:t>U</w:t>
      </w:r>
      <w:r w:rsidRPr="00350BEB">
        <w:rPr>
          <w:rFonts w:ascii="Times New Roman" w:hAnsi="Times New Roman"/>
          <w:sz w:val="24"/>
          <w:szCs w:val="24"/>
        </w:rPr>
        <w:t>sing cloud services</w:t>
      </w:r>
      <w:r>
        <w:rPr>
          <w:rFonts w:ascii="Times New Roman" w:hAnsi="Times New Roman"/>
          <w:sz w:val="24"/>
          <w:szCs w:val="24"/>
        </w:rPr>
        <w:t>-</w:t>
      </w:r>
      <w:r w:rsidRPr="00350BEB">
        <w:rPr>
          <w:rFonts w:ascii="Times New Roman" w:hAnsi="Times New Roman"/>
          <w:sz w:val="24"/>
          <w:szCs w:val="24"/>
        </w:rPr>
        <w:t>collaborating on calendars, schedules and task management – exploring online schedul</w:t>
      </w:r>
      <w:r>
        <w:rPr>
          <w:rFonts w:ascii="Times New Roman" w:hAnsi="Times New Roman"/>
          <w:sz w:val="24"/>
          <w:szCs w:val="24"/>
        </w:rPr>
        <w:t>ing applications ,</w:t>
      </w:r>
      <w:r w:rsidRPr="00350BEB">
        <w:rPr>
          <w:rFonts w:ascii="Times New Roman" w:hAnsi="Times New Roman"/>
          <w:sz w:val="24"/>
          <w:szCs w:val="24"/>
        </w:rPr>
        <w:t>exploring onlin</w:t>
      </w:r>
      <w:r>
        <w:rPr>
          <w:rFonts w:ascii="Times New Roman" w:hAnsi="Times New Roman"/>
          <w:sz w:val="24"/>
          <w:szCs w:val="24"/>
        </w:rPr>
        <w:t>e planning and task management,</w:t>
      </w:r>
      <w:r w:rsidRPr="00350BEB">
        <w:rPr>
          <w:rFonts w:ascii="Times New Roman" w:hAnsi="Times New Roman"/>
          <w:sz w:val="24"/>
          <w:szCs w:val="24"/>
        </w:rPr>
        <w:t xml:space="preserve"> collaborating on event management</w:t>
      </w:r>
      <w:r>
        <w:rPr>
          <w:rFonts w:ascii="Times New Roman" w:hAnsi="Times New Roman"/>
          <w:sz w:val="24"/>
          <w:szCs w:val="24"/>
        </w:rPr>
        <w:t>,</w:t>
      </w:r>
      <w:r w:rsidRPr="00350BEB">
        <w:rPr>
          <w:rFonts w:ascii="Times New Roman" w:hAnsi="Times New Roman"/>
          <w:sz w:val="24"/>
          <w:szCs w:val="24"/>
        </w:rPr>
        <w:t xml:space="preserve"> colla</w:t>
      </w:r>
      <w:r>
        <w:rPr>
          <w:rFonts w:ascii="Times New Roman" w:hAnsi="Times New Roman"/>
          <w:sz w:val="24"/>
          <w:szCs w:val="24"/>
        </w:rPr>
        <w:t xml:space="preserve">borating on contact management, </w:t>
      </w:r>
      <w:r w:rsidRPr="00350BEB">
        <w:rPr>
          <w:rFonts w:ascii="Times New Roman" w:hAnsi="Times New Roman"/>
          <w:sz w:val="24"/>
          <w:szCs w:val="24"/>
        </w:rPr>
        <w:t>colla</w:t>
      </w:r>
      <w:r>
        <w:rPr>
          <w:rFonts w:ascii="Times New Roman" w:hAnsi="Times New Roman"/>
          <w:sz w:val="24"/>
          <w:szCs w:val="24"/>
        </w:rPr>
        <w:t xml:space="preserve">borating on project management, </w:t>
      </w:r>
      <w:r w:rsidRPr="00350BEB">
        <w:rPr>
          <w:rFonts w:ascii="Times New Roman" w:hAnsi="Times New Roman"/>
          <w:sz w:val="24"/>
          <w:szCs w:val="24"/>
        </w:rPr>
        <w:t>co</w:t>
      </w:r>
      <w:r>
        <w:rPr>
          <w:rFonts w:ascii="Times New Roman" w:hAnsi="Times New Roman"/>
          <w:sz w:val="24"/>
          <w:szCs w:val="24"/>
        </w:rPr>
        <w:t>llaborating on word processing,</w:t>
      </w:r>
      <w:r w:rsidRPr="00350BEB">
        <w:rPr>
          <w:rFonts w:ascii="Times New Roman" w:hAnsi="Times New Roman"/>
          <w:sz w:val="24"/>
          <w:szCs w:val="24"/>
        </w:rPr>
        <w:t xml:space="preserve"> collaborating on databases – storing and s</w:t>
      </w:r>
      <w:r>
        <w:rPr>
          <w:rFonts w:ascii="Times New Roman" w:hAnsi="Times New Roman"/>
          <w:sz w:val="24"/>
          <w:szCs w:val="24"/>
        </w:rPr>
        <w:t xml:space="preserve">haring files, evaluating web mail services, </w:t>
      </w:r>
      <w:r w:rsidRPr="00350BEB">
        <w:rPr>
          <w:rFonts w:ascii="Times New Roman" w:hAnsi="Times New Roman"/>
          <w:sz w:val="24"/>
          <w:szCs w:val="24"/>
        </w:rPr>
        <w:t xml:space="preserve">evaluating web conference tools – collaborating via </w:t>
      </w:r>
      <w:r>
        <w:rPr>
          <w:rFonts w:ascii="Times New Roman" w:hAnsi="Times New Roman"/>
          <w:sz w:val="24"/>
          <w:szCs w:val="24"/>
        </w:rPr>
        <w:t xml:space="preserve">social networks and groupware, </w:t>
      </w:r>
      <w:r w:rsidRPr="00350BEB">
        <w:rPr>
          <w:rFonts w:ascii="Times New Roman" w:hAnsi="Times New Roman"/>
          <w:sz w:val="24"/>
          <w:szCs w:val="24"/>
        </w:rPr>
        <w:t>collaborating via blogs and wikis.</w:t>
      </w:r>
    </w:p>
    <w:p w:rsidR="00C65D87" w:rsidRPr="00350BEB" w:rsidRDefault="00C65D87" w:rsidP="00C65D87">
      <w:pPr>
        <w:spacing w:after="0" w:line="240" w:lineRule="auto"/>
        <w:rPr>
          <w:rFonts w:ascii="Times New Roman" w:hAnsi="Times New Roman"/>
          <w:sz w:val="24"/>
          <w:szCs w:val="24"/>
        </w:rPr>
      </w:pPr>
    </w:p>
    <w:p w:rsidR="00C65D87" w:rsidRDefault="00C65D87" w:rsidP="00C65D87">
      <w:pPr>
        <w:spacing w:after="0" w:line="240" w:lineRule="auto"/>
        <w:jc w:val="both"/>
        <w:rPr>
          <w:rFonts w:ascii="Times New Roman" w:hAnsi="Times New Roman"/>
          <w:b/>
          <w:sz w:val="24"/>
          <w:szCs w:val="24"/>
        </w:rPr>
      </w:pPr>
      <w:r>
        <w:rPr>
          <w:rFonts w:ascii="Times New Roman" w:hAnsi="Times New Roman"/>
          <w:b/>
          <w:sz w:val="24"/>
          <w:szCs w:val="24"/>
        </w:rPr>
        <w:t>UNIT-V</w:t>
      </w:r>
    </w:p>
    <w:p w:rsidR="00C65D87" w:rsidRDefault="00C65D87" w:rsidP="00C65D87">
      <w:pPr>
        <w:spacing w:after="0" w:line="240" w:lineRule="auto"/>
        <w:jc w:val="both"/>
        <w:rPr>
          <w:rFonts w:ascii="Times New Roman" w:hAnsi="Times New Roman"/>
          <w:sz w:val="24"/>
          <w:szCs w:val="24"/>
        </w:rPr>
      </w:pPr>
      <w:r>
        <w:rPr>
          <w:rFonts w:ascii="Times New Roman" w:hAnsi="Times New Roman"/>
          <w:bCs/>
          <w:sz w:val="24"/>
          <w:szCs w:val="24"/>
        </w:rPr>
        <w:t>C</w:t>
      </w:r>
      <w:r w:rsidRPr="00350BEB">
        <w:rPr>
          <w:rFonts w:ascii="Times New Roman" w:hAnsi="Times New Roman"/>
          <w:bCs/>
          <w:sz w:val="24"/>
          <w:szCs w:val="24"/>
        </w:rPr>
        <w:t xml:space="preserve">loud computing risk issues: </w:t>
      </w:r>
      <w:r w:rsidRPr="00350BEB">
        <w:rPr>
          <w:rFonts w:ascii="Times New Roman" w:hAnsi="Times New Roman"/>
          <w:sz w:val="24"/>
          <w:szCs w:val="24"/>
        </w:rPr>
        <w:t>privacy and compliance risks, threats to infrastructure, data, and access control</w:t>
      </w:r>
      <w:r>
        <w:rPr>
          <w:rFonts w:ascii="Times New Roman" w:hAnsi="Times New Roman"/>
          <w:sz w:val="24"/>
          <w:szCs w:val="24"/>
        </w:rPr>
        <w:t xml:space="preserve">, cloud service provider risks, </w:t>
      </w:r>
      <w:r w:rsidRPr="00350BEB">
        <w:rPr>
          <w:rFonts w:ascii="Times New Roman" w:hAnsi="Times New Roman"/>
          <w:bCs/>
          <w:sz w:val="24"/>
          <w:szCs w:val="24"/>
        </w:rPr>
        <w:t>clou</w:t>
      </w:r>
      <w:r>
        <w:rPr>
          <w:rFonts w:ascii="Times New Roman" w:hAnsi="Times New Roman"/>
          <w:bCs/>
          <w:sz w:val="24"/>
          <w:szCs w:val="24"/>
        </w:rPr>
        <w:t>d computing security challenges-</w:t>
      </w:r>
      <w:r w:rsidRPr="00350BEB">
        <w:rPr>
          <w:rFonts w:ascii="Times New Roman" w:hAnsi="Times New Roman"/>
          <w:bCs/>
          <w:sz w:val="24"/>
          <w:szCs w:val="24"/>
        </w:rPr>
        <w:t xml:space="preserve"> </w:t>
      </w:r>
      <w:r w:rsidRPr="00350BEB">
        <w:rPr>
          <w:rFonts w:ascii="Times New Roman" w:hAnsi="Times New Roman"/>
          <w:sz w:val="24"/>
          <w:szCs w:val="24"/>
        </w:rPr>
        <w:t>security policy implementation, virtualization security management, vm security</w:t>
      </w:r>
      <w:r>
        <w:rPr>
          <w:rFonts w:ascii="Times New Roman" w:hAnsi="Times New Roman"/>
          <w:sz w:val="24"/>
          <w:szCs w:val="24"/>
        </w:rPr>
        <w:t xml:space="preserve"> </w:t>
      </w:r>
      <w:r w:rsidRPr="00350BEB">
        <w:rPr>
          <w:rFonts w:ascii="Times New Roman" w:hAnsi="Times New Roman"/>
          <w:sz w:val="24"/>
          <w:szCs w:val="24"/>
        </w:rPr>
        <w:t>recommendations, vm-specific security techniques</w:t>
      </w:r>
    </w:p>
    <w:p w:rsidR="00C65D87" w:rsidRDefault="00C65D87" w:rsidP="00C65D87">
      <w:pPr>
        <w:spacing w:after="0" w:line="240" w:lineRule="auto"/>
        <w:jc w:val="both"/>
        <w:rPr>
          <w:rFonts w:ascii="Times New Roman" w:hAnsi="Times New Roman"/>
          <w:sz w:val="24"/>
          <w:szCs w:val="24"/>
        </w:rPr>
      </w:pPr>
    </w:p>
    <w:p w:rsidR="00C65D87" w:rsidRPr="00CB01ED" w:rsidRDefault="00F71FC3" w:rsidP="00C65D87">
      <w:pPr>
        <w:spacing w:after="0" w:line="240" w:lineRule="auto"/>
        <w:rPr>
          <w:rFonts w:ascii="Times New Roman" w:hAnsi="Times New Roman"/>
          <w:b/>
          <w:sz w:val="24"/>
          <w:szCs w:val="24"/>
        </w:rPr>
      </w:pPr>
      <w:r>
        <w:rPr>
          <w:rFonts w:ascii="Times New Roman" w:hAnsi="Times New Roman"/>
          <w:b/>
          <w:sz w:val="24"/>
          <w:szCs w:val="24"/>
        </w:rPr>
        <w:t>TEXT</w:t>
      </w:r>
      <w:r w:rsidR="00C65D87" w:rsidRPr="00CB01ED">
        <w:rPr>
          <w:rFonts w:ascii="Times New Roman" w:hAnsi="Times New Roman"/>
          <w:b/>
          <w:sz w:val="24"/>
          <w:szCs w:val="24"/>
        </w:rPr>
        <w:t>BOOK:</w:t>
      </w:r>
    </w:p>
    <w:p w:rsidR="00C65D87" w:rsidRPr="006C35FA" w:rsidRDefault="00C65D87" w:rsidP="00854B65">
      <w:pPr>
        <w:pStyle w:val="ListParagraph"/>
        <w:numPr>
          <w:ilvl w:val="0"/>
          <w:numId w:val="31"/>
        </w:numPr>
        <w:ind w:left="360"/>
        <w:rPr>
          <w:rFonts w:ascii="Times New Roman" w:hAnsi="Times New Roman"/>
          <w:bCs/>
          <w:sz w:val="24"/>
          <w:szCs w:val="24"/>
        </w:rPr>
      </w:pPr>
      <w:r w:rsidRPr="006C35FA">
        <w:rPr>
          <w:rStyle w:val="a-size-small"/>
          <w:rFonts w:ascii="Times New Roman" w:hAnsi="Times New Roman"/>
          <w:sz w:val="24"/>
          <w:szCs w:val="24"/>
        </w:rPr>
        <w:t>Zaigham Mahmood , Thomas Erl , Ricardo Puttini , “</w:t>
      </w:r>
      <w:r w:rsidRPr="006C35FA">
        <w:rPr>
          <w:rFonts w:ascii="Times New Roman" w:hAnsi="Times New Roman"/>
          <w:bCs/>
          <w:sz w:val="24"/>
          <w:szCs w:val="24"/>
        </w:rPr>
        <w:t>Cloud Computing - Con</w:t>
      </w:r>
      <w:r>
        <w:rPr>
          <w:rFonts w:ascii="Times New Roman" w:hAnsi="Times New Roman"/>
          <w:bCs/>
          <w:sz w:val="24"/>
          <w:szCs w:val="24"/>
        </w:rPr>
        <w:t>cepts, Technology &amp; Architectur</w:t>
      </w:r>
      <w:r w:rsidRPr="006C35FA">
        <w:rPr>
          <w:rFonts w:ascii="Times New Roman" w:hAnsi="Times New Roman"/>
          <w:bCs/>
          <w:sz w:val="24"/>
          <w:szCs w:val="24"/>
        </w:rPr>
        <w:t>”,</w:t>
      </w:r>
      <w:r w:rsidRPr="006C35FA">
        <w:rPr>
          <w:rFonts w:ascii="Times New Roman" w:hAnsi="Times New Roman"/>
          <w:sz w:val="24"/>
          <w:szCs w:val="24"/>
        </w:rPr>
        <w:t xml:space="preserve"> </w:t>
      </w:r>
      <w:r w:rsidRPr="006C35FA">
        <w:rPr>
          <w:rFonts w:ascii="Times New Roman" w:hAnsi="Times New Roman"/>
          <w:bCs/>
          <w:sz w:val="24"/>
          <w:szCs w:val="24"/>
        </w:rPr>
        <w:t>Pearson Education</w:t>
      </w:r>
    </w:p>
    <w:p w:rsidR="00C65D87" w:rsidRPr="00CB01ED" w:rsidRDefault="00C65D87" w:rsidP="00C65D87">
      <w:pPr>
        <w:spacing w:after="0" w:line="240" w:lineRule="auto"/>
        <w:rPr>
          <w:rFonts w:ascii="Times New Roman" w:hAnsi="Times New Roman"/>
          <w:b/>
          <w:sz w:val="24"/>
          <w:szCs w:val="24"/>
        </w:rPr>
      </w:pPr>
      <w:r>
        <w:rPr>
          <w:rFonts w:ascii="Times New Roman" w:hAnsi="Times New Roman"/>
          <w:b/>
          <w:sz w:val="24"/>
          <w:szCs w:val="24"/>
        </w:rPr>
        <w:t>REFERENCE</w:t>
      </w:r>
      <w:r w:rsidR="003169DD">
        <w:rPr>
          <w:rFonts w:ascii="Times New Roman" w:hAnsi="Times New Roman"/>
          <w:b/>
          <w:sz w:val="24"/>
          <w:szCs w:val="24"/>
        </w:rPr>
        <w:t>S</w:t>
      </w:r>
      <w:r w:rsidRPr="00CB01ED">
        <w:rPr>
          <w:rFonts w:ascii="Times New Roman" w:hAnsi="Times New Roman"/>
          <w:b/>
          <w:sz w:val="24"/>
          <w:szCs w:val="24"/>
        </w:rPr>
        <w:t>:</w:t>
      </w:r>
    </w:p>
    <w:p w:rsidR="00C65D87" w:rsidRPr="004A6EA5" w:rsidRDefault="00C65D87" w:rsidP="00854B65">
      <w:pPr>
        <w:pStyle w:val="ListParagraph"/>
        <w:numPr>
          <w:ilvl w:val="0"/>
          <w:numId w:val="30"/>
        </w:numPr>
        <w:spacing w:after="0" w:line="240" w:lineRule="auto"/>
        <w:ind w:left="360"/>
        <w:rPr>
          <w:rFonts w:ascii="Times New Roman" w:hAnsi="Times New Roman"/>
          <w:color w:val="0D0D0D" w:themeColor="text1" w:themeTint="F2"/>
          <w:sz w:val="24"/>
          <w:szCs w:val="24"/>
        </w:rPr>
      </w:pPr>
      <w:r w:rsidRPr="003C54E9">
        <w:rPr>
          <w:rStyle w:val="a-size-small"/>
          <w:rFonts w:ascii="Times New Roman" w:hAnsi="Times New Roman"/>
          <w:sz w:val="24"/>
          <w:szCs w:val="24"/>
        </w:rPr>
        <w:t>Broberg J</w:t>
      </w:r>
      <w:r w:rsidRPr="0049490F">
        <w:rPr>
          <w:rStyle w:val="a-size-small"/>
          <w:rFonts w:ascii="Times New Roman" w:hAnsi="Times New Roman"/>
          <w:sz w:val="24"/>
          <w:szCs w:val="24"/>
        </w:rPr>
        <w:t>, “</w:t>
      </w:r>
      <w:r w:rsidRPr="003C54E9">
        <w:rPr>
          <w:rFonts w:ascii="Times New Roman" w:hAnsi="Times New Roman"/>
          <w:bCs/>
          <w:color w:val="0D0D0D" w:themeColor="text1" w:themeTint="F2"/>
          <w:sz w:val="24"/>
          <w:szCs w:val="24"/>
        </w:rPr>
        <w:t>Cloud Computing: Principles And Paradigms</w:t>
      </w:r>
      <w:r w:rsidRPr="0049490F">
        <w:rPr>
          <w:rFonts w:ascii="Times New Roman" w:hAnsi="Times New Roman"/>
          <w:bCs/>
          <w:color w:val="0D0D0D" w:themeColor="text1" w:themeTint="F2"/>
          <w:sz w:val="24"/>
          <w:szCs w:val="24"/>
        </w:rPr>
        <w:t xml:space="preserve">”, </w:t>
      </w:r>
      <w:r w:rsidRPr="003C54E9">
        <w:rPr>
          <w:rFonts w:ascii="Times New Roman" w:hAnsi="Times New Roman"/>
          <w:bCs/>
          <w:color w:val="0D0D0D" w:themeColor="text1" w:themeTint="F2"/>
          <w:sz w:val="24"/>
          <w:szCs w:val="24"/>
        </w:rPr>
        <w:t>Wiley India Pvt Ltd</w:t>
      </w:r>
    </w:p>
    <w:p w:rsidR="00C65D87" w:rsidRPr="0049490F" w:rsidRDefault="00C65D87" w:rsidP="00854B65">
      <w:pPr>
        <w:pStyle w:val="ListParagraph"/>
        <w:numPr>
          <w:ilvl w:val="0"/>
          <w:numId w:val="30"/>
        </w:numPr>
        <w:spacing w:after="0" w:line="240" w:lineRule="auto"/>
        <w:ind w:left="360"/>
        <w:rPr>
          <w:rFonts w:ascii="Times New Roman" w:hAnsi="Times New Roman"/>
          <w:color w:val="0D0D0D" w:themeColor="text1" w:themeTint="F2"/>
          <w:sz w:val="24"/>
          <w:szCs w:val="24"/>
        </w:rPr>
      </w:pPr>
      <w:r>
        <w:rPr>
          <w:rFonts w:ascii="Times New Roman" w:hAnsi="Times New Roman"/>
          <w:color w:val="0D0D0D" w:themeColor="text1" w:themeTint="F2"/>
          <w:sz w:val="24"/>
          <w:szCs w:val="24"/>
        </w:rPr>
        <w:t>Bloor Robin</w:t>
      </w:r>
      <w:r w:rsidRPr="004A6EA5">
        <w:rPr>
          <w:rFonts w:ascii="Times New Roman" w:hAnsi="Times New Roman"/>
          <w:color w:val="0D0D0D" w:themeColor="text1" w:themeTint="F2"/>
          <w:sz w:val="24"/>
          <w:szCs w:val="24"/>
        </w:rPr>
        <w:t>, Kaufman Marcia , Hurwit Judith ,</w:t>
      </w:r>
      <w:r>
        <w:rPr>
          <w:rFonts w:ascii="Times New Roman" w:hAnsi="Times New Roman"/>
          <w:color w:val="0D0D0D" w:themeColor="text1" w:themeTint="F2"/>
          <w:sz w:val="24"/>
          <w:szCs w:val="24"/>
        </w:rPr>
        <w:t>“</w:t>
      </w:r>
      <w:r w:rsidRPr="004A6EA5">
        <w:rPr>
          <w:rFonts w:ascii="Times New Roman" w:hAnsi="Times New Roman"/>
          <w:color w:val="0D0D0D" w:themeColor="text1" w:themeTint="F2"/>
          <w:sz w:val="24"/>
          <w:szCs w:val="24"/>
        </w:rPr>
        <w:t>Cloud Computing For Dummies</w:t>
      </w:r>
      <w:r>
        <w:rPr>
          <w:rFonts w:ascii="Times New Roman" w:hAnsi="Times New Roman"/>
          <w:color w:val="0D0D0D" w:themeColor="text1" w:themeTint="F2"/>
          <w:sz w:val="24"/>
          <w:szCs w:val="24"/>
        </w:rPr>
        <w:t>”,</w:t>
      </w:r>
      <w:r w:rsidRPr="004A6EA5">
        <w:rPr>
          <w:rFonts w:ascii="Times New Roman" w:hAnsi="Times New Roman"/>
          <w:bCs/>
          <w:color w:val="0D0D0D" w:themeColor="text1" w:themeTint="F2"/>
          <w:sz w:val="24"/>
          <w:szCs w:val="24"/>
        </w:rPr>
        <w:t xml:space="preserve"> </w:t>
      </w:r>
      <w:r w:rsidRPr="003C54E9">
        <w:rPr>
          <w:rFonts w:ascii="Times New Roman" w:hAnsi="Times New Roman"/>
          <w:bCs/>
          <w:color w:val="0D0D0D" w:themeColor="text1" w:themeTint="F2"/>
          <w:sz w:val="24"/>
          <w:szCs w:val="24"/>
        </w:rPr>
        <w:t>Wiley India Pvt Ltd</w:t>
      </w:r>
    </w:p>
    <w:p w:rsidR="00C65D87" w:rsidRDefault="00C65D87" w:rsidP="000B3C6C">
      <w:pPr>
        <w:spacing w:after="0" w:line="240" w:lineRule="auto"/>
        <w:rPr>
          <w:rFonts w:ascii="Times New Roman" w:hAnsi="Times New Roman"/>
          <w:b/>
          <w:sz w:val="24"/>
          <w:szCs w:val="24"/>
        </w:rPr>
      </w:pPr>
    </w:p>
    <w:p w:rsidR="00350C1D" w:rsidRPr="00CB01ED" w:rsidRDefault="00350C1D" w:rsidP="00350C1D">
      <w:pPr>
        <w:spacing w:after="0" w:line="240" w:lineRule="auto"/>
        <w:jc w:val="center"/>
        <w:rPr>
          <w:rFonts w:ascii="Times New Roman" w:hAnsi="Times New Roman"/>
          <w:b/>
          <w:sz w:val="24"/>
          <w:szCs w:val="24"/>
        </w:rPr>
      </w:pPr>
      <w:r>
        <w:rPr>
          <w:rFonts w:ascii="Times New Roman" w:hAnsi="Times New Roman"/>
          <w:b/>
          <w:sz w:val="24"/>
          <w:szCs w:val="24"/>
        </w:rPr>
        <w:t>ELECTIVE I</w:t>
      </w:r>
      <w:r w:rsidR="003C1A78">
        <w:rPr>
          <w:rFonts w:ascii="Times New Roman" w:hAnsi="Times New Roman"/>
          <w:b/>
          <w:sz w:val="24"/>
          <w:szCs w:val="24"/>
        </w:rPr>
        <w:t>I</w:t>
      </w:r>
    </w:p>
    <w:p w:rsidR="00FF655D" w:rsidRPr="00CB01ED" w:rsidRDefault="004839FF" w:rsidP="000B3C6C">
      <w:pPr>
        <w:spacing w:after="0" w:line="240" w:lineRule="auto"/>
        <w:jc w:val="both"/>
        <w:rPr>
          <w:rFonts w:ascii="Times New Roman" w:eastAsia="Times New Roman" w:hAnsi="Times New Roman"/>
          <w:color w:val="000000"/>
        </w:rPr>
      </w:pPr>
      <w:r>
        <w:rPr>
          <w:rFonts w:ascii="Times New Roman" w:hAnsi="Times New Roman"/>
          <w:b/>
          <w:sz w:val="24"/>
          <w:szCs w:val="24"/>
        </w:rPr>
        <w:t>Subject:</w:t>
      </w:r>
      <w:r w:rsidR="00FF655D" w:rsidRPr="00CB01ED">
        <w:rPr>
          <w:rFonts w:ascii="Times New Roman" w:hAnsi="Times New Roman"/>
          <w:sz w:val="24"/>
          <w:szCs w:val="24"/>
        </w:rPr>
        <w:t xml:space="preserve"> </w:t>
      </w:r>
      <w:r w:rsidR="00A26191" w:rsidRPr="00923FD8">
        <w:rPr>
          <w:rFonts w:ascii="Times New Roman" w:eastAsia="Times New Roman" w:hAnsi="Times New Roman"/>
          <w:color w:val="000000"/>
          <w:sz w:val="24"/>
        </w:rPr>
        <w:t>PHP TECHNOLOGY</w:t>
      </w:r>
    </w:p>
    <w:p w:rsidR="00CF6F1E" w:rsidRPr="00CB01ED" w:rsidRDefault="00CF6F1E" w:rsidP="000B3C6C">
      <w:pPr>
        <w:spacing w:after="0" w:line="240" w:lineRule="auto"/>
        <w:jc w:val="both"/>
        <w:rPr>
          <w:rFonts w:ascii="Times New Roman" w:eastAsia="Times New Roman" w:hAnsi="Times New Roman"/>
          <w:color w:val="000000"/>
        </w:rPr>
      </w:pPr>
      <w:r w:rsidRPr="00CB01ED">
        <w:rPr>
          <w:rFonts w:ascii="Times New Roman" w:eastAsia="Times New Roman" w:hAnsi="Times New Roman"/>
          <w:b/>
          <w:color w:val="000000"/>
        </w:rPr>
        <w:t>Code</w:t>
      </w:r>
      <w:r w:rsidRPr="00CB01ED">
        <w:rPr>
          <w:rFonts w:ascii="Times New Roman" w:eastAsia="Times New Roman" w:hAnsi="Times New Roman"/>
          <w:color w:val="000000"/>
        </w:rPr>
        <w:t xml:space="preserve">: </w:t>
      </w:r>
      <w:r w:rsidR="00CB2D14" w:rsidRPr="00923FD8">
        <w:rPr>
          <w:rFonts w:ascii="Times New Roman" w:eastAsia="Times New Roman" w:hAnsi="Times New Roman"/>
          <w:color w:val="000000"/>
          <w:sz w:val="24"/>
        </w:rPr>
        <w:t>MST</w:t>
      </w:r>
      <w:r w:rsidR="003C1A78" w:rsidRPr="00923FD8">
        <w:rPr>
          <w:rFonts w:ascii="Times New Roman" w:eastAsia="Times New Roman" w:hAnsi="Times New Roman"/>
          <w:color w:val="000000"/>
          <w:sz w:val="24"/>
        </w:rPr>
        <w:t>E</w:t>
      </w:r>
      <w:r w:rsidR="00A062D4">
        <w:rPr>
          <w:rFonts w:ascii="Times New Roman" w:eastAsia="Times New Roman" w:hAnsi="Times New Roman"/>
          <w:color w:val="000000"/>
          <w:sz w:val="24"/>
        </w:rPr>
        <w:t>650</w:t>
      </w:r>
    </w:p>
    <w:p w:rsidR="00CF6F1E" w:rsidRPr="00CB01ED" w:rsidRDefault="00CF6F1E" w:rsidP="000B3C6C">
      <w:pPr>
        <w:spacing w:after="0" w:line="240" w:lineRule="auto"/>
        <w:jc w:val="both"/>
        <w:rPr>
          <w:rFonts w:ascii="Times New Roman" w:hAnsi="Times New Roman"/>
          <w:sz w:val="24"/>
          <w:szCs w:val="24"/>
        </w:rPr>
      </w:pPr>
      <w:r w:rsidRPr="00CB01ED">
        <w:rPr>
          <w:rFonts w:ascii="Times New Roman" w:eastAsia="Times New Roman" w:hAnsi="Times New Roman"/>
          <w:b/>
          <w:color w:val="000000"/>
        </w:rPr>
        <w:t>Credits</w:t>
      </w:r>
      <w:r w:rsidRPr="00CB01ED">
        <w:rPr>
          <w:rFonts w:ascii="Times New Roman" w:eastAsia="Times New Roman" w:hAnsi="Times New Roman"/>
          <w:color w:val="000000"/>
        </w:rPr>
        <w:t xml:space="preserve">: </w:t>
      </w:r>
      <w:r w:rsidR="00E97590" w:rsidRPr="00923FD8">
        <w:rPr>
          <w:rFonts w:ascii="Times New Roman" w:eastAsia="Times New Roman" w:hAnsi="Times New Roman"/>
          <w:color w:val="000000"/>
          <w:sz w:val="24"/>
        </w:rPr>
        <w:t>3</w:t>
      </w:r>
    </w:p>
    <w:p w:rsidR="00FF655D" w:rsidRPr="00CB01ED" w:rsidRDefault="00953A59" w:rsidP="000B3C6C">
      <w:pPr>
        <w:spacing w:after="0" w:line="240" w:lineRule="auto"/>
        <w:jc w:val="both"/>
        <w:rPr>
          <w:rFonts w:ascii="Times New Roman" w:hAnsi="Times New Roman"/>
          <w:sz w:val="24"/>
          <w:szCs w:val="24"/>
        </w:rPr>
      </w:pPr>
      <w:r>
        <w:rPr>
          <w:rFonts w:ascii="Times New Roman" w:hAnsi="Times New Roman"/>
          <w:noProof/>
          <w:sz w:val="24"/>
          <w:szCs w:val="24"/>
          <w:lang w:eastAsia="zh-TW"/>
        </w:rPr>
        <w:pict>
          <v:rect id="_x0000_s1045" style="position:absolute;left:0;text-align:left;margin-left:-.4pt;margin-top:10.95pt;width:455.9pt;height:102.15pt;z-index:251680768;mso-width-relative:margin;mso-height-relative:margin" strokeweight="5pt">
            <v:stroke linestyle="thickThin"/>
            <v:shadow color="#868686"/>
            <v:textbox style="mso-next-textbox:#_x0000_s1045">
              <w:txbxContent>
                <w:p w:rsidR="003B64D9" w:rsidRPr="0050036A" w:rsidRDefault="003B64D9" w:rsidP="0050036A">
                  <w:pPr>
                    <w:spacing w:after="0" w:line="240" w:lineRule="auto"/>
                    <w:jc w:val="both"/>
                    <w:rPr>
                      <w:rFonts w:ascii="Times New Roman" w:hAnsi="Times New Roman"/>
                      <w:b/>
                      <w:sz w:val="24"/>
                      <w:szCs w:val="24"/>
                    </w:rPr>
                  </w:pPr>
                  <w:r w:rsidRPr="0050036A">
                    <w:rPr>
                      <w:rFonts w:ascii="Times New Roman" w:hAnsi="Times New Roman"/>
                      <w:b/>
                      <w:sz w:val="24"/>
                      <w:szCs w:val="24"/>
                    </w:rPr>
                    <w:t xml:space="preserve">OBJECTIVE: </w:t>
                  </w:r>
                  <w:r w:rsidRPr="0050036A">
                    <w:rPr>
                      <w:rFonts w:ascii="Times New Roman" w:hAnsi="Times New Roman"/>
                      <w:b/>
                      <w:bCs/>
                      <w:sz w:val="24"/>
                      <w:szCs w:val="24"/>
                    </w:rPr>
                    <w:t xml:space="preserve">PHP </w:t>
                  </w:r>
                  <w:r w:rsidRPr="0050036A">
                    <w:rPr>
                      <w:rFonts w:ascii="Times New Roman" w:hAnsi="Times New Roman"/>
                      <w:sz w:val="24"/>
                      <w:szCs w:val="24"/>
                    </w:rPr>
                    <w:t>is a server-side scripting language designed for web development but also used as a general-purpose programming language. 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w:t>
                  </w:r>
                </w:p>
                <w:p w:rsidR="003B64D9" w:rsidRPr="00B07E8B" w:rsidRDefault="003B64D9" w:rsidP="00FF655D">
                  <w:pPr>
                    <w:pStyle w:val="NoSpacing"/>
                    <w:spacing w:line="360" w:lineRule="auto"/>
                    <w:rPr>
                      <w:b/>
                      <w:sz w:val="25"/>
                      <w:szCs w:val="25"/>
                    </w:rPr>
                  </w:pPr>
                </w:p>
              </w:txbxContent>
            </v:textbox>
          </v:rect>
        </w:pict>
      </w:r>
    </w:p>
    <w:p w:rsidR="00FF655D" w:rsidRPr="00CB01ED" w:rsidRDefault="00FF655D" w:rsidP="000B3C6C">
      <w:pPr>
        <w:spacing w:after="0" w:line="240" w:lineRule="auto"/>
        <w:rPr>
          <w:rFonts w:ascii="Times New Roman" w:hAnsi="Times New Roman"/>
          <w:sz w:val="24"/>
          <w:szCs w:val="24"/>
        </w:rPr>
      </w:pPr>
    </w:p>
    <w:p w:rsidR="00FF655D" w:rsidRPr="00CB01ED" w:rsidRDefault="00FF655D" w:rsidP="000B3C6C">
      <w:pPr>
        <w:spacing w:after="0" w:line="240" w:lineRule="auto"/>
        <w:rPr>
          <w:rFonts w:ascii="Times New Roman" w:hAnsi="Times New Roman"/>
          <w:sz w:val="24"/>
          <w:szCs w:val="24"/>
        </w:rPr>
      </w:pPr>
    </w:p>
    <w:p w:rsidR="00FF655D" w:rsidRPr="00CB01ED" w:rsidRDefault="00FF655D" w:rsidP="000B3C6C">
      <w:pPr>
        <w:spacing w:after="0" w:line="240" w:lineRule="auto"/>
        <w:rPr>
          <w:rFonts w:ascii="Times New Roman" w:hAnsi="Times New Roman"/>
          <w:sz w:val="24"/>
          <w:szCs w:val="24"/>
        </w:rPr>
      </w:pPr>
    </w:p>
    <w:p w:rsidR="000F0389" w:rsidRDefault="000F0389" w:rsidP="000B3C6C">
      <w:pPr>
        <w:autoSpaceDE w:val="0"/>
        <w:autoSpaceDN w:val="0"/>
        <w:adjustRightInd w:val="0"/>
        <w:spacing w:after="0" w:line="240" w:lineRule="auto"/>
        <w:rPr>
          <w:rFonts w:ascii="Times New Roman" w:hAnsi="Times New Roman"/>
          <w:b/>
          <w:bCs/>
          <w:color w:val="000000"/>
          <w:sz w:val="24"/>
          <w:szCs w:val="24"/>
        </w:rPr>
      </w:pPr>
    </w:p>
    <w:p w:rsidR="000F0389" w:rsidRDefault="000F0389" w:rsidP="000B3C6C">
      <w:pPr>
        <w:autoSpaceDE w:val="0"/>
        <w:autoSpaceDN w:val="0"/>
        <w:adjustRightInd w:val="0"/>
        <w:spacing w:after="0" w:line="240" w:lineRule="auto"/>
        <w:rPr>
          <w:rFonts w:ascii="Times New Roman" w:hAnsi="Times New Roman"/>
          <w:b/>
          <w:bCs/>
          <w:color w:val="000000"/>
          <w:sz w:val="24"/>
          <w:szCs w:val="24"/>
        </w:rPr>
      </w:pPr>
    </w:p>
    <w:p w:rsidR="000F0389" w:rsidRDefault="000F0389" w:rsidP="000B3C6C">
      <w:pPr>
        <w:autoSpaceDE w:val="0"/>
        <w:autoSpaceDN w:val="0"/>
        <w:adjustRightInd w:val="0"/>
        <w:spacing w:after="0" w:line="240" w:lineRule="auto"/>
        <w:rPr>
          <w:rFonts w:ascii="Times New Roman" w:hAnsi="Times New Roman"/>
          <w:b/>
          <w:bCs/>
          <w:color w:val="000000"/>
          <w:sz w:val="24"/>
          <w:szCs w:val="24"/>
        </w:rPr>
      </w:pPr>
    </w:p>
    <w:p w:rsidR="000F0389" w:rsidRDefault="000F0389" w:rsidP="000B3C6C">
      <w:pPr>
        <w:autoSpaceDE w:val="0"/>
        <w:autoSpaceDN w:val="0"/>
        <w:adjustRightInd w:val="0"/>
        <w:spacing w:after="0" w:line="240" w:lineRule="auto"/>
        <w:rPr>
          <w:rFonts w:ascii="Times New Roman" w:hAnsi="Times New Roman"/>
          <w:b/>
          <w:bCs/>
          <w:color w:val="000000"/>
          <w:sz w:val="24"/>
          <w:szCs w:val="24"/>
        </w:rPr>
      </w:pPr>
    </w:p>
    <w:p w:rsidR="000F0389" w:rsidRDefault="000F0389" w:rsidP="000B3C6C">
      <w:pPr>
        <w:autoSpaceDE w:val="0"/>
        <w:autoSpaceDN w:val="0"/>
        <w:adjustRightInd w:val="0"/>
        <w:spacing w:after="0" w:line="240" w:lineRule="auto"/>
        <w:rPr>
          <w:rFonts w:ascii="Times New Roman" w:hAnsi="Times New Roman"/>
          <w:b/>
          <w:bCs/>
          <w:color w:val="000000"/>
          <w:sz w:val="24"/>
          <w:szCs w:val="24"/>
        </w:rPr>
      </w:pPr>
    </w:p>
    <w:p w:rsidR="009D3F40" w:rsidRPr="00CB01ED" w:rsidRDefault="009D3F40" w:rsidP="000B3C6C">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UNIT-I</w:t>
      </w:r>
      <w:r w:rsidRPr="00CB01ED">
        <w:rPr>
          <w:rFonts w:ascii="Times New Roman" w:hAnsi="Times New Roman"/>
          <w:sz w:val="24"/>
          <w:szCs w:val="24"/>
          <w:lang w:eastAsia="en-IN"/>
        </w:rPr>
        <w:t xml:space="preserve"> </w:t>
      </w:r>
    </w:p>
    <w:p w:rsidR="000F0389" w:rsidRDefault="00AE3A8F" w:rsidP="00671E37">
      <w:pPr>
        <w:spacing w:after="0" w:line="240" w:lineRule="auto"/>
        <w:jc w:val="both"/>
        <w:rPr>
          <w:rFonts w:ascii="Times New Roman" w:hAnsi="Times New Roman"/>
          <w:sz w:val="24"/>
          <w:szCs w:val="24"/>
        </w:rPr>
      </w:pPr>
      <w:r w:rsidRPr="00C800DC">
        <w:rPr>
          <w:rFonts w:ascii="Times New Roman" w:hAnsi="Times New Roman"/>
          <w:sz w:val="24"/>
          <w:szCs w:val="24"/>
        </w:rPr>
        <w:t>Introduction t</w:t>
      </w:r>
      <w:r>
        <w:rPr>
          <w:rFonts w:ascii="Times New Roman" w:hAnsi="Times New Roman"/>
          <w:sz w:val="24"/>
          <w:szCs w:val="24"/>
        </w:rPr>
        <w:t>o PHP as a programming language</w:t>
      </w:r>
      <w:r w:rsidRPr="00C800DC">
        <w:rPr>
          <w:rFonts w:ascii="Times New Roman" w:hAnsi="Times New Roman"/>
          <w:sz w:val="24"/>
          <w:szCs w:val="24"/>
        </w:rPr>
        <w:t xml:space="preserve"> - advantages of php, the server side architecture decomposed, overview of PHP, history, object oriented support, benefits in running PHP as a server side script. Installing a web server, </w:t>
      </w:r>
      <w:r w:rsidR="00EF4939" w:rsidRPr="00C800DC">
        <w:rPr>
          <w:rFonts w:ascii="Times New Roman" w:hAnsi="Times New Roman"/>
          <w:sz w:val="24"/>
          <w:szCs w:val="24"/>
        </w:rPr>
        <w:t>internet information server</w:t>
      </w:r>
      <w:r w:rsidRPr="00C800DC">
        <w:rPr>
          <w:rFonts w:ascii="Times New Roman" w:hAnsi="Times New Roman"/>
          <w:sz w:val="24"/>
          <w:szCs w:val="24"/>
        </w:rPr>
        <w:t>, and IIS installa</w:t>
      </w:r>
      <w:r>
        <w:rPr>
          <w:rFonts w:ascii="Times New Roman" w:hAnsi="Times New Roman"/>
          <w:sz w:val="24"/>
          <w:szCs w:val="24"/>
        </w:rPr>
        <w:t>tion, testing web server setup</w:t>
      </w:r>
    </w:p>
    <w:p w:rsidR="00EF5BAC" w:rsidRDefault="00EF5BAC" w:rsidP="000F0389">
      <w:pPr>
        <w:autoSpaceDE w:val="0"/>
        <w:autoSpaceDN w:val="0"/>
        <w:adjustRightInd w:val="0"/>
        <w:spacing w:after="0" w:line="240" w:lineRule="auto"/>
        <w:rPr>
          <w:rFonts w:ascii="Times New Roman" w:hAnsi="Times New Roman"/>
          <w:b/>
          <w:bCs/>
          <w:color w:val="000000"/>
          <w:sz w:val="24"/>
          <w:szCs w:val="24"/>
        </w:rPr>
      </w:pPr>
    </w:p>
    <w:p w:rsidR="00EF5BAC" w:rsidRDefault="00EF5BAC" w:rsidP="000F0389">
      <w:pPr>
        <w:autoSpaceDE w:val="0"/>
        <w:autoSpaceDN w:val="0"/>
        <w:adjustRightInd w:val="0"/>
        <w:spacing w:after="0" w:line="240" w:lineRule="auto"/>
        <w:rPr>
          <w:rFonts w:ascii="Times New Roman" w:hAnsi="Times New Roman"/>
          <w:b/>
          <w:bCs/>
          <w:color w:val="000000"/>
          <w:sz w:val="24"/>
          <w:szCs w:val="24"/>
        </w:rPr>
      </w:pPr>
    </w:p>
    <w:p w:rsidR="000F0389" w:rsidRPr="00CB01ED" w:rsidRDefault="000F0389" w:rsidP="000F0389">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lastRenderedPageBreak/>
        <w:t>UNIT-I</w:t>
      </w:r>
      <w:r w:rsidRPr="000F0389">
        <w:rPr>
          <w:rFonts w:ascii="Times New Roman" w:hAnsi="Times New Roman"/>
          <w:b/>
          <w:sz w:val="24"/>
          <w:szCs w:val="24"/>
          <w:lang w:eastAsia="en-IN"/>
        </w:rPr>
        <w:t>I</w:t>
      </w:r>
    </w:p>
    <w:p w:rsidR="00AE3A8F" w:rsidRDefault="00AE3A8F" w:rsidP="00671E37">
      <w:pPr>
        <w:spacing w:after="0" w:line="240" w:lineRule="auto"/>
        <w:jc w:val="both"/>
        <w:rPr>
          <w:rFonts w:ascii="Times New Roman" w:hAnsi="Times New Roman"/>
          <w:sz w:val="24"/>
          <w:szCs w:val="24"/>
        </w:rPr>
      </w:pPr>
      <w:r w:rsidRPr="00C800DC">
        <w:rPr>
          <w:rFonts w:ascii="Times New Roman" w:hAnsi="Times New Roman"/>
          <w:sz w:val="24"/>
          <w:szCs w:val="24"/>
        </w:rPr>
        <w:t>The basics</w:t>
      </w:r>
      <w:r>
        <w:rPr>
          <w:rFonts w:ascii="Times New Roman" w:hAnsi="Times New Roman"/>
          <w:sz w:val="24"/>
          <w:szCs w:val="24"/>
        </w:rPr>
        <w:t xml:space="preserve"> </w:t>
      </w:r>
      <w:r w:rsidRPr="00C800DC">
        <w:rPr>
          <w:rFonts w:ascii="Times New Roman" w:hAnsi="Times New Roman"/>
          <w:sz w:val="24"/>
          <w:szCs w:val="24"/>
        </w:rPr>
        <w:t xml:space="preserve">of </w:t>
      </w:r>
      <w:r>
        <w:rPr>
          <w:rFonts w:ascii="Times New Roman" w:hAnsi="Times New Roman"/>
          <w:sz w:val="24"/>
          <w:szCs w:val="24"/>
        </w:rPr>
        <w:t>PHP-</w:t>
      </w:r>
      <w:r w:rsidRPr="00C800DC">
        <w:rPr>
          <w:rFonts w:ascii="Times New Roman" w:hAnsi="Times New Roman"/>
          <w:sz w:val="24"/>
          <w:szCs w:val="24"/>
        </w:rPr>
        <w:t xml:space="preserve"> data types, variables, constants, operators, </w:t>
      </w:r>
      <w:r w:rsidR="00A02267" w:rsidRPr="00C800DC">
        <w:rPr>
          <w:rFonts w:ascii="Times New Roman" w:hAnsi="Times New Roman"/>
          <w:sz w:val="24"/>
          <w:szCs w:val="24"/>
        </w:rPr>
        <w:t>arrays, conditional statements (if statement, executing multiple statements, else if clause and switch statement), iterations (for loop, while loop, controlling an array using a while loop, do while statement, foreach l</w:t>
      </w:r>
      <w:r w:rsidR="00671E37">
        <w:rPr>
          <w:rFonts w:ascii="Times New Roman" w:hAnsi="Times New Roman"/>
          <w:sz w:val="24"/>
          <w:szCs w:val="24"/>
        </w:rPr>
        <w:t>oop and special loop key words)</w:t>
      </w:r>
    </w:p>
    <w:p w:rsidR="00671E37" w:rsidRPr="00C800DC" w:rsidRDefault="00671E37" w:rsidP="00671E37">
      <w:pPr>
        <w:spacing w:after="0" w:line="240" w:lineRule="auto"/>
        <w:jc w:val="both"/>
        <w:rPr>
          <w:rFonts w:ascii="Times New Roman" w:hAnsi="Times New Roman"/>
          <w:sz w:val="24"/>
          <w:szCs w:val="24"/>
        </w:rPr>
      </w:pPr>
    </w:p>
    <w:p w:rsidR="000F0389" w:rsidRPr="00CB01ED" w:rsidRDefault="000F0389" w:rsidP="000F0389">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UNIT-I</w:t>
      </w:r>
      <w:r w:rsidRPr="000F0389">
        <w:rPr>
          <w:rFonts w:ascii="Times New Roman" w:hAnsi="Times New Roman"/>
          <w:b/>
          <w:sz w:val="24"/>
          <w:szCs w:val="24"/>
          <w:lang w:eastAsia="en-IN"/>
        </w:rPr>
        <w:t>I</w:t>
      </w:r>
      <w:r>
        <w:rPr>
          <w:rFonts w:ascii="Times New Roman" w:hAnsi="Times New Roman"/>
          <w:b/>
          <w:sz w:val="24"/>
          <w:szCs w:val="24"/>
          <w:lang w:eastAsia="en-IN"/>
        </w:rPr>
        <w:t>I</w:t>
      </w:r>
    </w:p>
    <w:p w:rsidR="000F0389" w:rsidRDefault="00F44CB4" w:rsidP="00671E37">
      <w:pPr>
        <w:spacing w:after="0" w:line="240" w:lineRule="auto"/>
        <w:jc w:val="both"/>
        <w:rPr>
          <w:rFonts w:ascii="Times New Roman" w:hAnsi="Times New Roman"/>
          <w:sz w:val="24"/>
          <w:szCs w:val="24"/>
        </w:rPr>
      </w:pPr>
      <w:r w:rsidRPr="00C800DC">
        <w:rPr>
          <w:rFonts w:ascii="Times New Roman" w:hAnsi="Times New Roman"/>
          <w:sz w:val="24"/>
          <w:szCs w:val="24"/>
        </w:rPr>
        <w:t xml:space="preserve">Functions, user defined functions, functions with arguments, built in functions( print(), includer(), header(), phpinfo() ), PHP server </w:t>
      </w:r>
      <w:r w:rsidR="00502E94" w:rsidRPr="00C800DC">
        <w:rPr>
          <w:rFonts w:ascii="Times New Roman" w:hAnsi="Times New Roman"/>
          <w:sz w:val="24"/>
          <w:szCs w:val="24"/>
        </w:rPr>
        <w:t>v</w:t>
      </w:r>
      <w:r w:rsidRPr="00C800DC">
        <w:rPr>
          <w:rFonts w:ascii="Times New Roman" w:hAnsi="Times New Roman"/>
          <w:sz w:val="24"/>
          <w:szCs w:val="24"/>
        </w:rPr>
        <w:t xml:space="preserve">ariables, working with date and time, performing mathematical operations </w:t>
      </w:r>
      <w:r w:rsidR="00917215">
        <w:rPr>
          <w:rFonts w:ascii="Times New Roman" w:hAnsi="Times New Roman"/>
          <w:sz w:val="24"/>
          <w:szCs w:val="24"/>
        </w:rPr>
        <w:t>, working with string functions,</w:t>
      </w:r>
      <w:r w:rsidR="0081455D">
        <w:rPr>
          <w:rFonts w:ascii="Times New Roman" w:hAnsi="Times New Roman"/>
          <w:sz w:val="24"/>
          <w:szCs w:val="24"/>
        </w:rPr>
        <w:t xml:space="preserve"> </w:t>
      </w:r>
      <w:r w:rsidR="00997B9D" w:rsidRPr="00C800DC">
        <w:rPr>
          <w:rFonts w:ascii="Times New Roman" w:hAnsi="Times New Roman"/>
          <w:sz w:val="24"/>
          <w:szCs w:val="24"/>
        </w:rPr>
        <w:t>system v</w:t>
      </w:r>
      <w:r w:rsidRPr="00C800DC">
        <w:rPr>
          <w:rFonts w:ascii="Times New Roman" w:hAnsi="Times New Roman"/>
          <w:sz w:val="24"/>
          <w:szCs w:val="24"/>
        </w:rPr>
        <w:t>ariable (GET, POST, cookies&amp; Session, Forums)</w:t>
      </w:r>
    </w:p>
    <w:p w:rsidR="00671E37" w:rsidRPr="00F44CB4" w:rsidRDefault="00671E37" w:rsidP="00671E37">
      <w:pPr>
        <w:spacing w:after="0" w:line="240" w:lineRule="auto"/>
        <w:jc w:val="both"/>
        <w:rPr>
          <w:rFonts w:ascii="Times New Roman" w:hAnsi="Times New Roman"/>
          <w:sz w:val="24"/>
          <w:szCs w:val="24"/>
        </w:rPr>
      </w:pPr>
    </w:p>
    <w:p w:rsidR="000F0389" w:rsidRPr="00CB01ED" w:rsidRDefault="000F0389" w:rsidP="000F0389">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UNIT-I</w:t>
      </w:r>
      <w:r>
        <w:rPr>
          <w:rFonts w:ascii="Times New Roman" w:hAnsi="Times New Roman"/>
          <w:b/>
          <w:bCs/>
          <w:color w:val="000000"/>
          <w:sz w:val="24"/>
          <w:szCs w:val="24"/>
        </w:rPr>
        <w:t>V</w:t>
      </w:r>
    </w:p>
    <w:p w:rsidR="00F44CB4" w:rsidRDefault="00F44CB4" w:rsidP="00671E37">
      <w:pPr>
        <w:spacing w:after="0" w:line="240" w:lineRule="auto"/>
        <w:jc w:val="both"/>
        <w:rPr>
          <w:rFonts w:ascii="Times New Roman" w:hAnsi="Times New Roman"/>
          <w:sz w:val="24"/>
          <w:szCs w:val="24"/>
        </w:rPr>
      </w:pPr>
      <w:r w:rsidRPr="00C800DC">
        <w:rPr>
          <w:rFonts w:ascii="Times New Roman" w:hAnsi="Times New Roman"/>
          <w:sz w:val="24"/>
          <w:szCs w:val="24"/>
        </w:rPr>
        <w:t>Working with forms, form elements (text box, text area, password, radio button, checkbox, the combo box, hidden field and image), adding elements to a form, uploading files to the web server using PHP, building a challenge and response subsystem and understanding the functionality of the FORM attribut</w:t>
      </w:r>
      <w:r>
        <w:rPr>
          <w:rFonts w:ascii="Times New Roman" w:hAnsi="Times New Roman"/>
          <w:sz w:val="24"/>
          <w:szCs w:val="24"/>
        </w:rPr>
        <w:t>e Method Regular Expressions-</w:t>
      </w:r>
      <w:r w:rsidR="002F3D74" w:rsidRPr="00C800DC">
        <w:rPr>
          <w:rFonts w:ascii="Times New Roman" w:hAnsi="Times New Roman"/>
          <w:sz w:val="24"/>
          <w:szCs w:val="24"/>
        </w:rPr>
        <w:t>engine, types of regular expressions, symbols used in regular expre</w:t>
      </w:r>
      <w:r w:rsidR="002F3D74">
        <w:rPr>
          <w:rFonts w:ascii="Times New Roman" w:hAnsi="Times New Roman"/>
          <w:sz w:val="24"/>
          <w:szCs w:val="24"/>
        </w:rPr>
        <w:t>ssions. error handling</w:t>
      </w:r>
      <w:r>
        <w:rPr>
          <w:rFonts w:ascii="Times New Roman" w:hAnsi="Times New Roman"/>
          <w:sz w:val="24"/>
          <w:szCs w:val="24"/>
        </w:rPr>
        <w:t xml:space="preserve"> in PHP-</w:t>
      </w:r>
      <w:r w:rsidRPr="00C800DC">
        <w:rPr>
          <w:rFonts w:ascii="Times New Roman" w:hAnsi="Times New Roman"/>
          <w:sz w:val="24"/>
          <w:szCs w:val="24"/>
        </w:rPr>
        <w:t xml:space="preserve"> displaying errors, warnings, types of errors, error levels in php, logg</w:t>
      </w:r>
      <w:r>
        <w:rPr>
          <w:rFonts w:ascii="Times New Roman" w:hAnsi="Times New Roman"/>
          <w:sz w:val="24"/>
          <w:szCs w:val="24"/>
        </w:rPr>
        <w:t>ing errors and ignoring errors</w:t>
      </w:r>
    </w:p>
    <w:p w:rsidR="00671E37" w:rsidRDefault="00671E37" w:rsidP="001A0825">
      <w:pPr>
        <w:autoSpaceDE w:val="0"/>
        <w:autoSpaceDN w:val="0"/>
        <w:adjustRightInd w:val="0"/>
        <w:spacing w:after="0" w:line="240" w:lineRule="auto"/>
        <w:rPr>
          <w:rFonts w:ascii="Times New Roman" w:hAnsi="Times New Roman"/>
          <w:b/>
          <w:bCs/>
          <w:color w:val="000000"/>
          <w:sz w:val="24"/>
          <w:szCs w:val="24"/>
        </w:rPr>
      </w:pPr>
    </w:p>
    <w:p w:rsidR="001A0825" w:rsidRPr="00CB01ED" w:rsidRDefault="001A0825" w:rsidP="001A0825">
      <w:pPr>
        <w:autoSpaceDE w:val="0"/>
        <w:autoSpaceDN w:val="0"/>
        <w:adjustRightInd w:val="0"/>
        <w:spacing w:after="0" w:line="240" w:lineRule="auto"/>
        <w:rPr>
          <w:rFonts w:ascii="Times New Roman" w:hAnsi="Times New Roman"/>
          <w:sz w:val="24"/>
          <w:szCs w:val="24"/>
          <w:lang w:eastAsia="en-IN"/>
        </w:rPr>
      </w:pPr>
      <w:r w:rsidRPr="00CB01ED">
        <w:rPr>
          <w:rFonts w:ascii="Times New Roman" w:hAnsi="Times New Roman"/>
          <w:b/>
          <w:bCs/>
          <w:color w:val="000000"/>
          <w:sz w:val="24"/>
          <w:szCs w:val="24"/>
        </w:rPr>
        <w:t>UNIT-</w:t>
      </w:r>
      <w:r>
        <w:rPr>
          <w:rFonts w:ascii="Times New Roman" w:hAnsi="Times New Roman"/>
          <w:b/>
          <w:bCs/>
          <w:color w:val="000000"/>
          <w:sz w:val="24"/>
          <w:szCs w:val="24"/>
        </w:rPr>
        <w:t>V</w:t>
      </w:r>
    </w:p>
    <w:p w:rsidR="00AE5D07" w:rsidRPr="00C800DC" w:rsidRDefault="00AE5D07" w:rsidP="00671E37">
      <w:pPr>
        <w:spacing w:after="0" w:line="240" w:lineRule="auto"/>
        <w:jc w:val="both"/>
        <w:rPr>
          <w:rFonts w:ascii="Times New Roman" w:hAnsi="Times New Roman"/>
          <w:sz w:val="24"/>
          <w:szCs w:val="24"/>
        </w:rPr>
      </w:pPr>
      <w:r w:rsidRPr="00C800DC">
        <w:rPr>
          <w:rFonts w:ascii="Times New Roman" w:hAnsi="Times New Roman"/>
          <w:sz w:val="24"/>
          <w:szCs w:val="24"/>
        </w:rPr>
        <w:t>Data bas</w:t>
      </w:r>
      <w:r>
        <w:rPr>
          <w:rFonts w:ascii="Times New Roman" w:hAnsi="Times New Roman"/>
          <w:sz w:val="24"/>
          <w:szCs w:val="24"/>
        </w:rPr>
        <w:t>e connectivity using PHP –MySQL-p</w:t>
      </w:r>
      <w:r w:rsidRPr="00C800DC">
        <w:rPr>
          <w:rFonts w:ascii="Times New Roman" w:hAnsi="Times New Roman"/>
          <w:sz w:val="24"/>
          <w:szCs w:val="24"/>
        </w:rPr>
        <w:t xml:space="preserve">erforming, executing </w:t>
      </w:r>
      <w:r w:rsidR="00B21F21" w:rsidRPr="00C800DC">
        <w:rPr>
          <w:rFonts w:ascii="Times New Roman" w:hAnsi="Times New Roman"/>
          <w:sz w:val="24"/>
          <w:szCs w:val="24"/>
        </w:rPr>
        <w:t>c</w:t>
      </w:r>
      <w:r w:rsidRPr="00C800DC">
        <w:rPr>
          <w:rFonts w:ascii="Times New Roman" w:hAnsi="Times New Roman"/>
          <w:sz w:val="24"/>
          <w:szCs w:val="24"/>
        </w:rPr>
        <w:t xml:space="preserve">ommands, different types of </w:t>
      </w:r>
      <w:r w:rsidR="00B21F21" w:rsidRPr="00C800DC">
        <w:rPr>
          <w:rFonts w:ascii="Times New Roman" w:hAnsi="Times New Roman"/>
          <w:sz w:val="24"/>
          <w:szCs w:val="24"/>
        </w:rPr>
        <w:t xml:space="preserve">data base operations </w:t>
      </w:r>
      <w:r w:rsidRPr="00C800DC">
        <w:rPr>
          <w:rFonts w:ascii="Times New Roman" w:hAnsi="Times New Roman"/>
          <w:sz w:val="24"/>
          <w:szCs w:val="24"/>
        </w:rPr>
        <w:t>like Insertion, deletion, update and query on data</w:t>
      </w:r>
    </w:p>
    <w:p w:rsidR="002565AB" w:rsidRDefault="002565AB" w:rsidP="00024D52">
      <w:pPr>
        <w:spacing w:after="0" w:line="240" w:lineRule="auto"/>
        <w:rPr>
          <w:rFonts w:ascii="Times New Roman" w:hAnsi="Times New Roman"/>
          <w:b/>
          <w:sz w:val="24"/>
          <w:szCs w:val="24"/>
        </w:rPr>
      </w:pPr>
    </w:p>
    <w:p w:rsidR="00024D52" w:rsidRPr="00CC003A" w:rsidRDefault="00F71FC3" w:rsidP="00024D52">
      <w:pPr>
        <w:spacing w:after="0" w:line="240" w:lineRule="auto"/>
        <w:rPr>
          <w:rFonts w:ascii="Times New Roman" w:hAnsi="Times New Roman"/>
          <w:b/>
          <w:sz w:val="24"/>
          <w:szCs w:val="24"/>
        </w:rPr>
      </w:pPr>
      <w:r>
        <w:rPr>
          <w:rFonts w:ascii="Times New Roman" w:hAnsi="Times New Roman"/>
          <w:b/>
          <w:sz w:val="24"/>
          <w:szCs w:val="24"/>
        </w:rPr>
        <w:t>TEXT</w:t>
      </w:r>
      <w:r w:rsidR="00024D52">
        <w:rPr>
          <w:rFonts w:ascii="Times New Roman" w:hAnsi="Times New Roman"/>
          <w:b/>
          <w:sz w:val="24"/>
          <w:szCs w:val="24"/>
        </w:rPr>
        <w:t>BOOKS:</w:t>
      </w:r>
    </w:p>
    <w:p w:rsidR="00024D52" w:rsidRPr="00353251" w:rsidRDefault="00024D52" w:rsidP="00854B65">
      <w:pPr>
        <w:pStyle w:val="NoSpacing"/>
        <w:numPr>
          <w:ilvl w:val="0"/>
          <w:numId w:val="41"/>
        </w:numPr>
        <w:ind w:left="360"/>
        <w:jc w:val="both"/>
        <w:rPr>
          <w:rFonts w:ascii="Times New Roman" w:hAnsi="Times New Roman"/>
          <w:sz w:val="24"/>
          <w:szCs w:val="24"/>
        </w:rPr>
      </w:pPr>
      <w:r w:rsidRPr="00353251">
        <w:rPr>
          <w:rFonts w:ascii="Times New Roman" w:hAnsi="Times New Roman"/>
          <w:sz w:val="24"/>
          <w:szCs w:val="24"/>
          <w:shd w:val="clear" w:color="auto" w:fill="FFFFFF"/>
        </w:rPr>
        <w:t xml:space="preserve">Peter MacIntyre , Rasmus Lerdorf , Kevin,"Programming PHP",O'Reilly </w:t>
      </w:r>
    </w:p>
    <w:p w:rsidR="00024D52" w:rsidRPr="0019303A" w:rsidRDefault="00024D52" w:rsidP="00854B65">
      <w:pPr>
        <w:pStyle w:val="NoSpacing"/>
        <w:numPr>
          <w:ilvl w:val="0"/>
          <w:numId w:val="41"/>
        </w:numPr>
        <w:shd w:val="clear" w:color="auto" w:fill="FFFFFF"/>
        <w:ind w:left="360"/>
        <w:jc w:val="both"/>
        <w:rPr>
          <w:sz w:val="24"/>
          <w:szCs w:val="24"/>
        </w:rPr>
      </w:pPr>
      <w:r w:rsidRPr="0019303A">
        <w:rPr>
          <w:rFonts w:ascii="Times New Roman" w:hAnsi="Times New Roman"/>
          <w:sz w:val="24"/>
          <w:szCs w:val="24"/>
        </w:rPr>
        <w:t>G</w:t>
      </w:r>
      <w:r w:rsidRPr="0019303A">
        <w:t xml:space="preserve"> </w:t>
      </w:r>
      <w:r w:rsidRPr="0019303A">
        <w:rPr>
          <w:rFonts w:ascii="Times New Roman" w:hAnsi="Times New Roman"/>
          <w:sz w:val="24"/>
          <w:szCs w:val="24"/>
        </w:rPr>
        <w:t>Steven Holzner,"Php: The Complete Reference",Mcgraw Hill Education</w:t>
      </w:r>
    </w:p>
    <w:p w:rsidR="0074467D" w:rsidRDefault="0074467D" w:rsidP="00024D52">
      <w:pPr>
        <w:spacing w:after="0" w:line="240" w:lineRule="auto"/>
        <w:rPr>
          <w:rFonts w:ascii="Times New Roman" w:hAnsi="Times New Roman"/>
          <w:b/>
          <w:sz w:val="24"/>
          <w:szCs w:val="24"/>
        </w:rPr>
      </w:pPr>
    </w:p>
    <w:p w:rsidR="00024D52" w:rsidRDefault="00024D52" w:rsidP="00024D52">
      <w:pPr>
        <w:spacing w:after="0" w:line="240" w:lineRule="auto"/>
        <w:rPr>
          <w:rFonts w:ascii="Times New Roman" w:hAnsi="Times New Roman"/>
          <w:b/>
          <w:sz w:val="24"/>
          <w:szCs w:val="24"/>
        </w:rPr>
      </w:pPr>
      <w:r w:rsidRPr="00CC003A">
        <w:rPr>
          <w:rFonts w:ascii="Times New Roman" w:hAnsi="Times New Roman"/>
          <w:b/>
          <w:sz w:val="24"/>
          <w:szCs w:val="24"/>
        </w:rPr>
        <w:t>REFERENCES:</w:t>
      </w:r>
    </w:p>
    <w:p w:rsidR="00024D52" w:rsidRPr="004741A5" w:rsidRDefault="00024D52" w:rsidP="00854B65">
      <w:pPr>
        <w:pStyle w:val="ListParagraph"/>
        <w:numPr>
          <w:ilvl w:val="0"/>
          <w:numId w:val="42"/>
        </w:numPr>
        <w:spacing w:after="0" w:line="240" w:lineRule="auto"/>
        <w:ind w:left="360"/>
        <w:rPr>
          <w:rFonts w:ascii="Times New Roman" w:hAnsi="Times New Roman"/>
          <w:b/>
          <w:sz w:val="24"/>
          <w:szCs w:val="24"/>
        </w:rPr>
      </w:pPr>
      <w:r w:rsidRPr="004741A5">
        <w:rPr>
          <w:rFonts w:ascii="Times New Roman" w:hAnsi="Times New Roman"/>
          <w:sz w:val="24"/>
          <w:szCs w:val="24"/>
        </w:rPr>
        <w:t>Vikram Vaswani,"PHP 5.3: A Beginner's Guide : A Beginner's Guide ",Mcgraw Hill Education</w:t>
      </w:r>
    </w:p>
    <w:p w:rsidR="00024D52" w:rsidRPr="004741A5" w:rsidRDefault="00024D52" w:rsidP="00854B65">
      <w:pPr>
        <w:pStyle w:val="ListParagraph"/>
        <w:numPr>
          <w:ilvl w:val="0"/>
          <w:numId w:val="42"/>
        </w:numPr>
        <w:spacing w:after="0" w:line="240" w:lineRule="auto"/>
        <w:ind w:left="360"/>
        <w:rPr>
          <w:rFonts w:ascii="Times New Roman" w:hAnsi="Times New Roman"/>
          <w:b/>
          <w:sz w:val="24"/>
          <w:szCs w:val="24"/>
        </w:rPr>
      </w:pPr>
      <w:r w:rsidRPr="004741A5">
        <w:rPr>
          <w:rFonts w:ascii="Times New Roman" w:hAnsi="Times New Roman"/>
          <w:sz w:val="24"/>
          <w:szCs w:val="24"/>
        </w:rPr>
        <w:t>Janet Valade,"PHP and MySQL For Dummies, 4th Edition ",John Wiley &amp; Sons Inc</w:t>
      </w:r>
    </w:p>
    <w:p w:rsidR="0050036A" w:rsidRDefault="0050036A" w:rsidP="000B3C6C">
      <w:pPr>
        <w:spacing w:after="0" w:line="240" w:lineRule="auto"/>
        <w:jc w:val="both"/>
        <w:rPr>
          <w:rFonts w:ascii="Times New Roman" w:hAnsi="Times New Roman"/>
          <w:b/>
          <w:sz w:val="24"/>
          <w:szCs w:val="24"/>
        </w:rPr>
      </w:pPr>
    </w:p>
    <w:p w:rsidR="00D130FD" w:rsidRPr="00CB01ED" w:rsidRDefault="00D130FD" w:rsidP="000B3C6C">
      <w:pPr>
        <w:autoSpaceDE w:val="0"/>
        <w:autoSpaceDN w:val="0"/>
        <w:adjustRightInd w:val="0"/>
        <w:spacing w:after="0" w:line="240" w:lineRule="auto"/>
        <w:rPr>
          <w:rFonts w:ascii="Times New Roman" w:hAnsi="Times New Roman"/>
        </w:rPr>
      </w:pPr>
    </w:p>
    <w:p w:rsidR="002D12CF" w:rsidRPr="008A682F" w:rsidRDefault="004839FF" w:rsidP="002D12CF">
      <w:pPr>
        <w:spacing w:after="0" w:line="240" w:lineRule="auto"/>
        <w:jc w:val="both"/>
        <w:rPr>
          <w:rFonts w:ascii="Times New Roman" w:hAnsi="Times New Roman"/>
          <w:sz w:val="24"/>
          <w:szCs w:val="24"/>
        </w:rPr>
      </w:pPr>
      <w:r>
        <w:rPr>
          <w:rFonts w:ascii="Times New Roman" w:hAnsi="Times New Roman"/>
          <w:b/>
          <w:sz w:val="24"/>
          <w:szCs w:val="24"/>
        </w:rPr>
        <w:t>Subject:</w:t>
      </w:r>
      <w:r w:rsidR="00E36D07">
        <w:rPr>
          <w:rFonts w:ascii="Times New Roman" w:hAnsi="Times New Roman"/>
          <w:sz w:val="24"/>
          <w:szCs w:val="24"/>
        </w:rPr>
        <w:t xml:space="preserve"> .NET TECHNOLOGY</w:t>
      </w:r>
    </w:p>
    <w:p w:rsidR="002D12CF" w:rsidRPr="008A682F" w:rsidRDefault="002D12CF" w:rsidP="002D12CF">
      <w:pPr>
        <w:spacing w:after="0" w:line="240" w:lineRule="auto"/>
        <w:contextualSpacing/>
        <w:jc w:val="both"/>
        <w:rPr>
          <w:rFonts w:ascii="Times New Roman" w:hAnsi="Times New Roman"/>
          <w:sz w:val="24"/>
          <w:szCs w:val="24"/>
        </w:rPr>
      </w:pPr>
      <w:r w:rsidRPr="008A682F">
        <w:rPr>
          <w:rFonts w:ascii="Times New Roman" w:hAnsi="Times New Roman"/>
          <w:b/>
          <w:sz w:val="24"/>
          <w:szCs w:val="24"/>
        </w:rPr>
        <w:t>Code</w:t>
      </w:r>
      <w:r w:rsidR="00E36D07">
        <w:rPr>
          <w:rFonts w:ascii="Times New Roman" w:hAnsi="Times New Roman"/>
          <w:sz w:val="24"/>
          <w:szCs w:val="24"/>
        </w:rPr>
        <w:t>: M</w:t>
      </w:r>
      <w:r w:rsidRPr="008A682F">
        <w:rPr>
          <w:rFonts w:ascii="Times New Roman" w:hAnsi="Times New Roman"/>
          <w:sz w:val="24"/>
          <w:szCs w:val="24"/>
        </w:rPr>
        <w:t>S</w:t>
      </w:r>
      <w:r w:rsidR="001235EA">
        <w:rPr>
          <w:rFonts w:ascii="Times New Roman" w:hAnsi="Times New Roman"/>
          <w:sz w:val="24"/>
          <w:szCs w:val="24"/>
        </w:rPr>
        <w:t>TE652</w:t>
      </w:r>
    </w:p>
    <w:p w:rsidR="002D12CF" w:rsidRDefault="002D12CF" w:rsidP="002D12CF">
      <w:pPr>
        <w:spacing w:after="0" w:line="240" w:lineRule="auto"/>
        <w:jc w:val="both"/>
        <w:rPr>
          <w:rFonts w:ascii="Times New Roman" w:hAnsi="Times New Roman"/>
          <w:sz w:val="24"/>
          <w:szCs w:val="24"/>
        </w:rPr>
      </w:pPr>
      <w:r w:rsidRPr="008A682F">
        <w:rPr>
          <w:rFonts w:ascii="Times New Roman" w:hAnsi="Times New Roman"/>
          <w:b/>
          <w:sz w:val="24"/>
          <w:szCs w:val="24"/>
        </w:rPr>
        <w:t>Credits:</w:t>
      </w:r>
      <w:r w:rsidRPr="008A682F">
        <w:rPr>
          <w:rFonts w:ascii="Times New Roman" w:hAnsi="Times New Roman"/>
          <w:sz w:val="24"/>
          <w:szCs w:val="24"/>
        </w:rPr>
        <w:t xml:space="preserve"> 3</w:t>
      </w:r>
    </w:p>
    <w:p w:rsidR="008A682F" w:rsidRDefault="00953A59" w:rsidP="002D12CF">
      <w:pPr>
        <w:spacing w:after="0" w:line="240" w:lineRule="auto"/>
        <w:jc w:val="both"/>
        <w:rPr>
          <w:rFonts w:ascii="Times New Roman" w:hAnsi="Times New Roman"/>
          <w:sz w:val="24"/>
          <w:szCs w:val="24"/>
        </w:rPr>
      </w:pPr>
      <w:r>
        <w:rPr>
          <w:rFonts w:ascii="Times New Roman" w:hAnsi="Times New Roman"/>
          <w:noProof/>
          <w:sz w:val="24"/>
          <w:szCs w:val="24"/>
        </w:rPr>
        <w:pict>
          <v:rect id="Rectangle 4" o:spid="_x0000_s1102" style="position:absolute;left:0;text-align:left;margin-left:-.75pt;margin-top:10.9pt;width:455.8pt;height:70.05pt;z-index:251765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" strokeweight="5pt">
            <v:stroke linestyle="thickThin"/>
            <v:shadow color="#868686"/>
            <v:textbox>
              <w:txbxContent>
                <w:p w:rsidR="003B64D9" w:rsidRPr="008A682F" w:rsidRDefault="003B64D9" w:rsidP="008A682F">
                  <w:pPr>
                    <w:pStyle w:val="NoSpacing"/>
                    <w:jc w:val="both"/>
                    <w:rPr>
                      <w:rFonts w:ascii="Times New Roman" w:hAnsi="Times New Roman"/>
                      <w:sz w:val="24"/>
                      <w:szCs w:val="24"/>
                    </w:rPr>
                  </w:pPr>
                  <w:r w:rsidRPr="008A682F">
                    <w:rPr>
                      <w:rFonts w:ascii="Times New Roman" w:hAnsi="Times New Roman"/>
                      <w:b/>
                      <w:sz w:val="24"/>
                      <w:szCs w:val="24"/>
                    </w:rPr>
                    <w:t xml:space="preserve">OBJECTIVE: </w:t>
                  </w:r>
                  <w:r w:rsidRPr="008A682F">
                    <w:rPr>
                      <w:rFonts w:ascii="Times New Roman" w:hAnsi="Times New Roman"/>
                      <w:sz w:val="24"/>
                      <w:szCs w:val="24"/>
                    </w:rPr>
                    <w:t xml:space="preserve">To provide students with the skills needed to develop web – based applications in ASP .NET for the Microsoft .NET platform. The </w:t>
                  </w:r>
                  <w:r>
                    <w:rPr>
                      <w:rFonts w:ascii="Times New Roman" w:hAnsi="Times New Roman"/>
                      <w:sz w:val="24"/>
                      <w:szCs w:val="24"/>
                    </w:rPr>
                    <w:t>Course</w:t>
                  </w:r>
                  <w:r w:rsidRPr="008A682F">
                    <w:rPr>
                      <w:rFonts w:ascii="Times New Roman" w:hAnsi="Times New Roman"/>
                      <w:sz w:val="24"/>
                      <w:szCs w:val="24"/>
                    </w:rPr>
                    <w:t xml:space="preserve"> focuses on user management, event driven programming, state management, page validation, website navigation, state management, user profile, working with database and dataset.</w:t>
                  </w:r>
                </w:p>
                <w:p w:rsidR="003B64D9" w:rsidRPr="009C447F" w:rsidRDefault="003B64D9" w:rsidP="002D12CF">
                  <w:pPr>
                    <w:pStyle w:val="NoSpacing"/>
                    <w:spacing w:line="360" w:lineRule="auto"/>
                    <w:jc w:val="both"/>
                  </w:pPr>
                </w:p>
                <w:p w:rsidR="003B64D9" w:rsidRPr="00B07E8B" w:rsidRDefault="003B64D9" w:rsidP="002D12CF">
                  <w:pPr>
                    <w:pStyle w:val="NoSpacing"/>
                    <w:spacing w:line="360" w:lineRule="auto"/>
                    <w:rPr>
                      <w:b/>
                      <w:sz w:val="25"/>
                      <w:szCs w:val="25"/>
                    </w:rPr>
                  </w:pPr>
                </w:p>
              </w:txbxContent>
            </v:textbox>
          </v:rect>
        </w:pict>
      </w:r>
    </w:p>
    <w:p w:rsidR="008A682F" w:rsidRPr="008A682F" w:rsidRDefault="008A682F" w:rsidP="002D12CF">
      <w:pPr>
        <w:spacing w:after="0" w:line="240" w:lineRule="auto"/>
        <w:jc w:val="both"/>
        <w:rPr>
          <w:rFonts w:ascii="Times New Roman" w:hAnsi="Times New Roman"/>
          <w:sz w:val="24"/>
          <w:szCs w:val="24"/>
        </w:rPr>
      </w:pPr>
    </w:p>
    <w:p w:rsidR="002D12CF" w:rsidRPr="008A682F" w:rsidRDefault="002D12CF" w:rsidP="002D12CF">
      <w:pPr>
        <w:spacing w:after="0" w:line="240" w:lineRule="auto"/>
        <w:jc w:val="both"/>
        <w:rPr>
          <w:rFonts w:ascii="Times New Roman" w:hAnsi="Times New Roman"/>
          <w:sz w:val="24"/>
          <w:szCs w:val="24"/>
        </w:rPr>
      </w:pPr>
    </w:p>
    <w:p w:rsidR="002D12CF" w:rsidRPr="008A682F" w:rsidRDefault="002D12CF" w:rsidP="002D12CF">
      <w:pPr>
        <w:spacing w:after="0" w:line="240" w:lineRule="auto"/>
        <w:rPr>
          <w:rFonts w:ascii="Times New Roman" w:hAnsi="Times New Roman"/>
          <w:sz w:val="24"/>
          <w:szCs w:val="24"/>
        </w:rPr>
      </w:pPr>
    </w:p>
    <w:p w:rsidR="002D12CF" w:rsidRPr="008A682F" w:rsidRDefault="002D12CF" w:rsidP="002D12CF">
      <w:pPr>
        <w:spacing w:after="0" w:line="240" w:lineRule="auto"/>
        <w:rPr>
          <w:rFonts w:ascii="Times New Roman" w:hAnsi="Times New Roman"/>
          <w:sz w:val="24"/>
          <w:szCs w:val="24"/>
        </w:rPr>
      </w:pPr>
    </w:p>
    <w:p w:rsidR="002D12CF" w:rsidRPr="008A682F" w:rsidRDefault="002D12CF" w:rsidP="002D12CF">
      <w:pPr>
        <w:spacing w:after="0" w:line="240" w:lineRule="auto"/>
        <w:rPr>
          <w:rFonts w:ascii="Times New Roman" w:hAnsi="Times New Roman"/>
          <w:sz w:val="24"/>
          <w:szCs w:val="24"/>
        </w:rPr>
      </w:pPr>
    </w:p>
    <w:p w:rsidR="002D12CF" w:rsidRPr="008A682F" w:rsidRDefault="002D12CF" w:rsidP="002D12CF">
      <w:pPr>
        <w:spacing w:after="0" w:line="240" w:lineRule="auto"/>
        <w:rPr>
          <w:rFonts w:ascii="Times New Roman" w:hAnsi="Times New Roman"/>
          <w:b/>
          <w:sz w:val="24"/>
          <w:szCs w:val="24"/>
        </w:rPr>
      </w:pPr>
    </w:p>
    <w:p w:rsidR="00DE1957" w:rsidRDefault="00DE1957" w:rsidP="002D12CF">
      <w:pPr>
        <w:spacing w:after="0" w:line="240" w:lineRule="auto"/>
        <w:rPr>
          <w:rFonts w:ascii="Times New Roman" w:hAnsi="Times New Roman"/>
          <w:sz w:val="24"/>
          <w:szCs w:val="24"/>
        </w:rPr>
      </w:pPr>
      <w:r>
        <w:rPr>
          <w:rFonts w:ascii="Times New Roman" w:hAnsi="Times New Roman"/>
          <w:b/>
          <w:sz w:val="24"/>
          <w:szCs w:val="24"/>
        </w:rPr>
        <w:t>UNIT-</w:t>
      </w:r>
      <w:r w:rsidRPr="00F06625">
        <w:rPr>
          <w:rFonts w:ascii="Times New Roman" w:hAnsi="Times New Roman"/>
          <w:b/>
          <w:sz w:val="24"/>
          <w:szCs w:val="24"/>
        </w:rPr>
        <w:t>I</w:t>
      </w:r>
      <w:r w:rsidRPr="00160188">
        <w:rPr>
          <w:rFonts w:ascii="Times New Roman" w:hAnsi="Times New Roman"/>
          <w:sz w:val="24"/>
          <w:szCs w:val="24"/>
        </w:rPr>
        <w:t xml:space="preserve"> </w:t>
      </w:r>
    </w:p>
    <w:p w:rsidR="002D12CF" w:rsidRPr="00160188" w:rsidRDefault="002D12CF" w:rsidP="001074FD">
      <w:pPr>
        <w:spacing w:after="0" w:line="240" w:lineRule="auto"/>
        <w:jc w:val="both"/>
        <w:rPr>
          <w:rFonts w:ascii="Times New Roman" w:hAnsi="Times New Roman"/>
          <w:sz w:val="24"/>
          <w:szCs w:val="24"/>
        </w:rPr>
      </w:pPr>
      <w:r w:rsidRPr="00160188">
        <w:rPr>
          <w:rFonts w:ascii="Times New Roman" w:hAnsi="Times New Roman"/>
          <w:sz w:val="24"/>
          <w:szCs w:val="24"/>
        </w:rPr>
        <w:t xml:space="preserve">ASP.NET </w:t>
      </w:r>
      <w:r w:rsidR="00160188" w:rsidRPr="00160188">
        <w:rPr>
          <w:rFonts w:ascii="Times New Roman" w:hAnsi="Times New Roman"/>
          <w:sz w:val="24"/>
          <w:szCs w:val="24"/>
        </w:rPr>
        <w:t>essentials</w:t>
      </w:r>
      <w:r w:rsidRPr="00160188">
        <w:rPr>
          <w:rFonts w:ascii="Times New Roman" w:hAnsi="Times New Roman"/>
          <w:sz w:val="24"/>
          <w:szCs w:val="24"/>
        </w:rPr>
        <w:t xml:space="preserve">-Overview of .Net </w:t>
      </w:r>
      <w:r w:rsidR="00160188" w:rsidRPr="00160188">
        <w:rPr>
          <w:rFonts w:ascii="Times New Roman" w:hAnsi="Times New Roman"/>
          <w:sz w:val="24"/>
          <w:szCs w:val="24"/>
        </w:rPr>
        <w:t xml:space="preserve">framework, what’s new in </w:t>
      </w:r>
      <w:r w:rsidRPr="00160188">
        <w:rPr>
          <w:rFonts w:ascii="Times New Roman" w:hAnsi="Times New Roman"/>
          <w:sz w:val="24"/>
          <w:szCs w:val="24"/>
        </w:rPr>
        <w:t xml:space="preserve">ASP.Net, Introduction to </w:t>
      </w:r>
      <w:r w:rsidR="00160188" w:rsidRPr="00160188">
        <w:rPr>
          <w:rFonts w:ascii="Times New Roman" w:hAnsi="Times New Roman"/>
          <w:sz w:val="24"/>
          <w:szCs w:val="24"/>
        </w:rPr>
        <w:t>visual web developer;</w:t>
      </w:r>
      <w:r w:rsidR="00F71FC3">
        <w:rPr>
          <w:rFonts w:ascii="Times New Roman" w:hAnsi="Times New Roman"/>
          <w:sz w:val="24"/>
          <w:szCs w:val="24"/>
        </w:rPr>
        <w:t xml:space="preserve"> </w:t>
      </w:r>
      <w:r w:rsidR="00160188" w:rsidRPr="00160188">
        <w:rPr>
          <w:rFonts w:ascii="Times New Roman" w:hAnsi="Times New Roman"/>
          <w:sz w:val="24"/>
          <w:szCs w:val="24"/>
        </w:rPr>
        <w:t>introducing asp.net pages,</w:t>
      </w:r>
      <w:r w:rsidR="00160188" w:rsidRPr="00160188">
        <w:rPr>
          <w:rStyle w:val="docemphstrong"/>
          <w:rFonts w:ascii="Times New Roman" w:hAnsi="Times New Roman"/>
          <w:sz w:val="24"/>
          <w:szCs w:val="24"/>
        </w:rPr>
        <w:t xml:space="preserve"> application lifecycle;</w:t>
      </w:r>
      <w:r w:rsidR="00F71FC3">
        <w:rPr>
          <w:rStyle w:val="docemphstrong"/>
          <w:rFonts w:ascii="Times New Roman" w:hAnsi="Times New Roman"/>
          <w:sz w:val="24"/>
          <w:szCs w:val="24"/>
        </w:rPr>
        <w:t xml:space="preserve"> </w:t>
      </w:r>
      <w:r w:rsidR="00160188" w:rsidRPr="00160188">
        <w:rPr>
          <w:rFonts w:ascii="Times New Roman" w:hAnsi="Times New Roman"/>
          <w:sz w:val="24"/>
          <w:szCs w:val="24"/>
        </w:rPr>
        <w:t>provider models,</w:t>
      </w:r>
      <w:r w:rsidR="00F71FC3">
        <w:rPr>
          <w:rFonts w:ascii="Times New Roman" w:hAnsi="Times New Roman"/>
          <w:sz w:val="24"/>
          <w:szCs w:val="24"/>
        </w:rPr>
        <w:t xml:space="preserve"> </w:t>
      </w:r>
      <w:r w:rsidR="00160188" w:rsidRPr="00160188">
        <w:rPr>
          <w:rFonts w:ascii="Times New Roman" w:hAnsi="Times New Roman"/>
          <w:sz w:val="24"/>
          <w:szCs w:val="24"/>
        </w:rPr>
        <w:t>coding models,</w:t>
      </w:r>
      <w:r w:rsidR="00F71FC3">
        <w:rPr>
          <w:rFonts w:ascii="Times New Roman" w:hAnsi="Times New Roman"/>
          <w:sz w:val="24"/>
          <w:szCs w:val="24"/>
        </w:rPr>
        <w:t xml:space="preserve"> </w:t>
      </w:r>
      <w:r w:rsidR="00160188" w:rsidRPr="00160188">
        <w:rPr>
          <w:rFonts w:ascii="Times New Roman" w:hAnsi="Times New Roman"/>
          <w:sz w:val="24"/>
          <w:szCs w:val="24"/>
        </w:rPr>
        <w:t>code sharing compiling application,</w:t>
      </w:r>
      <w:r w:rsidR="00F71FC3">
        <w:rPr>
          <w:rFonts w:ascii="Times New Roman" w:hAnsi="Times New Roman"/>
          <w:sz w:val="24"/>
          <w:szCs w:val="24"/>
        </w:rPr>
        <w:t xml:space="preserve"> </w:t>
      </w:r>
      <w:r w:rsidR="00160188" w:rsidRPr="00160188">
        <w:rPr>
          <w:rFonts w:ascii="Times New Roman" w:hAnsi="Times New Roman"/>
          <w:sz w:val="24"/>
          <w:szCs w:val="24"/>
        </w:rPr>
        <w:t>global.asax file, web.config file; state management.</w:t>
      </w:r>
    </w:p>
    <w:p w:rsidR="00160188" w:rsidRDefault="00160188" w:rsidP="002D12CF">
      <w:pPr>
        <w:spacing w:after="0" w:line="240" w:lineRule="auto"/>
        <w:jc w:val="both"/>
        <w:rPr>
          <w:rFonts w:ascii="Times New Roman" w:hAnsi="Times New Roman"/>
          <w:b/>
          <w:sz w:val="24"/>
          <w:szCs w:val="24"/>
        </w:rPr>
      </w:pPr>
    </w:p>
    <w:p w:rsidR="00DE1957" w:rsidRDefault="00DE1957" w:rsidP="002D12CF">
      <w:pPr>
        <w:spacing w:after="0" w:line="240" w:lineRule="auto"/>
        <w:jc w:val="both"/>
        <w:rPr>
          <w:rFonts w:ascii="Times New Roman" w:hAnsi="Times New Roman"/>
          <w:b/>
          <w:sz w:val="24"/>
          <w:szCs w:val="24"/>
        </w:rPr>
      </w:pPr>
      <w:r>
        <w:rPr>
          <w:rFonts w:ascii="Times New Roman" w:hAnsi="Times New Roman"/>
          <w:b/>
          <w:sz w:val="24"/>
          <w:szCs w:val="24"/>
        </w:rPr>
        <w:t>UNIT-</w:t>
      </w:r>
      <w:r w:rsidRPr="00F06625">
        <w:rPr>
          <w:rFonts w:ascii="Times New Roman" w:hAnsi="Times New Roman"/>
          <w:b/>
          <w:sz w:val="24"/>
          <w:szCs w:val="24"/>
        </w:rPr>
        <w:t>I</w:t>
      </w:r>
      <w:r>
        <w:rPr>
          <w:rFonts w:ascii="Times New Roman" w:hAnsi="Times New Roman"/>
          <w:b/>
          <w:sz w:val="24"/>
          <w:szCs w:val="24"/>
        </w:rPr>
        <w:t>I</w:t>
      </w:r>
    </w:p>
    <w:p w:rsidR="002D12CF" w:rsidRPr="008A682F" w:rsidRDefault="002D12CF" w:rsidP="00DE1957">
      <w:pPr>
        <w:spacing w:after="0" w:line="240" w:lineRule="auto"/>
        <w:jc w:val="both"/>
        <w:rPr>
          <w:rFonts w:ascii="Times New Roman" w:hAnsi="Times New Roman"/>
          <w:sz w:val="24"/>
          <w:szCs w:val="24"/>
        </w:rPr>
      </w:pPr>
      <w:r w:rsidRPr="00DE1957">
        <w:rPr>
          <w:rFonts w:ascii="Times New Roman" w:hAnsi="Times New Roman"/>
          <w:sz w:val="24"/>
          <w:szCs w:val="24"/>
        </w:rPr>
        <w:t>Standard Controls-</w:t>
      </w:r>
      <w:r w:rsidRPr="008A682F">
        <w:rPr>
          <w:rFonts w:ascii="Times New Roman" w:hAnsi="Times New Roman"/>
          <w:sz w:val="24"/>
          <w:szCs w:val="24"/>
        </w:rPr>
        <w:t>The Control Class, Web Control Class: Buttons,</w:t>
      </w:r>
      <w:r w:rsidR="00DE1957">
        <w:rPr>
          <w:rFonts w:ascii="Times New Roman" w:hAnsi="Times New Roman"/>
          <w:sz w:val="24"/>
          <w:szCs w:val="24"/>
        </w:rPr>
        <w:t xml:space="preserve"> </w:t>
      </w:r>
      <w:r w:rsidRPr="008A682F">
        <w:rPr>
          <w:rFonts w:ascii="Times New Roman" w:hAnsi="Times New Roman"/>
          <w:sz w:val="24"/>
          <w:szCs w:val="24"/>
        </w:rPr>
        <w:t>Labels,</w:t>
      </w:r>
      <w:r w:rsidR="00DE1957">
        <w:rPr>
          <w:rFonts w:ascii="Times New Roman" w:hAnsi="Times New Roman"/>
          <w:sz w:val="24"/>
          <w:szCs w:val="24"/>
        </w:rPr>
        <w:t xml:space="preserve"> </w:t>
      </w:r>
      <w:r w:rsidRPr="008A682F">
        <w:rPr>
          <w:rFonts w:ascii="Times New Roman" w:hAnsi="Times New Roman"/>
          <w:sz w:val="24"/>
          <w:szCs w:val="24"/>
        </w:rPr>
        <w:t>Literal,</w:t>
      </w:r>
      <w:r w:rsidR="00DE1957">
        <w:rPr>
          <w:rFonts w:ascii="Times New Roman" w:hAnsi="Times New Roman"/>
          <w:sz w:val="24"/>
          <w:szCs w:val="24"/>
        </w:rPr>
        <w:t xml:space="preserve"> </w:t>
      </w:r>
      <w:r w:rsidRPr="008A682F">
        <w:rPr>
          <w:rFonts w:ascii="Times New Roman" w:hAnsi="Times New Roman"/>
          <w:sz w:val="24"/>
          <w:szCs w:val="24"/>
        </w:rPr>
        <w:t>Place Holders,</w:t>
      </w:r>
      <w:r w:rsidR="00DE1957">
        <w:rPr>
          <w:rFonts w:ascii="Times New Roman" w:hAnsi="Times New Roman"/>
          <w:sz w:val="24"/>
          <w:szCs w:val="24"/>
        </w:rPr>
        <w:t xml:space="preserve"> </w:t>
      </w:r>
      <w:r w:rsidRPr="008A682F">
        <w:rPr>
          <w:rFonts w:ascii="Times New Roman" w:hAnsi="Times New Roman"/>
          <w:sz w:val="24"/>
          <w:szCs w:val="24"/>
        </w:rPr>
        <w:t>Hidden field control,</w:t>
      </w:r>
      <w:r w:rsidR="00DE1957">
        <w:rPr>
          <w:rFonts w:ascii="Times New Roman" w:hAnsi="Times New Roman"/>
          <w:sz w:val="24"/>
          <w:szCs w:val="24"/>
        </w:rPr>
        <w:t xml:space="preserve"> </w:t>
      </w:r>
      <w:r w:rsidRPr="008A682F">
        <w:rPr>
          <w:rFonts w:ascii="Times New Roman" w:hAnsi="Times New Roman"/>
          <w:sz w:val="24"/>
          <w:szCs w:val="24"/>
        </w:rPr>
        <w:t xml:space="preserve">File Upload Control, List Boxesetc. and studying their classes; </w:t>
      </w:r>
      <w:r w:rsidRPr="00DE1957">
        <w:rPr>
          <w:rFonts w:ascii="Times New Roman" w:hAnsi="Times New Roman"/>
          <w:sz w:val="24"/>
          <w:szCs w:val="24"/>
        </w:rPr>
        <w:t>Image</w:t>
      </w:r>
      <w:r w:rsidRPr="008A682F">
        <w:rPr>
          <w:rFonts w:ascii="Times New Roman" w:hAnsi="Times New Roman"/>
          <w:sz w:val="24"/>
          <w:szCs w:val="24"/>
        </w:rPr>
        <w:t>: Image Control, Image Button ,Image Map and studying their classes.</w:t>
      </w:r>
    </w:p>
    <w:p w:rsidR="00DE1957" w:rsidRDefault="00DE1957" w:rsidP="002D12CF">
      <w:pPr>
        <w:spacing w:after="0" w:line="240" w:lineRule="auto"/>
        <w:jc w:val="both"/>
        <w:rPr>
          <w:rFonts w:ascii="Times New Roman" w:hAnsi="Times New Roman"/>
          <w:b/>
          <w:sz w:val="24"/>
          <w:szCs w:val="24"/>
        </w:rPr>
      </w:pPr>
    </w:p>
    <w:p w:rsidR="00DE1957" w:rsidRDefault="00DE1957" w:rsidP="002D12CF">
      <w:pPr>
        <w:spacing w:after="0" w:line="240" w:lineRule="auto"/>
        <w:jc w:val="both"/>
        <w:rPr>
          <w:rFonts w:ascii="Times New Roman" w:hAnsi="Times New Roman"/>
          <w:b/>
          <w:sz w:val="24"/>
          <w:szCs w:val="24"/>
        </w:rPr>
      </w:pPr>
      <w:r>
        <w:rPr>
          <w:rFonts w:ascii="Times New Roman" w:hAnsi="Times New Roman"/>
          <w:b/>
          <w:sz w:val="24"/>
          <w:szCs w:val="24"/>
        </w:rPr>
        <w:t>UNIT-</w:t>
      </w:r>
      <w:r w:rsidRPr="00F06625">
        <w:rPr>
          <w:rFonts w:ascii="Times New Roman" w:hAnsi="Times New Roman"/>
          <w:b/>
          <w:sz w:val="24"/>
          <w:szCs w:val="24"/>
        </w:rPr>
        <w:t>I</w:t>
      </w:r>
      <w:r>
        <w:rPr>
          <w:rFonts w:ascii="Times New Roman" w:hAnsi="Times New Roman"/>
          <w:b/>
          <w:sz w:val="24"/>
          <w:szCs w:val="24"/>
        </w:rPr>
        <w:t>II</w:t>
      </w:r>
    </w:p>
    <w:p w:rsidR="002D12CF" w:rsidRPr="008A682F" w:rsidRDefault="002D12CF" w:rsidP="002D12CF">
      <w:pPr>
        <w:spacing w:after="0" w:line="240" w:lineRule="auto"/>
        <w:jc w:val="both"/>
        <w:rPr>
          <w:rFonts w:ascii="Times New Roman" w:hAnsi="Times New Roman"/>
          <w:sz w:val="24"/>
          <w:szCs w:val="24"/>
        </w:rPr>
      </w:pPr>
      <w:r w:rsidRPr="008A682F">
        <w:rPr>
          <w:rFonts w:ascii="Times New Roman" w:hAnsi="Times New Roman"/>
          <w:b/>
          <w:sz w:val="24"/>
          <w:szCs w:val="24"/>
        </w:rPr>
        <w:t xml:space="preserve">Navigation Control: </w:t>
      </w:r>
      <w:r w:rsidRPr="008A682F">
        <w:rPr>
          <w:rFonts w:ascii="Times New Roman" w:hAnsi="Times New Roman"/>
          <w:sz w:val="24"/>
          <w:szCs w:val="24"/>
        </w:rPr>
        <w:t>Tree View Control, Menu Control, Site Map Control; Wizard Control and studying their classes; Validation Controls, Validation Group; Calendar and Ad Rotators; Master Pages and Themes.</w:t>
      </w:r>
    </w:p>
    <w:p w:rsidR="001074FD" w:rsidRDefault="001074FD" w:rsidP="002D12CF">
      <w:pPr>
        <w:spacing w:after="0" w:line="240" w:lineRule="auto"/>
        <w:jc w:val="both"/>
        <w:rPr>
          <w:rFonts w:ascii="Times New Roman" w:hAnsi="Times New Roman"/>
          <w:b/>
          <w:sz w:val="24"/>
          <w:szCs w:val="24"/>
        </w:rPr>
      </w:pPr>
    </w:p>
    <w:p w:rsidR="001074FD" w:rsidRDefault="001074FD" w:rsidP="002D12CF">
      <w:pPr>
        <w:spacing w:after="0" w:line="240" w:lineRule="auto"/>
        <w:jc w:val="both"/>
        <w:rPr>
          <w:rFonts w:ascii="Times New Roman" w:hAnsi="Times New Roman"/>
          <w:b/>
          <w:sz w:val="24"/>
          <w:szCs w:val="24"/>
        </w:rPr>
      </w:pPr>
      <w:r>
        <w:rPr>
          <w:rFonts w:ascii="Times New Roman" w:hAnsi="Times New Roman"/>
          <w:b/>
          <w:sz w:val="24"/>
          <w:szCs w:val="24"/>
        </w:rPr>
        <w:t>UNIT-</w:t>
      </w:r>
      <w:r w:rsidRPr="00F06625">
        <w:rPr>
          <w:rFonts w:ascii="Times New Roman" w:hAnsi="Times New Roman"/>
          <w:b/>
          <w:sz w:val="24"/>
          <w:szCs w:val="24"/>
        </w:rPr>
        <w:t>I</w:t>
      </w:r>
      <w:r w:rsidR="001006B6">
        <w:rPr>
          <w:rFonts w:ascii="Times New Roman" w:hAnsi="Times New Roman"/>
          <w:b/>
          <w:sz w:val="24"/>
          <w:szCs w:val="24"/>
        </w:rPr>
        <w:t>V</w:t>
      </w:r>
    </w:p>
    <w:p w:rsidR="002D12CF" w:rsidRPr="008A682F" w:rsidRDefault="002D12CF" w:rsidP="002D12CF">
      <w:pPr>
        <w:spacing w:after="0" w:line="240" w:lineRule="auto"/>
        <w:jc w:val="both"/>
        <w:rPr>
          <w:rFonts w:ascii="Times New Roman" w:hAnsi="Times New Roman"/>
          <w:sz w:val="24"/>
          <w:szCs w:val="24"/>
        </w:rPr>
      </w:pPr>
      <w:r w:rsidRPr="001074FD">
        <w:rPr>
          <w:rFonts w:ascii="Times New Roman" w:hAnsi="Times New Roman"/>
          <w:sz w:val="24"/>
          <w:szCs w:val="24"/>
        </w:rPr>
        <w:t xml:space="preserve">Authorization and authentication: </w:t>
      </w:r>
      <w:r w:rsidR="001074FD" w:rsidRPr="001074FD">
        <w:rPr>
          <w:rFonts w:ascii="Times New Roman" w:hAnsi="Times New Roman"/>
          <w:sz w:val="24"/>
          <w:szCs w:val="24"/>
        </w:rPr>
        <w:t>user management- login controls: login control,</w:t>
      </w:r>
      <w:r w:rsidR="001074FD">
        <w:rPr>
          <w:rFonts w:ascii="Times New Roman" w:hAnsi="Times New Roman"/>
          <w:sz w:val="24"/>
          <w:szCs w:val="24"/>
        </w:rPr>
        <w:t xml:space="preserve"> </w:t>
      </w:r>
      <w:r w:rsidR="001074FD" w:rsidRPr="001074FD">
        <w:rPr>
          <w:rFonts w:ascii="Times New Roman" w:hAnsi="Times New Roman"/>
          <w:sz w:val="24"/>
          <w:szCs w:val="24"/>
        </w:rPr>
        <w:t>login view,</w:t>
      </w:r>
      <w:r w:rsidR="001074FD">
        <w:rPr>
          <w:rFonts w:ascii="Times New Roman" w:hAnsi="Times New Roman"/>
          <w:sz w:val="24"/>
          <w:szCs w:val="24"/>
        </w:rPr>
        <w:t xml:space="preserve"> </w:t>
      </w:r>
      <w:r w:rsidR="001074FD" w:rsidRPr="001074FD">
        <w:rPr>
          <w:rFonts w:ascii="Times New Roman" w:hAnsi="Times New Roman"/>
          <w:sz w:val="24"/>
          <w:szCs w:val="24"/>
        </w:rPr>
        <w:t>login status,</w:t>
      </w:r>
      <w:r w:rsidR="001074FD">
        <w:rPr>
          <w:rFonts w:ascii="Times New Roman" w:hAnsi="Times New Roman"/>
          <w:sz w:val="24"/>
          <w:szCs w:val="24"/>
        </w:rPr>
        <w:t xml:space="preserve"> </w:t>
      </w:r>
      <w:r w:rsidR="001074FD" w:rsidRPr="001074FD">
        <w:rPr>
          <w:rFonts w:ascii="Times New Roman" w:hAnsi="Times New Roman"/>
          <w:sz w:val="24"/>
          <w:szCs w:val="24"/>
        </w:rPr>
        <w:t>logon name,</w:t>
      </w:r>
      <w:r w:rsidR="001074FD">
        <w:rPr>
          <w:rFonts w:ascii="Times New Roman" w:hAnsi="Times New Roman"/>
          <w:sz w:val="24"/>
          <w:szCs w:val="24"/>
        </w:rPr>
        <w:t xml:space="preserve"> </w:t>
      </w:r>
      <w:r w:rsidR="001074FD" w:rsidRPr="001074FD">
        <w:rPr>
          <w:rFonts w:ascii="Times New Roman" w:hAnsi="Times New Roman"/>
          <w:sz w:val="24"/>
          <w:szCs w:val="24"/>
        </w:rPr>
        <w:t>password recovery,</w:t>
      </w:r>
      <w:r w:rsidR="001074FD">
        <w:rPr>
          <w:rFonts w:ascii="Times New Roman" w:hAnsi="Times New Roman"/>
          <w:sz w:val="24"/>
          <w:szCs w:val="24"/>
        </w:rPr>
        <w:t xml:space="preserve"> </w:t>
      </w:r>
      <w:r w:rsidR="001074FD" w:rsidRPr="001074FD">
        <w:rPr>
          <w:rFonts w:ascii="Times New Roman" w:hAnsi="Times New Roman"/>
          <w:sz w:val="24"/>
          <w:szCs w:val="24"/>
        </w:rPr>
        <w:t>create user control wizard, change password control; user profiles: using profiles,</w:t>
      </w:r>
      <w:r w:rsidR="001074FD">
        <w:rPr>
          <w:rFonts w:ascii="Times New Roman" w:hAnsi="Times New Roman"/>
          <w:sz w:val="24"/>
          <w:szCs w:val="24"/>
        </w:rPr>
        <w:t xml:space="preserve"> </w:t>
      </w:r>
      <w:r w:rsidR="001074FD" w:rsidRPr="001074FD">
        <w:rPr>
          <w:rFonts w:ascii="Times New Roman" w:hAnsi="Times New Roman"/>
          <w:sz w:val="24"/>
          <w:szCs w:val="24"/>
        </w:rPr>
        <w:t>anonymous profiles,</w:t>
      </w:r>
      <w:r w:rsidR="001074FD">
        <w:rPr>
          <w:rFonts w:ascii="Times New Roman" w:hAnsi="Times New Roman"/>
          <w:sz w:val="24"/>
          <w:szCs w:val="24"/>
        </w:rPr>
        <w:t xml:space="preserve"> </w:t>
      </w:r>
      <w:r w:rsidR="001074FD" w:rsidRPr="001074FD">
        <w:rPr>
          <w:rFonts w:ascii="Times New Roman" w:hAnsi="Times New Roman"/>
          <w:sz w:val="24"/>
          <w:szCs w:val="24"/>
        </w:rPr>
        <w:t>authenticated profiles</w:t>
      </w:r>
      <w:r w:rsidRPr="008A682F">
        <w:rPr>
          <w:rFonts w:ascii="Times New Roman" w:hAnsi="Times New Roman"/>
          <w:sz w:val="24"/>
          <w:szCs w:val="24"/>
        </w:rPr>
        <w:t>.</w:t>
      </w:r>
    </w:p>
    <w:p w:rsidR="001074FD" w:rsidRDefault="001074FD" w:rsidP="002D12CF">
      <w:pPr>
        <w:spacing w:after="0" w:line="240" w:lineRule="auto"/>
        <w:jc w:val="both"/>
        <w:rPr>
          <w:rFonts w:ascii="Times New Roman" w:hAnsi="Times New Roman"/>
          <w:b/>
          <w:sz w:val="24"/>
          <w:szCs w:val="24"/>
        </w:rPr>
      </w:pPr>
    </w:p>
    <w:p w:rsidR="00B800EF" w:rsidRDefault="00B800EF" w:rsidP="002D12CF">
      <w:pPr>
        <w:spacing w:after="0" w:line="240" w:lineRule="auto"/>
        <w:jc w:val="both"/>
        <w:rPr>
          <w:rFonts w:ascii="Times New Roman" w:hAnsi="Times New Roman"/>
          <w:b/>
          <w:sz w:val="24"/>
          <w:szCs w:val="24"/>
        </w:rPr>
      </w:pPr>
      <w:r>
        <w:rPr>
          <w:rFonts w:ascii="Times New Roman" w:hAnsi="Times New Roman"/>
          <w:b/>
          <w:sz w:val="24"/>
          <w:szCs w:val="24"/>
        </w:rPr>
        <w:t>UNIT-</w:t>
      </w:r>
      <w:r w:rsidR="002D12CF" w:rsidRPr="008A682F">
        <w:rPr>
          <w:rFonts w:ascii="Times New Roman" w:hAnsi="Times New Roman"/>
          <w:b/>
          <w:sz w:val="24"/>
          <w:szCs w:val="24"/>
        </w:rPr>
        <w:t>V</w:t>
      </w:r>
    </w:p>
    <w:p w:rsidR="002D12CF" w:rsidRPr="008A682F" w:rsidRDefault="002D12CF" w:rsidP="002D12CF">
      <w:pPr>
        <w:spacing w:after="0" w:line="240" w:lineRule="auto"/>
        <w:jc w:val="both"/>
        <w:rPr>
          <w:rFonts w:ascii="Times New Roman" w:hAnsi="Times New Roman"/>
          <w:sz w:val="24"/>
          <w:szCs w:val="24"/>
        </w:rPr>
      </w:pPr>
      <w:r w:rsidRPr="001074FD">
        <w:rPr>
          <w:rFonts w:ascii="Times New Roman" w:hAnsi="Times New Roman"/>
          <w:sz w:val="24"/>
          <w:szCs w:val="24"/>
        </w:rPr>
        <w:t>Working With Database - Server Explorer; Working with ADO.Net: connection object, Command object, datareader class, dataadapter class, Dataset: datatable class, datarow etc.;Data provider: OLEDB, SQLClient, Mysql and others; Access data source: using Object Data Source;</w:t>
      </w:r>
      <w:r w:rsidR="00B800EF">
        <w:rPr>
          <w:rFonts w:ascii="Times New Roman" w:hAnsi="Times New Roman"/>
          <w:sz w:val="24"/>
          <w:szCs w:val="24"/>
        </w:rPr>
        <w:t xml:space="preserve"> </w:t>
      </w:r>
      <w:r w:rsidRPr="001074FD">
        <w:rPr>
          <w:rFonts w:ascii="Times New Roman" w:hAnsi="Times New Roman"/>
          <w:sz w:val="24"/>
          <w:szCs w:val="24"/>
        </w:rPr>
        <w:t>Base Data List Class, list view, form view,</w:t>
      </w:r>
      <w:r w:rsidR="00B800EF">
        <w:rPr>
          <w:rFonts w:ascii="Times New Roman" w:hAnsi="Times New Roman"/>
          <w:sz w:val="24"/>
          <w:szCs w:val="24"/>
        </w:rPr>
        <w:t xml:space="preserve"> </w:t>
      </w:r>
      <w:r w:rsidRPr="001074FD">
        <w:rPr>
          <w:rFonts w:ascii="Times New Roman" w:hAnsi="Times New Roman"/>
          <w:sz w:val="24"/>
          <w:szCs w:val="24"/>
        </w:rPr>
        <w:t>Grid View,Details View Class,</w:t>
      </w:r>
      <w:r w:rsidR="00B800EF">
        <w:rPr>
          <w:rFonts w:ascii="Times New Roman" w:hAnsi="Times New Roman"/>
          <w:sz w:val="24"/>
          <w:szCs w:val="24"/>
        </w:rPr>
        <w:t xml:space="preserve"> </w:t>
      </w:r>
      <w:r w:rsidRPr="001074FD">
        <w:rPr>
          <w:rFonts w:ascii="Times New Roman" w:hAnsi="Times New Roman"/>
          <w:sz w:val="24"/>
          <w:szCs w:val="24"/>
        </w:rPr>
        <w:t>DataList  Class,Repeater Class.</w:t>
      </w:r>
    </w:p>
    <w:p w:rsidR="00B800EF" w:rsidRDefault="00B800EF" w:rsidP="002D12CF">
      <w:pPr>
        <w:spacing w:after="0" w:line="240" w:lineRule="auto"/>
        <w:rPr>
          <w:rStyle w:val="docemphstrong"/>
          <w:rFonts w:ascii="Times New Roman" w:hAnsi="Times New Roman"/>
          <w:sz w:val="24"/>
          <w:szCs w:val="24"/>
        </w:rPr>
      </w:pPr>
    </w:p>
    <w:p w:rsidR="002D12CF" w:rsidRPr="0007560D" w:rsidRDefault="002D12CF" w:rsidP="002D12CF">
      <w:pPr>
        <w:spacing w:after="0" w:line="240" w:lineRule="auto"/>
        <w:rPr>
          <w:rStyle w:val="docemphstrong"/>
          <w:rFonts w:ascii="Times New Roman" w:hAnsi="Times New Roman"/>
          <w:b/>
          <w:sz w:val="24"/>
          <w:szCs w:val="24"/>
        </w:rPr>
      </w:pPr>
      <w:r w:rsidRPr="0007560D">
        <w:rPr>
          <w:rStyle w:val="docemphstrong"/>
          <w:rFonts w:ascii="Times New Roman" w:hAnsi="Times New Roman"/>
          <w:b/>
          <w:sz w:val="24"/>
          <w:szCs w:val="24"/>
        </w:rPr>
        <w:t>TE</w:t>
      </w:r>
      <w:r w:rsidR="00F71FC3">
        <w:rPr>
          <w:rStyle w:val="docemphstrong"/>
          <w:rFonts w:ascii="Times New Roman" w:hAnsi="Times New Roman"/>
          <w:b/>
          <w:sz w:val="24"/>
          <w:szCs w:val="24"/>
        </w:rPr>
        <w:t>XT</w:t>
      </w:r>
      <w:r w:rsidRPr="0007560D">
        <w:rPr>
          <w:rStyle w:val="docemphstrong"/>
          <w:rFonts w:ascii="Times New Roman" w:hAnsi="Times New Roman"/>
          <w:b/>
          <w:sz w:val="24"/>
          <w:szCs w:val="24"/>
        </w:rPr>
        <w:t>BOOKS:</w:t>
      </w:r>
    </w:p>
    <w:p w:rsidR="002D12CF" w:rsidRPr="008A682F" w:rsidRDefault="00F71FC3" w:rsidP="00854B65">
      <w:pPr>
        <w:pStyle w:val="ListParagraph"/>
        <w:numPr>
          <w:ilvl w:val="0"/>
          <w:numId w:val="48"/>
        </w:numPr>
        <w:tabs>
          <w:tab w:val="left" w:pos="2160"/>
        </w:tabs>
        <w:spacing w:after="0" w:line="240" w:lineRule="auto"/>
        <w:ind w:left="360"/>
        <w:rPr>
          <w:rFonts w:ascii="Times New Roman" w:hAnsi="Times New Roman"/>
          <w:sz w:val="24"/>
          <w:szCs w:val="24"/>
        </w:rPr>
      </w:pPr>
      <w:r>
        <w:rPr>
          <w:rFonts w:ascii="Times New Roman" w:hAnsi="Times New Roman"/>
          <w:sz w:val="24"/>
          <w:szCs w:val="24"/>
        </w:rPr>
        <w:t xml:space="preserve">ASP.Net, </w:t>
      </w:r>
      <w:r w:rsidR="002D12CF" w:rsidRPr="008A682F">
        <w:rPr>
          <w:rFonts w:ascii="Times New Roman" w:hAnsi="Times New Roman"/>
          <w:sz w:val="24"/>
          <w:szCs w:val="24"/>
        </w:rPr>
        <w:t>“Black Book” , Dream Tech Press Publications.</w:t>
      </w:r>
    </w:p>
    <w:p w:rsidR="002D12CF" w:rsidRPr="008A682F" w:rsidRDefault="002D12CF" w:rsidP="00854B65">
      <w:pPr>
        <w:pStyle w:val="ListParagraph"/>
        <w:numPr>
          <w:ilvl w:val="0"/>
          <w:numId w:val="48"/>
        </w:numPr>
        <w:spacing w:after="0" w:line="240" w:lineRule="auto"/>
        <w:ind w:left="360"/>
        <w:rPr>
          <w:rStyle w:val="docemphstrong"/>
          <w:rFonts w:ascii="Times New Roman" w:hAnsi="Times New Roman"/>
          <w:sz w:val="24"/>
          <w:szCs w:val="24"/>
        </w:rPr>
      </w:pPr>
      <w:r w:rsidRPr="008A682F">
        <w:rPr>
          <w:rStyle w:val="docemphstrong"/>
          <w:rFonts w:ascii="Times New Roman" w:hAnsi="Times New Roman"/>
          <w:sz w:val="24"/>
          <w:szCs w:val="24"/>
        </w:rPr>
        <w:t xml:space="preserve">ASP.NET </w:t>
      </w:r>
      <w:r w:rsidR="00F71FC3">
        <w:rPr>
          <w:rStyle w:val="docemphstrong"/>
          <w:rFonts w:ascii="Times New Roman" w:hAnsi="Times New Roman"/>
          <w:sz w:val="24"/>
          <w:szCs w:val="24"/>
        </w:rPr>
        <w:t>,</w:t>
      </w:r>
      <w:r w:rsidRPr="008A682F">
        <w:rPr>
          <w:rStyle w:val="docemphstrong"/>
          <w:rFonts w:ascii="Times New Roman" w:hAnsi="Times New Roman"/>
          <w:sz w:val="24"/>
          <w:szCs w:val="24"/>
        </w:rPr>
        <w:t>“The complete reference”, McDonald, McGraw-Hill</w:t>
      </w:r>
    </w:p>
    <w:p w:rsidR="002D12CF" w:rsidRPr="008A682F" w:rsidRDefault="002D12CF" w:rsidP="002D12CF">
      <w:pPr>
        <w:spacing w:after="0" w:line="240" w:lineRule="auto"/>
        <w:rPr>
          <w:rStyle w:val="docemphstrong"/>
          <w:rFonts w:ascii="Times New Roman" w:hAnsi="Times New Roman"/>
          <w:sz w:val="24"/>
          <w:szCs w:val="24"/>
        </w:rPr>
      </w:pPr>
    </w:p>
    <w:p w:rsidR="002D12CF" w:rsidRPr="0007560D" w:rsidRDefault="002D12CF" w:rsidP="002D12CF">
      <w:pPr>
        <w:spacing w:after="0" w:line="240" w:lineRule="auto"/>
        <w:rPr>
          <w:rStyle w:val="docemphstrong"/>
          <w:rFonts w:ascii="Times New Roman" w:hAnsi="Times New Roman"/>
          <w:b/>
          <w:sz w:val="24"/>
          <w:szCs w:val="24"/>
        </w:rPr>
      </w:pPr>
      <w:r w:rsidRPr="0007560D">
        <w:rPr>
          <w:rStyle w:val="docemphstrong"/>
          <w:rFonts w:ascii="Times New Roman" w:hAnsi="Times New Roman"/>
          <w:b/>
          <w:sz w:val="24"/>
          <w:szCs w:val="24"/>
        </w:rPr>
        <w:t>REFERENCES:</w:t>
      </w:r>
    </w:p>
    <w:p w:rsidR="002D12CF" w:rsidRPr="0007560D" w:rsidRDefault="0007560D" w:rsidP="00854B65">
      <w:pPr>
        <w:pStyle w:val="ListParagraph"/>
        <w:numPr>
          <w:ilvl w:val="0"/>
          <w:numId w:val="50"/>
        </w:numPr>
        <w:autoSpaceDE w:val="0"/>
        <w:autoSpaceDN w:val="0"/>
        <w:adjustRightInd w:val="0"/>
        <w:spacing w:after="0" w:line="240" w:lineRule="auto"/>
        <w:ind w:left="360" w:hanging="180"/>
        <w:rPr>
          <w:rFonts w:ascii="Times New Roman" w:hAnsi="Times New Roman"/>
          <w:sz w:val="24"/>
          <w:szCs w:val="24"/>
        </w:rPr>
      </w:pPr>
      <w:r w:rsidRPr="0007560D">
        <w:rPr>
          <w:rFonts w:ascii="Times New Roman" w:hAnsi="Times New Roman"/>
          <w:sz w:val="24"/>
          <w:szCs w:val="24"/>
          <w:lang w:val="en-IN" w:eastAsia="en-IN"/>
        </w:rPr>
        <w:t>Chris Hart, John Kauffman,Chris Ullman,”Beginning ASP.NET 2.0”</w:t>
      </w:r>
      <w:r w:rsidR="002D12CF" w:rsidRPr="0007560D">
        <w:rPr>
          <w:rFonts w:ascii="Times New Roman" w:hAnsi="Times New Roman"/>
          <w:sz w:val="24"/>
          <w:szCs w:val="24"/>
          <w:lang w:val="en-IN" w:eastAsia="en-IN"/>
        </w:rPr>
        <w:t>,</w:t>
      </w:r>
      <w:r w:rsidR="002D12CF" w:rsidRPr="0007560D">
        <w:rPr>
          <w:rFonts w:ascii="Times New Roman" w:hAnsi="Times New Roman"/>
          <w:sz w:val="24"/>
          <w:szCs w:val="24"/>
        </w:rPr>
        <w:t xml:space="preserve"> Wiley Publications.</w:t>
      </w:r>
    </w:p>
    <w:p w:rsidR="002D12CF" w:rsidRPr="0007560D" w:rsidRDefault="002D12CF" w:rsidP="00854B65">
      <w:pPr>
        <w:pStyle w:val="ListParagraph"/>
        <w:numPr>
          <w:ilvl w:val="0"/>
          <w:numId w:val="50"/>
        </w:numPr>
        <w:spacing w:after="0" w:line="240" w:lineRule="auto"/>
        <w:ind w:left="360" w:hanging="180"/>
        <w:rPr>
          <w:rStyle w:val="docemphstrong"/>
          <w:rFonts w:ascii="Times New Roman" w:hAnsi="Times New Roman"/>
          <w:sz w:val="24"/>
          <w:szCs w:val="24"/>
        </w:rPr>
      </w:pPr>
      <w:r w:rsidRPr="0007560D">
        <w:rPr>
          <w:rStyle w:val="docemphstrong"/>
          <w:rFonts w:ascii="Times New Roman" w:hAnsi="Times New Roman"/>
          <w:sz w:val="24"/>
          <w:szCs w:val="24"/>
        </w:rPr>
        <w:t>Matthew MacDonald, Adam Freeman, ”Pro ASP.NET 4 in C# 2010”, Apress</w:t>
      </w:r>
    </w:p>
    <w:p w:rsidR="002D12CF" w:rsidRPr="0007560D" w:rsidRDefault="0007560D" w:rsidP="00854B65">
      <w:pPr>
        <w:pStyle w:val="ListParagraph"/>
        <w:numPr>
          <w:ilvl w:val="0"/>
          <w:numId w:val="50"/>
        </w:numPr>
        <w:autoSpaceDE w:val="0"/>
        <w:autoSpaceDN w:val="0"/>
        <w:adjustRightInd w:val="0"/>
        <w:spacing w:after="0" w:line="240" w:lineRule="auto"/>
        <w:ind w:left="360" w:hanging="180"/>
        <w:rPr>
          <w:rFonts w:ascii="Times New Roman" w:hAnsi="Times New Roman"/>
          <w:bCs/>
          <w:sz w:val="24"/>
          <w:szCs w:val="24"/>
          <w:lang w:val="en-IN" w:eastAsia="en-IN"/>
        </w:rPr>
      </w:pPr>
      <w:r w:rsidRPr="0007560D">
        <w:rPr>
          <w:rFonts w:ascii="Times New Roman" w:hAnsi="Times New Roman"/>
          <w:bCs/>
          <w:sz w:val="24"/>
          <w:szCs w:val="24"/>
          <w:lang w:val="en-IN" w:eastAsia="en-IN"/>
        </w:rPr>
        <w:t>MridulaParihar</w:t>
      </w:r>
      <w:r w:rsidRPr="0007560D">
        <w:rPr>
          <w:rFonts w:ascii="Times New Roman" w:hAnsi="Times New Roman"/>
          <w:bCs/>
          <w:iCs/>
          <w:sz w:val="24"/>
          <w:szCs w:val="24"/>
          <w:lang w:val="en-IN" w:eastAsia="en-IN"/>
        </w:rPr>
        <w:t>et al</w:t>
      </w:r>
      <w:r w:rsidRPr="0007560D">
        <w:rPr>
          <w:rFonts w:ascii="Times New Roman" w:hAnsi="Times New Roman"/>
          <w:bCs/>
          <w:sz w:val="24"/>
          <w:szCs w:val="24"/>
          <w:lang w:val="en-IN" w:eastAsia="en-IN"/>
        </w:rPr>
        <w:t xml:space="preserve"> ,”</w:t>
      </w:r>
      <w:r w:rsidR="002D12CF" w:rsidRPr="0007560D">
        <w:rPr>
          <w:rFonts w:ascii="Times New Roman" w:hAnsi="Times New Roman"/>
          <w:bCs/>
          <w:sz w:val="24"/>
          <w:szCs w:val="24"/>
          <w:lang w:val="en-IN" w:eastAsia="en-IN"/>
        </w:rPr>
        <w:t>ASP.NET Bible</w:t>
      </w:r>
      <w:r w:rsidRPr="0007560D">
        <w:rPr>
          <w:rFonts w:ascii="Times New Roman" w:hAnsi="Times New Roman"/>
          <w:bCs/>
          <w:iCs/>
          <w:sz w:val="24"/>
          <w:szCs w:val="24"/>
          <w:lang w:val="en-IN" w:eastAsia="en-IN"/>
        </w:rPr>
        <w:t>”,</w:t>
      </w:r>
      <w:r w:rsidR="002D12CF" w:rsidRPr="0007560D">
        <w:rPr>
          <w:rFonts w:ascii="Times New Roman" w:hAnsi="Times New Roman"/>
          <w:sz w:val="24"/>
          <w:szCs w:val="24"/>
          <w:lang w:val="en-IN" w:eastAsia="en-IN"/>
        </w:rPr>
        <w:t xml:space="preserve">by </w:t>
      </w:r>
      <w:r w:rsidR="002D12CF" w:rsidRPr="0007560D">
        <w:rPr>
          <w:rFonts w:ascii="Times New Roman" w:hAnsi="Times New Roman"/>
          <w:bCs/>
          <w:sz w:val="24"/>
          <w:szCs w:val="24"/>
          <w:lang w:val="en-IN" w:eastAsia="en-IN"/>
        </w:rPr>
        <w:t>Hungry Minds, Inc.</w:t>
      </w:r>
    </w:p>
    <w:p w:rsidR="002D12CF" w:rsidRPr="00C548F9" w:rsidRDefault="002D12CF" w:rsidP="002D12CF">
      <w:pPr>
        <w:autoSpaceDE w:val="0"/>
        <w:autoSpaceDN w:val="0"/>
        <w:adjustRightInd w:val="0"/>
        <w:spacing w:after="0" w:line="240" w:lineRule="auto"/>
        <w:rPr>
          <w:rFonts w:ascii="Times New Roman" w:hAnsi="Times New Roman"/>
          <w:bCs/>
          <w:sz w:val="24"/>
          <w:szCs w:val="24"/>
          <w:lang w:val="en-IN" w:eastAsia="en-IN"/>
        </w:rPr>
      </w:pPr>
    </w:p>
    <w:p w:rsidR="00F71FC3" w:rsidRDefault="00F71FC3">
      <w:pPr>
        <w:spacing w:after="0" w:line="360" w:lineRule="auto"/>
        <w:ind w:left="1440" w:hanging="360"/>
        <w:rPr>
          <w:rFonts w:ascii="Times New Roman" w:hAnsi="Times New Roman"/>
          <w:b/>
          <w:sz w:val="24"/>
          <w:szCs w:val="24"/>
        </w:rPr>
      </w:pPr>
    </w:p>
    <w:p w:rsidR="00154060" w:rsidRDefault="004839FF" w:rsidP="00154060">
      <w:pPr>
        <w:spacing w:after="0" w:line="240" w:lineRule="auto"/>
        <w:contextualSpacing/>
        <w:jc w:val="both"/>
        <w:rPr>
          <w:rFonts w:ascii="Times New Roman" w:hAnsi="Times New Roman"/>
          <w:b/>
          <w:sz w:val="24"/>
          <w:szCs w:val="24"/>
        </w:rPr>
      </w:pPr>
      <w:r>
        <w:rPr>
          <w:rFonts w:ascii="Times New Roman" w:hAnsi="Times New Roman"/>
          <w:b/>
          <w:sz w:val="24"/>
          <w:szCs w:val="24"/>
        </w:rPr>
        <w:t>Subject:</w:t>
      </w:r>
      <w:r w:rsidR="00154060" w:rsidRPr="00251B63">
        <w:rPr>
          <w:rFonts w:ascii="Times New Roman" w:hAnsi="Times New Roman"/>
          <w:sz w:val="24"/>
          <w:szCs w:val="24"/>
        </w:rPr>
        <w:t xml:space="preserve"> </w:t>
      </w:r>
      <w:r w:rsidR="00154060" w:rsidRPr="007F5C0B">
        <w:rPr>
          <w:rFonts w:ascii="Times New Roman" w:eastAsia="Times New Roman" w:hAnsi="Times New Roman"/>
          <w:color w:val="000000"/>
          <w:sz w:val="24"/>
          <w:szCs w:val="24"/>
        </w:rPr>
        <w:t>J2EE TECHNOLOGY</w:t>
      </w:r>
    </w:p>
    <w:p w:rsidR="00154060" w:rsidRDefault="00154060" w:rsidP="00154060">
      <w:pPr>
        <w:spacing w:after="0" w:line="240" w:lineRule="auto"/>
        <w:contextualSpacing/>
        <w:jc w:val="both"/>
        <w:rPr>
          <w:rFonts w:ascii="Times New Roman" w:hAnsi="Times New Roman"/>
          <w:sz w:val="24"/>
          <w:szCs w:val="24"/>
        </w:rPr>
      </w:pPr>
      <w:r w:rsidRPr="008052B5">
        <w:rPr>
          <w:rFonts w:ascii="Times New Roman" w:hAnsi="Times New Roman"/>
          <w:b/>
          <w:sz w:val="24"/>
          <w:szCs w:val="24"/>
        </w:rPr>
        <w:t>Code</w:t>
      </w:r>
      <w:r>
        <w:rPr>
          <w:rFonts w:ascii="Times New Roman" w:hAnsi="Times New Roman"/>
          <w:sz w:val="24"/>
          <w:szCs w:val="24"/>
        </w:rPr>
        <w:t xml:space="preserve">: </w:t>
      </w:r>
      <w:r>
        <w:rPr>
          <w:rFonts w:ascii="Times New Roman" w:eastAsia="Times New Roman" w:hAnsi="Times New Roman"/>
          <w:color w:val="000000"/>
          <w:sz w:val="24"/>
          <w:szCs w:val="24"/>
        </w:rPr>
        <w:t>MSTE6</w:t>
      </w:r>
      <w:r w:rsidR="007E3630">
        <w:rPr>
          <w:rFonts w:ascii="Times New Roman" w:eastAsia="Times New Roman" w:hAnsi="Times New Roman"/>
          <w:color w:val="000000"/>
          <w:sz w:val="24"/>
          <w:szCs w:val="24"/>
        </w:rPr>
        <w:t>54</w:t>
      </w:r>
    </w:p>
    <w:p w:rsidR="00154060" w:rsidRDefault="00154060" w:rsidP="00154060">
      <w:pPr>
        <w:spacing w:after="0" w:line="240" w:lineRule="auto"/>
        <w:contextualSpacing/>
        <w:jc w:val="both"/>
        <w:rPr>
          <w:rFonts w:ascii="Times New Roman" w:hAnsi="Times New Roman"/>
          <w:sz w:val="24"/>
          <w:szCs w:val="24"/>
        </w:rPr>
      </w:pPr>
      <w:r w:rsidRPr="008052B5">
        <w:rPr>
          <w:rFonts w:ascii="Times New Roman" w:hAnsi="Times New Roman"/>
          <w:b/>
          <w:sz w:val="24"/>
          <w:szCs w:val="24"/>
        </w:rPr>
        <w:t>Credits:</w:t>
      </w:r>
      <w:r>
        <w:rPr>
          <w:rFonts w:ascii="Times New Roman" w:hAnsi="Times New Roman"/>
          <w:sz w:val="24"/>
          <w:szCs w:val="24"/>
        </w:rPr>
        <w:t xml:space="preserve"> 3</w:t>
      </w:r>
    </w:p>
    <w:p w:rsidR="00154060" w:rsidRPr="00251B63" w:rsidRDefault="00953A59" w:rsidP="00154060">
      <w:pPr>
        <w:spacing w:after="0" w:line="360" w:lineRule="auto"/>
        <w:jc w:val="both"/>
        <w:rPr>
          <w:rFonts w:ascii="Times New Roman" w:hAnsi="Times New Roman"/>
          <w:sz w:val="24"/>
          <w:szCs w:val="24"/>
        </w:rPr>
      </w:pPr>
      <w:r>
        <w:rPr>
          <w:rFonts w:ascii="Times New Roman" w:hAnsi="Times New Roman"/>
          <w:noProof/>
          <w:sz w:val="24"/>
          <w:szCs w:val="24"/>
          <w:lang w:eastAsia="zh-TW"/>
        </w:rPr>
        <w:pict>
          <v:rect id="_x0000_s1106" style="position:absolute;left:0;text-align:left;margin-left:.3pt;margin-top:12.95pt;width:457.2pt;height:94.75pt;z-index:251772928;mso-width-relative:margin;mso-height-relative:margin" strokeweight="5pt">
            <v:stroke linestyle="thickThin"/>
            <v:shadow color="#868686"/>
            <v:textbox style="mso-next-textbox:#_x0000_s1106">
              <w:txbxContent>
                <w:p w:rsidR="003B64D9" w:rsidRPr="00DD0C8D" w:rsidRDefault="003B64D9" w:rsidP="00154060">
                  <w:pPr>
                    <w:spacing w:after="0" w:line="240" w:lineRule="auto"/>
                    <w:ind w:right="35"/>
                    <w:jc w:val="both"/>
                    <w:rPr>
                      <w:rFonts w:ascii="Times New Roman" w:hAnsi="Times New Roman"/>
                      <w:sz w:val="24"/>
                      <w:szCs w:val="24"/>
                    </w:rPr>
                  </w:pPr>
                  <w:r w:rsidRPr="00DD0C8D">
                    <w:rPr>
                      <w:rFonts w:ascii="Times New Roman" w:hAnsi="Times New Roman"/>
                      <w:b/>
                      <w:sz w:val="24"/>
                      <w:szCs w:val="24"/>
                    </w:rPr>
                    <w:t xml:space="preserve">OBJECTIVE: </w:t>
                  </w:r>
                  <w:r w:rsidRPr="00DD0C8D">
                    <w:rPr>
                      <w:rFonts w:ascii="Times New Roman" w:hAnsi="Times New Roman"/>
                      <w:sz w:val="24"/>
                      <w:szCs w:val="24"/>
                    </w:rPr>
                    <w:t xml:space="preserve"> Java EE stands for Java Enterprise Edition. Java EE is used as a platform for performing server programming with the help of Java Programming Language. Java EE provides libraries that offer functionality to deploy distributed applications.  Java EE is a combination of components such as JSP, Servlets and EJBs. Using Java EE, you can create web applications that can be hosted on any web server. Almost 80% of online web applications in the internet are developed using Java EE and its components.</w:t>
                  </w:r>
                </w:p>
                <w:p w:rsidR="003B64D9" w:rsidRPr="00B07E8B" w:rsidRDefault="003B64D9" w:rsidP="00154060">
                  <w:pPr>
                    <w:pStyle w:val="NoSpacing"/>
                    <w:spacing w:line="360" w:lineRule="auto"/>
                    <w:ind w:right="35"/>
                    <w:rPr>
                      <w:b/>
                      <w:sz w:val="25"/>
                      <w:szCs w:val="25"/>
                    </w:rPr>
                  </w:pPr>
                </w:p>
              </w:txbxContent>
            </v:textbox>
          </v:rect>
        </w:pict>
      </w:r>
    </w:p>
    <w:p w:rsidR="00154060" w:rsidRPr="00251B63" w:rsidRDefault="00154060" w:rsidP="00154060">
      <w:pPr>
        <w:spacing w:after="0"/>
        <w:jc w:val="both"/>
        <w:rPr>
          <w:rFonts w:ascii="Times New Roman" w:hAnsi="Times New Roman"/>
          <w:sz w:val="24"/>
          <w:szCs w:val="24"/>
        </w:rPr>
      </w:pPr>
    </w:p>
    <w:p w:rsidR="00154060" w:rsidRPr="00251B63" w:rsidRDefault="00154060" w:rsidP="00154060">
      <w:pPr>
        <w:rPr>
          <w:rFonts w:ascii="Times New Roman" w:hAnsi="Times New Roman"/>
          <w:sz w:val="24"/>
          <w:szCs w:val="24"/>
        </w:rPr>
      </w:pPr>
    </w:p>
    <w:p w:rsidR="00154060" w:rsidRPr="00251B63" w:rsidRDefault="00154060" w:rsidP="00154060">
      <w:pPr>
        <w:rPr>
          <w:rFonts w:ascii="Times New Roman" w:hAnsi="Times New Roman"/>
          <w:sz w:val="24"/>
          <w:szCs w:val="24"/>
        </w:rPr>
      </w:pPr>
    </w:p>
    <w:p w:rsidR="00154060" w:rsidRPr="00251B63" w:rsidRDefault="00154060" w:rsidP="00154060">
      <w:pPr>
        <w:rPr>
          <w:rFonts w:ascii="Times New Roman" w:hAnsi="Times New Roman"/>
          <w:sz w:val="24"/>
          <w:szCs w:val="24"/>
        </w:rPr>
      </w:pPr>
    </w:p>
    <w:p w:rsidR="00154060" w:rsidRPr="00F06625" w:rsidRDefault="00671E37" w:rsidP="00154060">
      <w:pPr>
        <w:spacing w:after="0" w:line="240" w:lineRule="auto"/>
        <w:rPr>
          <w:rFonts w:ascii="Times New Roman" w:hAnsi="Times New Roman"/>
          <w:b/>
          <w:sz w:val="24"/>
          <w:szCs w:val="24"/>
        </w:rPr>
      </w:pPr>
      <w:r>
        <w:rPr>
          <w:rFonts w:ascii="Times New Roman" w:hAnsi="Times New Roman"/>
          <w:b/>
          <w:sz w:val="24"/>
          <w:szCs w:val="24"/>
        </w:rPr>
        <w:br/>
      </w:r>
      <w:r w:rsidR="00154060">
        <w:rPr>
          <w:rFonts w:ascii="Times New Roman" w:hAnsi="Times New Roman"/>
          <w:b/>
          <w:sz w:val="24"/>
          <w:szCs w:val="24"/>
        </w:rPr>
        <w:t>UNIT-</w:t>
      </w:r>
      <w:r w:rsidR="00154060" w:rsidRPr="00F06625">
        <w:rPr>
          <w:rFonts w:ascii="Times New Roman" w:hAnsi="Times New Roman"/>
          <w:b/>
          <w:sz w:val="24"/>
          <w:szCs w:val="24"/>
        </w:rPr>
        <w:t>I</w:t>
      </w:r>
      <w:r w:rsidR="00154060" w:rsidRPr="00F06625">
        <w:rPr>
          <w:rFonts w:ascii="Times New Roman" w:hAnsi="Times New Roman"/>
          <w:b/>
          <w:sz w:val="24"/>
          <w:szCs w:val="24"/>
        </w:rPr>
        <w:br/>
      </w:r>
      <w:r w:rsidR="00154060" w:rsidRPr="00F06625">
        <w:rPr>
          <w:rFonts w:ascii="Times New Roman" w:hAnsi="Times New Roman"/>
          <w:sz w:val="24"/>
          <w:szCs w:val="24"/>
        </w:rPr>
        <w:t xml:space="preserve">Introduction to JavaEE-Introduction to J2EE-J2EE overview-why J2EE?-J2EE architecture- </w:t>
      </w:r>
      <w:r w:rsidR="00154060" w:rsidRPr="00F06625">
        <w:rPr>
          <w:rFonts w:ascii="Times New Roman" w:hAnsi="Times New Roman"/>
          <w:sz w:val="24"/>
          <w:szCs w:val="24"/>
        </w:rPr>
        <w:lastRenderedPageBreak/>
        <w:t>overview on the JavaEE architecture -1 tier- 2 tier -3 tier - n tier - JavaEE key standard J2EE APIs-J2EE containers</w:t>
      </w:r>
    </w:p>
    <w:p w:rsidR="00154060" w:rsidRPr="00F06625" w:rsidRDefault="00154060" w:rsidP="00154060">
      <w:pPr>
        <w:spacing w:after="0" w:line="240" w:lineRule="auto"/>
        <w:rPr>
          <w:rFonts w:ascii="Times New Roman" w:eastAsia="Times New Roman" w:hAnsi="Times New Roman"/>
          <w:b/>
          <w:sz w:val="24"/>
          <w:szCs w:val="24"/>
        </w:rPr>
      </w:pPr>
    </w:p>
    <w:p w:rsidR="00154060" w:rsidRPr="00F06625" w:rsidRDefault="00154060" w:rsidP="00154060">
      <w:pPr>
        <w:spacing w:after="0"/>
        <w:rPr>
          <w:rFonts w:ascii="Times New Roman" w:hAnsi="Times New Roman"/>
          <w:b/>
          <w:sz w:val="24"/>
          <w:szCs w:val="24"/>
        </w:rPr>
      </w:pPr>
      <w:r>
        <w:rPr>
          <w:rFonts w:ascii="Times New Roman" w:hAnsi="Times New Roman"/>
          <w:b/>
          <w:sz w:val="24"/>
          <w:szCs w:val="24"/>
        </w:rPr>
        <w:t>UNIT-</w:t>
      </w:r>
      <w:r w:rsidRPr="00F06625">
        <w:rPr>
          <w:rFonts w:ascii="Times New Roman" w:hAnsi="Times New Roman"/>
          <w:b/>
          <w:sz w:val="24"/>
          <w:szCs w:val="24"/>
        </w:rPr>
        <w:t>II</w:t>
      </w:r>
    </w:p>
    <w:p w:rsidR="00154060" w:rsidRPr="00F06625" w:rsidRDefault="00154060" w:rsidP="00154060">
      <w:pPr>
        <w:spacing w:after="0" w:line="240" w:lineRule="auto"/>
        <w:rPr>
          <w:rFonts w:ascii="Times New Roman" w:hAnsi="Times New Roman"/>
          <w:sz w:val="24"/>
          <w:szCs w:val="24"/>
        </w:rPr>
      </w:pPr>
      <w:r>
        <w:rPr>
          <w:rFonts w:ascii="Times New Roman" w:eastAsia="Times New Roman" w:hAnsi="Times New Roman"/>
          <w:sz w:val="24"/>
          <w:szCs w:val="24"/>
        </w:rPr>
        <w:t xml:space="preserve">Java database connectivity- </w:t>
      </w:r>
      <w:r w:rsidRPr="00F06625">
        <w:rPr>
          <w:rFonts w:ascii="Times New Roman" w:hAnsi="Times New Roman"/>
          <w:sz w:val="24"/>
          <w:szCs w:val="24"/>
        </w:rPr>
        <w:t>JDBC product -types of drivers - two-tier client/server model - three-tier client/se</w:t>
      </w:r>
      <w:r>
        <w:rPr>
          <w:rFonts w:ascii="Times New Roman" w:hAnsi="Times New Roman"/>
          <w:sz w:val="24"/>
          <w:szCs w:val="24"/>
        </w:rPr>
        <w:t>r</w:t>
      </w:r>
      <w:r w:rsidRPr="00F06625">
        <w:rPr>
          <w:rFonts w:ascii="Times New Roman" w:hAnsi="Times New Roman"/>
          <w:sz w:val="24"/>
          <w:szCs w:val="24"/>
        </w:rPr>
        <w:t>ver model - basic steps of JDBC -creating and executing SQL statement -the result set object - working with database metadata - interface</w:t>
      </w:r>
    </w:p>
    <w:p w:rsidR="00F71FC3" w:rsidRDefault="00F71FC3" w:rsidP="00154060">
      <w:pPr>
        <w:spacing w:after="0"/>
        <w:rPr>
          <w:rFonts w:ascii="Times New Roman" w:hAnsi="Times New Roman"/>
          <w:b/>
          <w:sz w:val="24"/>
          <w:szCs w:val="24"/>
        </w:rPr>
      </w:pPr>
    </w:p>
    <w:p w:rsidR="00154060" w:rsidRPr="00F06625" w:rsidRDefault="00154060" w:rsidP="00154060">
      <w:pPr>
        <w:spacing w:after="0"/>
        <w:rPr>
          <w:rFonts w:ascii="Times New Roman" w:hAnsi="Times New Roman"/>
          <w:b/>
          <w:i/>
          <w:sz w:val="24"/>
          <w:szCs w:val="24"/>
        </w:rPr>
      </w:pPr>
      <w:r>
        <w:rPr>
          <w:rFonts w:ascii="Times New Roman" w:hAnsi="Times New Roman"/>
          <w:b/>
          <w:sz w:val="24"/>
          <w:szCs w:val="24"/>
        </w:rPr>
        <w:t>UNIT-</w:t>
      </w:r>
      <w:r w:rsidRPr="00F06625">
        <w:rPr>
          <w:rFonts w:ascii="Times New Roman" w:hAnsi="Times New Roman"/>
          <w:b/>
          <w:sz w:val="24"/>
          <w:szCs w:val="24"/>
        </w:rPr>
        <w:t>III</w:t>
      </w:r>
    </w:p>
    <w:p w:rsidR="00154060" w:rsidRDefault="00154060" w:rsidP="00154060">
      <w:pPr>
        <w:spacing w:after="0" w:line="240" w:lineRule="auto"/>
        <w:jc w:val="both"/>
        <w:rPr>
          <w:rFonts w:ascii="Times New Roman" w:hAnsi="Times New Roman"/>
          <w:bCs/>
          <w:color w:val="000000"/>
          <w:sz w:val="24"/>
          <w:szCs w:val="24"/>
        </w:rPr>
      </w:pPr>
      <w:r w:rsidRPr="002631DE">
        <w:rPr>
          <w:rFonts w:ascii="Times New Roman" w:hAnsi="Times New Roman"/>
          <w:bCs/>
          <w:color w:val="000000"/>
          <w:sz w:val="24"/>
          <w:szCs w:val="24"/>
        </w:rPr>
        <w:t>JavaServer Pages</w:t>
      </w:r>
      <w:r>
        <w:rPr>
          <w:rFonts w:ascii="Times New Roman" w:hAnsi="Times New Roman"/>
          <w:b/>
          <w:bCs/>
          <w:color w:val="000000"/>
          <w:sz w:val="24"/>
          <w:szCs w:val="24"/>
        </w:rPr>
        <w:t>-</w:t>
      </w:r>
      <w:r w:rsidRPr="00F06625">
        <w:rPr>
          <w:rFonts w:ascii="Times New Roman" w:hAnsi="Times New Roman"/>
          <w:bCs/>
          <w:color w:val="000000"/>
          <w:sz w:val="24"/>
          <w:szCs w:val="24"/>
        </w:rPr>
        <w:t>JSP technologies -understanding the client-server model - understanding web server software -configuring the JSP server - handling JSP Errors - JSP translation time errors -JSP request time errors - creating a JSP Error Page</w:t>
      </w:r>
    </w:p>
    <w:p w:rsidR="00154060" w:rsidRPr="00F06625" w:rsidRDefault="00154060" w:rsidP="00154060">
      <w:pPr>
        <w:spacing w:after="0" w:line="240" w:lineRule="auto"/>
        <w:jc w:val="both"/>
        <w:rPr>
          <w:rFonts w:ascii="Times New Roman" w:hAnsi="Times New Roman"/>
          <w:sz w:val="24"/>
          <w:szCs w:val="24"/>
        </w:rPr>
      </w:pPr>
    </w:p>
    <w:p w:rsidR="00154060" w:rsidRPr="00F06625" w:rsidRDefault="00154060" w:rsidP="00154060">
      <w:pPr>
        <w:spacing w:after="0" w:line="240" w:lineRule="auto"/>
        <w:rPr>
          <w:rFonts w:ascii="Times New Roman" w:hAnsi="Times New Roman"/>
          <w:b/>
          <w:sz w:val="24"/>
          <w:szCs w:val="24"/>
        </w:rPr>
      </w:pPr>
      <w:r w:rsidRPr="00F06625">
        <w:rPr>
          <w:rFonts w:ascii="Times New Roman" w:hAnsi="Times New Roman"/>
          <w:b/>
          <w:sz w:val="24"/>
          <w:szCs w:val="24"/>
        </w:rPr>
        <w:t>UNIT-IV</w:t>
      </w:r>
    </w:p>
    <w:p w:rsidR="00154060" w:rsidRDefault="00154060" w:rsidP="00154060">
      <w:pPr>
        <w:pStyle w:val="text"/>
        <w:jc w:val="both"/>
        <w:rPr>
          <w:rFonts w:ascii="Times New Roman" w:hAnsi="Times New Roman" w:cs="Times New Roman"/>
          <w:bCs/>
          <w:color w:val="000000"/>
        </w:rPr>
      </w:pPr>
      <w:r w:rsidRPr="00CE6457">
        <w:rPr>
          <w:rFonts w:ascii="Times New Roman" w:hAnsi="Times New Roman" w:cs="Times New Roman"/>
          <w:bCs/>
          <w:color w:val="000000"/>
        </w:rPr>
        <w:t>Servlets-</w:t>
      </w:r>
      <w:r w:rsidRPr="00F06625">
        <w:rPr>
          <w:rFonts w:ascii="Times New Roman" w:hAnsi="Times New Roman" w:cs="Times New Roman"/>
          <w:bCs/>
          <w:color w:val="000000"/>
        </w:rPr>
        <w:t>Servlet Interaction &amp; Advanced Servlets - Life cycle of Servlet -Java Servlet Development Kit - Javax.servlet package - reading servlet parameters -reading initialization parameters - the javax.servlet.http package - handling HTTP</w:t>
      </w:r>
    </w:p>
    <w:p w:rsidR="00154060" w:rsidRDefault="00154060" w:rsidP="00154060">
      <w:pPr>
        <w:spacing w:after="0" w:line="240" w:lineRule="auto"/>
        <w:jc w:val="both"/>
        <w:rPr>
          <w:rFonts w:ascii="Times New Roman" w:hAnsi="Times New Roman"/>
          <w:b/>
          <w:sz w:val="24"/>
          <w:szCs w:val="24"/>
        </w:rPr>
      </w:pPr>
    </w:p>
    <w:p w:rsidR="00154060" w:rsidRPr="00F06625" w:rsidRDefault="00154060" w:rsidP="00154060">
      <w:pPr>
        <w:spacing w:after="0" w:line="240" w:lineRule="auto"/>
        <w:jc w:val="both"/>
        <w:rPr>
          <w:rFonts w:ascii="Times New Roman" w:hAnsi="Times New Roman"/>
          <w:b/>
          <w:sz w:val="24"/>
          <w:szCs w:val="24"/>
        </w:rPr>
      </w:pPr>
      <w:r>
        <w:rPr>
          <w:rFonts w:ascii="Times New Roman" w:hAnsi="Times New Roman"/>
          <w:b/>
          <w:sz w:val="24"/>
          <w:szCs w:val="24"/>
        </w:rPr>
        <w:t>UNIT-</w:t>
      </w:r>
      <w:r w:rsidRPr="00F06625">
        <w:rPr>
          <w:rFonts w:ascii="Times New Roman" w:hAnsi="Times New Roman"/>
          <w:b/>
          <w:sz w:val="24"/>
          <w:szCs w:val="24"/>
        </w:rPr>
        <w:t>V</w:t>
      </w:r>
    </w:p>
    <w:p w:rsidR="00154060" w:rsidRPr="00F06625" w:rsidRDefault="00154060" w:rsidP="00154060">
      <w:pPr>
        <w:pStyle w:val="text"/>
        <w:jc w:val="both"/>
        <w:rPr>
          <w:rFonts w:ascii="Times New Roman" w:hAnsi="Times New Roman" w:cs="Times New Roman"/>
        </w:rPr>
      </w:pPr>
      <w:r w:rsidRPr="00CE6457">
        <w:rPr>
          <w:rFonts w:ascii="Times New Roman" w:hAnsi="Times New Roman" w:cs="Times New Roman"/>
          <w:bCs/>
          <w:color w:val="000000"/>
        </w:rPr>
        <w:t>RMI</w:t>
      </w:r>
      <w:r>
        <w:rPr>
          <w:rFonts w:ascii="Times New Roman" w:hAnsi="Times New Roman" w:cs="Times New Roman"/>
          <w:bCs/>
          <w:color w:val="000000"/>
        </w:rPr>
        <w:t>-</w:t>
      </w:r>
      <w:r w:rsidRPr="00F06625">
        <w:rPr>
          <w:rFonts w:ascii="Times New Roman" w:hAnsi="Times New Roman" w:cs="Times New Roman"/>
          <w:bCs/>
          <w:color w:val="000000"/>
        </w:rPr>
        <w:t>RMI Architecture - Designing RMI application - Executing RMI application</w:t>
      </w:r>
      <w:r>
        <w:rPr>
          <w:rFonts w:ascii="Times New Roman" w:hAnsi="Times New Roman" w:cs="Times New Roman"/>
          <w:bCs/>
          <w:color w:val="000000"/>
        </w:rPr>
        <w:t>,</w:t>
      </w:r>
      <w:r w:rsidR="002565AB">
        <w:rPr>
          <w:rFonts w:ascii="Times New Roman" w:hAnsi="Times New Roman" w:cs="Times New Roman"/>
          <w:bCs/>
          <w:color w:val="000000"/>
        </w:rPr>
        <w:t xml:space="preserve"> </w:t>
      </w:r>
      <w:r w:rsidRPr="00CE6457">
        <w:rPr>
          <w:rFonts w:ascii="Times New Roman" w:hAnsi="Times New Roman" w:cs="Times New Roman"/>
          <w:bCs/>
          <w:color w:val="000000"/>
        </w:rPr>
        <w:t>EJB</w:t>
      </w:r>
      <w:r>
        <w:rPr>
          <w:rFonts w:ascii="Times New Roman" w:hAnsi="Times New Roman" w:cs="Times New Roman"/>
          <w:bCs/>
          <w:color w:val="000000"/>
        </w:rPr>
        <w:t>,</w:t>
      </w:r>
      <w:r w:rsidRPr="00F06625">
        <w:rPr>
          <w:rFonts w:ascii="Times New Roman" w:hAnsi="Times New Roman" w:cs="Times New Roman"/>
          <w:bCs/>
          <w:color w:val="000000"/>
        </w:rPr>
        <w:t>types of enterprise</w:t>
      </w:r>
      <w:r w:rsidR="002565AB">
        <w:rPr>
          <w:rFonts w:ascii="Times New Roman" w:hAnsi="Times New Roman" w:cs="Times New Roman"/>
          <w:bCs/>
          <w:color w:val="000000"/>
        </w:rPr>
        <w:t xml:space="preserve"> </w:t>
      </w:r>
      <w:r w:rsidRPr="00F06625">
        <w:rPr>
          <w:rFonts w:ascii="Times New Roman" w:hAnsi="Times New Roman" w:cs="Times New Roman"/>
          <w:bCs/>
          <w:color w:val="000000"/>
        </w:rPr>
        <w:t>java beans - session bean &amp; entity bean - features of session b</w:t>
      </w:r>
      <w:r w:rsidR="002565AB">
        <w:rPr>
          <w:rFonts w:ascii="Times New Roman" w:hAnsi="Times New Roman" w:cs="Times New Roman"/>
          <w:bCs/>
          <w:color w:val="000000"/>
        </w:rPr>
        <w:t>ean - life-cycle of stateful se</w:t>
      </w:r>
      <w:r w:rsidRPr="00F06625">
        <w:rPr>
          <w:rFonts w:ascii="Times New Roman" w:hAnsi="Times New Roman" w:cs="Times New Roman"/>
          <w:bCs/>
          <w:color w:val="000000"/>
        </w:rPr>
        <w:t>ssion bean - features of entity bean - life-cycle of entity bean -container-managed transactions &amp;  bean-managed transactions o implementing</w:t>
      </w:r>
      <w:r>
        <w:rPr>
          <w:rFonts w:ascii="Times New Roman" w:hAnsi="Times New Roman" w:cs="Times New Roman"/>
          <w:bCs/>
          <w:color w:val="000000"/>
        </w:rPr>
        <w:t xml:space="preserve"> a container-manged entity bean, </w:t>
      </w:r>
      <w:r w:rsidRPr="00F06625">
        <w:rPr>
          <w:rFonts w:ascii="Times New Roman" w:hAnsi="Times New Roman" w:cs="Times New Roman"/>
        </w:rPr>
        <w:t>XML- XML syntax rules</w:t>
      </w:r>
    </w:p>
    <w:p w:rsidR="00154060" w:rsidRPr="00F06625" w:rsidRDefault="00154060" w:rsidP="00154060">
      <w:pPr>
        <w:spacing w:after="0" w:line="240" w:lineRule="auto"/>
        <w:jc w:val="both"/>
        <w:rPr>
          <w:rFonts w:ascii="Times New Roman" w:hAnsi="Times New Roman"/>
          <w:b/>
          <w:sz w:val="24"/>
          <w:szCs w:val="24"/>
        </w:rPr>
      </w:pPr>
    </w:p>
    <w:p w:rsidR="00154060" w:rsidRDefault="00154060" w:rsidP="00154060">
      <w:pPr>
        <w:spacing w:after="0" w:line="240" w:lineRule="auto"/>
        <w:rPr>
          <w:rFonts w:ascii="Times New Roman" w:hAnsi="Times New Roman"/>
          <w:b/>
          <w:sz w:val="24"/>
          <w:szCs w:val="24"/>
        </w:rPr>
      </w:pPr>
      <w:r w:rsidRPr="00F06625">
        <w:rPr>
          <w:rFonts w:ascii="Times New Roman" w:hAnsi="Times New Roman"/>
          <w:b/>
          <w:sz w:val="24"/>
          <w:szCs w:val="24"/>
        </w:rPr>
        <w:t>TEXT</w:t>
      </w:r>
      <w:r>
        <w:rPr>
          <w:rFonts w:ascii="Times New Roman" w:hAnsi="Times New Roman"/>
          <w:b/>
          <w:sz w:val="24"/>
          <w:szCs w:val="24"/>
        </w:rPr>
        <w:t>BOOKS</w:t>
      </w:r>
      <w:r w:rsidRPr="00F06625">
        <w:rPr>
          <w:rFonts w:ascii="Times New Roman" w:hAnsi="Times New Roman"/>
          <w:b/>
          <w:sz w:val="24"/>
          <w:szCs w:val="24"/>
        </w:rPr>
        <w:t>:</w:t>
      </w:r>
    </w:p>
    <w:p w:rsidR="00154060" w:rsidRPr="00F66391" w:rsidRDefault="00154060" w:rsidP="00854B65">
      <w:pPr>
        <w:pStyle w:val="ListParagraph"/>
        <w:numPr>
          <w:ilvl w:val="0"/>
          <w:numId w:val="47"/>
        </w:numPr>
        <w:spacing w:after="0" w:line="240" w:lineRule="auto"/>
        <w:ind w:left="360" w:hanging="180"/>
        <w:rPr>
          <w:rFonts w:ascii="Times New Roman" w:hAnsi="Times New Roman"/>
          <w:b/>
          <w:sz w:val="24"/>
          <w:szCs w:val="24"/>
        </w:rPr>
      </w:pPr>
      <w:r w:rsidRPr="00F66391">
        <w:rPr>
          <w:rFonts w:ascii="Times New Roman" w:hAnsi="Times New Roman"/>
          <w:bCs/>
          <w:color w:val="000000"/>
          <w:sz w:val="24"/>
          <w:szCs w:val="24"/>
        </w:rPr>
        <w:t>Schildt, H., “</w:t>
      </w:r>
      <w:r w:rsidRPr="00F66391">
        <w:rPr>
          <w:rFonts w:ascii="Times New Roman" w:eastAsia="Times New Roman" w:hAnsi="Times New Roman"/>
          <w:bCs/>
          <w:kern w:val="36"/>
          <w:sz w:val="24"/>
          <w:szCs w:val="24"/>
        </w:rPr>
        <w:t>J2ee: The Complete Reference”, Tata McGraw Hills</w:t>
      </w:r>
    </w:p>
    <w:p w:rsidR="00154060" w:rsidRDefault="00154060" w:rsidP="00154060">
      <w:pPr>
        <w:spacing w:after="0" w:line="240" w:lineRule="auto"/>
        <w:rPr>
          <w:rFonts w:ascii="Times New Roman" w:hAnsi="Times New Roman"/>
          <w:b/>
          <w:sz w:val="24"/>
          <w:szCs w:val="24"/>
        </w:rPr>
      </w:pPr>
    </w:p>
    <w:p w:rsidR="00154060" w:rsidRDefault="00154060" w:rsidP="00154060">
      <w:pPr>
        <w:spacing w:after="0" w:line="240" w:lineRule="auto"/>
        <w:rPr>
          <w:rFonts w:ascii="Times New Roman" w:hAnsi="Times New Roman"/>
          <w:b/>
          <w:sz w:val="24"/>
          <w:szCs w:val="24"/>
        </w:rPr>
      </w:pPr>
      <w:r>
        <w:rPr>
          <w:rFonts w:ascii="Times New Roman" w:hAnsi="Times New Roman"/>
          <w:b/>
          <w:sz w:val="24"/>
          <w:szCs w:val="24"/>
        </w:rPr>
        <w:t>REFERENCES</w:t>
      </w:r>
      <w:r w:rsidRPr="00F06625">
        <w:rPr>
          <w:rFonts w:ascii="Times New Roman" w:hAnsi="Times New Roman"/>
          <w:b/>
          <w:sz w:val="24"/>
          <w:szCs w:val="24"/>
        </w:rPr>
        <w:t>:</w:t>
      </w:r>
    </w:p>
    <w:p w:rsidR="00154060" w:rsidRPr="00F66391" w:rsidRDefault="00154060" w:rsidP="00854B65">
      <w:pPr>
        <w:pStyle w:val="ListParagraph"/>
        <w:numPr>
          <w:ilvl w:val="0"/>
          <w:numId w:val="46"/>
        </w:numPr>
        <w:autoSpaceDE w:val="0"/>
        <w:autoSpaceDN w:val="0"/>
        <w:adjustRightInd w:val="0"/>
        <w:spacing w:after="0" w:line="240" w:lineRule="auto"/>
        <w:ind w:left="360" w:hanging="180"/>
        <w:jc w:val="both"/>
        <w:rPr>
          <w:rFonts w:ascii="Times New Roman" w:hAnsi="Times New Roman"/>
          <w:color w:val="000000"/>
          <w:sz w:val="24"/>
          <w:szCs w:val="24"/>
        </w:rPr>
      </w:pPr>
      <w:r w:rsidRPr="00F66391">
        <w:rPr>
          <w:rFonts w:ascii="Times New Roman" w:hAnsi="Times New Roman"/>
          <w:bCs/>
          <w:color w:val="000000"/>
          <w:sz w:val="24"/>
          <w:szCs w:val="24"/>
        </w:rPr>
        <w:t xml:space="preserve">Moss, K., </w:t>
      </w:r>
      <w:r>
        <w:rPr>
          <w:rFonts w:ascii="Times New Roman" w:hAnsi="Times New Roman"/>
          <w:bCs/>
          <w:color w:val="000000"/>
          <w:sz w:val="24"/>
          <w:szCs w:val="24"/>
        </w:rPr>
        <w:t>“</w:t>
      </w:r>
      <w:r w:rsidRPr="00F66391">
        <w:rPr>
          <w:rFonts w:ascii="Times New Roman" w:hAnsi="Times New Roman"/>
          <w:iCs/>
          <w:color w:val="000000"/>
          <w:sz w:val="24"/>
          <w:szCs w:val="24"/>
        </w:rPr>
        <w:t xml:space="preserve">Java Servlets </w:t>
      </w:r>
      <w:r>
        <w:rPr>
          <w:rFonts w:ascii="Times New Roman" w:hAnsi="Times New Roman"/>
          <w:color w:val="000000"/>
          <w:sz w:val="24"/>
          <w:szCs w:val="24"/>
        </w:rPr>
        <w:t xml:space="preserve">(Second Edition)”, </w:t>
      </w:r>
      <w:r w:rsidRPr="00F66391">
        <w:rPr>
          <w:rFonts w:ascii="Times New Roman" w:hAnsi="Times New Roman"/>
          <w:color w:val="000000"/>
          <w:sz w:val="24"/>
          <w:szCs w:val="24"/>
        </w:rPr>
        <w:t xml:space="preserve">Tata McGraw-Hill </w:t>
      </w:r>
      <w:bookmarkStart w:id="1" w:name="csajsp2"/>
    </w:p>
    <w:p w:rsidR="00154060" w:rsidRPr="00F66391" w:rsidRDefault="00154060" w:rsidP="00854B65">
      <w:pPr>
        <w:pStyle w:val="ListParagraph"/>
        <w:numPr>
          <w:ilvl w:val="0"/>
          <w:numId w:val="46"/>
        </w:numPr>
        <w:autoSpaceDE w:val="0"/>
        <w:autoSpaceDN w:val="0"/>
        <w:adjustRightInd w:val="0"/>
        <w:spacing w:after="0" w:line="240" w:lineRule="auto"/>
        <w:ind w:left="360" w:hanging="180"/>
        <w:jc w:val="both"/>
        <w:rPr>
          <w:rFonts w:ascii="Times New Roman" w:hAnsi="Times New Roman"/>
          <w:color w:val="000000"/>
          <w:sz w:val="24"/>
          <w:szCs w:val="24"/>
        </w:rPr>
      </w:pPr>
      <w:r w:rsidRPr="00F66391">
        <w:rPr>
          <w:rFonts w:ascii="Times New Roman" w:hAnsi="Times New Roman"/>
          <w:sz w:val="24"/>
          <w:szCs w:val="24"/>
        </w:rPr>
        <w:t>Marty Hall,</w:t>
      </w:r>
      <w:r>
        <w:rPr>
          <w:rFonts w:ascii="Times New Roman" w:hAnsi="Times New Roman"/>
          <w:sz w:val="24"/>
          <w:szCs w:val="24"/>
        </w:rPr>
        <w:t>”</w:t>
      </w:r>
      <w:r w:rsidRPr="00F66391">
        <w:rPr>
          <w:rFonts w:ascii="Times New Roman" w:hAnsi="Times New Roman"/>
          <w:sz w:val="24"/>
          <w:szCs w:val="24"/>
        </w:rPr>
        <w:t>Core Servlets &amp; JavaServer Pages</w:t>
      </w:r>
      <w:bookmarkEnd w:id="1"/>
      <w:r>
        <w:rPr>
          <w:rFonts w:ascii="Times New Roman" w:hAnsi="Times New Roman"/>
          <w:sz w:val="24"/>
          <w:szCs w:val="24"/>
        </w:rPr>
        <w:t>”,</w:t>
      </w:r>
      <w:r w:rsidRPr="00A96CA4">
        <w:rPr>
          <w:rFonts w:ascii="Open Sans" w:hAnsi="Open Sans" w:cs="Open Sans"/>
          <w:color w:val="464646"/>
          <w:sz w:val="18"/>
          <w:szCs w:val="18"/>
          <w:shd w:val="clear" w:color="auto" w:fill="FFFFFF"/>
        </w:rPr>
        <w:t xml:space="preserve"> </w:t>
      </w:r>
      <w:r w:rsidRPr="00A96CA4">
        <w:rPr>
          <w:rFonts w:ascii="Times New Roman" w:hAnsi="Times New Roman"/>
          <w:sz w:val="24"/>
          <w:szCs w:val="24"/>
        </w:rPr>
        <w:t>Pearson India</w:t>
      </w:r>
    </w:p>
    <w:p w:rsidR="00154060" w:rsidRDefault="00154060" w:rsidP="002D12CF">
      <w:pPr>
        <w:spacing w:after="0" w:line="240" w:lineRule="auto"/>
        <w:jc w:val="both"/>
        <w:rPr>
          <w:rFonts w:ascii="Times New Roman" w:hAnsi="Times New Roman"/>
          <w:b/>
          <w:sz w:val="24"/>
          <w:szCs w:val="24"/>
        </w:rPr>
      </w:pPr>
    </w:p>
    <w:p w:rsidR="009108D9" w:rsidRDefault="009108D9" w:rsidP="002D12CF">
      <w:pPr>
        <w:spacing w:after="0" w:line="240" w:lineRule="auto"/>
        <w:jc w:val="both"/>
        <w:rPr>
          <w:rFonts w:ascii="Times New Roman" w:hAnsi="Times New Roman"/>
          <w:b/>
          <w:sz w:val="24"/>
          <w:szCs w:val="24"/>
        </w:rPr>
      </w:pPr>
    </w:p>
    <w:p w:rsidR="00F71FC3" w:rsidRPr="00CB01ED" w:rsidRDefault="00F71FC3" w:rsidP="00F71FC3">
      <w:pPr>
        <w:spacing w:after="0" w:line="240" w:lineRule="auto"/>
        <w:jc w:val="center"/>
        <w:rPr>
          <w:rFonts w:ascii="Times New Roman" w:hAnsi="Times New Roman"/>
          <w:b/>
          <w:sz w:val="24"/>
          <w:szCs w:val="24"/>
        </w:rPr>
      </w:pPr>
      <w:r>
        <w:rPr>
          <w:rFonts w:ascii="Times New Roman" w:hAnsi="Times New Roman"/>
          <w:b/>
          <w:sz w:val="24"/>
          <w:szCs w:val="24"/>
        </w:rPr>
        <w:t>ELECTIVE II-PRACTICAL</w:t>
      </w:r>
    </w:p>
    <w:p w:rsidR="00F71FC3" w:rsidRDefault="00F71FC3" w:rsidP="00154060">
      <w:pPr>
        <w:spacing w:after="0" w:line="240" w:lineRule="auto"/>
        <w:jc w:val="both"/>
        <w:rPr>
          <w:rFonts w:ascii="Times New Roman" w:hAnsi="Times New Roman"/>
          <w:b/>
          <w:sz w:val="24"/>
          <w:szCs w:val="24"/>
        </w:rPr>
      </w:pPr>
    </w:p>
    <w:p w:rsidR="00154060" w:rsidRDefault="004839FF" w:rsidP="00154060">
      <w:pPr>
        <w:spacing w:after="0" w:line="240" w:lineRule="auto"/>
        <w:jc w:val="both"/>
        <w:rPr>
          <w:rFonts w:ascii="Times New Roman" w:hAnsi="Times New Roman"/>
          <w:sz w:val="24"/>
          <w:szCs w:val="24"/>
        </w:rPr>
      </w:pPr>
      <w:r>
        <w:rPr>
          <w:rFonts w:ascii="Times New Roman" w:hAnsi="Times New Roman"/>
          <w:b/>
          <w:sz w:val="24"/>
          <w:szCs w:val="24"/>
        </w:rPr>
        <w:t>Subject:</w:t>
      </w:r>
      <w:r w:rsidR="00154060">
        <w:rPr>
          <w:rFonts w:ascii="Times New Roman" w:hAnsi="Times New Roman"/>
          <w:b/>
          <w:sz w:val="24"/>
          <w:szCs w:val="24"/>
        </w:rPr>
        <w:t xml:space="preserve"> </w:t>
      </w:r>
      <w:r w:rsidR="00154060">
        <w:rPr>
          <w:rFonts w:ascii="Times New Roman" w:hAnsi="Times New Roman"/>
          <w:sz w:val="24"/>
          <w:szCs w:val="24"/>
        </w:rPr>
        <w:t>PHP TECHNOLOGY-PRACTICAL</w:t>
      </w:r>
    </w:p>
    <w:p w:rsidR="00154060" w:rsidRDefault="00154060" w:rsidP="00154060">
      <w:pPr>
        <w:spacing w:after="0" w:line="240" w:lineRule="auto"/>
        <w:contextualSpacing/>
        <w:jc w:val="both"/>
        <w:rPr>
          <w:rFonts w:ascii="Times New Roman" w:hAnsi="Times New Roman"/>
          <w:sz w:val="24"/>
          <w:szCs w:val="24"/>
        </w:rPr>
      </w:pPr>
      <w:r w:rsidRPr="00D94004">
        <w:rPr>
          <w:rFonts w:ascii="Times New Roman" w:hAnsi="Times New Roman"/>
          <w:b/>
          <w:sz w:val="24"/>
          <w:szCs w:val="24"/>
        </w:rPr>
        <w:t>Code</w:t>
      </w:r>
      <w:r w:rsidR="00937818">
        <w:rPr>
          <w:rFonts w:ascii="Times New Roman" w:hAnsi="Times New Roman"/>
          <w:sz w:val="24"/>
          <w:szCs w:val="24"/>
        </w:rPr>
        <w:t>: MSTE651</w:t>
      </w:r>
    </w:p>
    <w:p w:rsidR="00154060" w:rsidRPr="00251B63" w:rsidRDefault="00154060" w:rsidP="00154060">
      <w:pPr>
        <w:spacing w:after="0" w:line="240" w:lineRule="auto"/>
        <w:jc w:val="both"/>
        <w:rPr>
          <w:rFonts w:ascii="Times New Roman" w:hAnsi="Times New Roman"/>
          <w:sz w:val="24"/>
          <w:szCs w:val="24"/>
        </w:rPr>
      </w:pPr>
      <w:r w:rsidRPr="00F47D79">
        <w:rPr>
          <w:rFonts w:ascii="Times New Roman" w:hAnsi="Times New Roman"/>
          <w:b/>
          <w:sz w:val="24"/>
          <w:szCs w:val="24"/>
        </w:rPr>
        <w:t>Credits:</w:t>
      </w:r>
      <w:r>
        <w:rPr>
          <w:rFonts w:ascii="Times New Roman" w:hAnsi="Times New Roman"/>
          <w:sz w:val="24"/>
          <w:szCs w:val="24"/>
        </w:rPr>
        <w:t xml:space="preserve"> 3</w:t>
      </w:r>
    </w:p>
    <w:p w:rsidR="00154060" w:rsidRDefault="00953A59" w:rsidP="00154060">
      <w:pPr>
        <w:spacing w:after="0" w:line="240" w:lineRule="auto"/>
      </w:pPr>
      <w:r>
        <w:rPr>
          <w:noProof/>
        </w:rPr>
        <w:pict>
          <v:rect id="_x0000_s1105" style="position:absolute;margin-left:1.7pt;margin-top:9.25pt;width:458.1pt;height:25.7pt;z-index:251770880;mso-width-relative:margin;mso-height-relative:margin" strokeweight="5pt">
            <v:stroke linestyle="thickThin"/>
            <v:shadow color="#868686"/>
            <v:textbox style="mso-next-textbox:#_x0000_s1105">
              <w:txbxContent>
                <w:p w:rsidR="003B64D9" w:rsidRPr="00CE1B8A" w:rsidRDefault="003B64D9" w:rsidP="00154060">
                  <w:pPr>
                    <w:spacing w:after="0" w:line="240" w:lineRule="auto"/>
                    <w:jc w:val="both"/>
                    <w:rPr>
                      <w:rFonts w:ascii="Times New Roman" w:hAnsi="Times New Roman"/>
                      <w:b/>
                      <w:sz w:val="24"/>
                      <w:szCs w:val="24"/>
                    </w:rPr>
                  </w:pPr>
                  <w:r w:rsidRPr="00CE1B8A">
                    <w:rPr>
                      <w:rFonts w:ascii="Times New Roman" w:hAnsi="Times New Roman"/>
                      <w:b/>
                      <w:sz w:val="24"/>
                      <w:szCs w:val="24"/>
                    </w:rPr>
                    <w:t xml:space="preserve">OBJECTIVE:  </w:t>
                  </w:r>
                  <w:r w:rsidRPr="00CE1B8A">
                    <w:rPr>
                      <w:rFonts w:ascii="Times New Roman" w:hAnsi="Times New Roman"/>
                      <w:sz w:val="24"/>
                      <w:szCs w:val="24"/>
                    </w:rPr>
                    <w:t xml:space="preserve">To </w:t>
                  </w:r>
                  <w:r>
                    <w:rPr>
                      <w:rFonts w:ascii="Times New Roman" w:hAnsi="Times New Roman"/>
                      <w:sz w:val="24"/>
                      <w:szCs w:val="24"/>
                    </w:rPr>
                    <w:t>practice writing program using PHP on notepad++</w:t>
                  </w:r>
                </w:p>
                <w:p w:rsidR="003B64D9" w:rsidRPr="009C447F" w:rsidRDefault="003B64D9" w:rsidP="00154060">
                  <w:pPr>
                    <w:pStyle w:val="NoSpacing"/>
                    <w:spacing w:line="360" w:lineRule="auto"/>
                    <w:jc w:val="both"/>
                  </w:pPr>
                </w:p>
                <w:p w:rsidR="003B64D9" w:rsidRPr="00B07E8B" w:rsidRDefault="003B64D9" w:rsidP="00154060">
                  <w:pPr>
                    <w:pStyle w:val="NoSpacing"/>
                    <w:spacing w:line="360" w:lineRule="auto"/>
                    <w:rPr>
                      <w:b/>
                      <w:sz w:val="25"/>
                      <w:szCs w:val="25"/>
                    </w:rPr>
                  </w:pPr>
                </w:p>
              </w:txbxContent>
            </v:textbox>
          </v:rect>
        </w:pict>
      </w:r>
    </w:p>
    <w:p w:rsidR="00154060" w:rsidRDefault="00154060" w:rsidP="00154060">
      <w:pPr>
        <w:spacing w:after="0" w:line="240" w:lineRule="auto"/>
      </w:pPr>
    </w:p>
    <w:p w:rsidR="00154060" w:rsidRDefault="00154060" w:rsidP="00154060">
      <w:pPr>
        <w:spacing w:after="0" w:line="240" w:lineRule="auto"/>
      </w:pPr>
    </w:p>
    <w:p w:rsidR="00154060" w:rsidRPr="00B96500" w:rsidRDefault="00154060" w:rsidP="00154060">
      <w:pPr>
        <w:spacing w:after="0" w:line="240" w:lineRule="auto"/>
        <w:rPr>
          <w:rFonts w:ascii="Times New Roman" w:hAnsi="Times New Roman"/>
          <w:sz w:val="24"/>
          <w:szCs w:val="24"/>
        </w:rPr>
      </w:pPr>
    </w:p>
    <w:p w:rsidR="00154060" w:rsidRPr="00B9650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B96500">
        <w:rPr>
          <w:rFonts w:ascii="Times New Roman" w:hAnsi="Times New Roman"/>
          <w:sz w:val="24"/>
          <w:szCs w:val="24"/>
        </w:rPr>
        <w:t>WAP in PHP to print some text</w:t>
      </w:r>
    </w:p>
    <w:p w:rsidR="00154060" w:rsidRPr="00B9650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B96500">
        <w:rPr>
          <w:rFonts w:ascii="Times New Roman" w:hAnsi="Times New Roman"/>
          <w:sz w:val="24"/>
          <w:szCs w:val="24"/>
        </w:rPr>
        <w:t>WAP in PHP to store data in variables, Interpolating Strings, Creating variable variables, Creating constant.</w:t>
      </w:r>
    </w:p>
    <w:p w:rsidR="00154060" w:rsidRPr="00B9650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B96500">
        <w:rPr>
          <w:rFonts w:ascii="Times New Roman" w:hAnsi="Times New Roman"/>
          <w:sz w:val="24"/>
          <w:szCs w:val="24"/>
        </w:rPr>
        <w:t>WAP in PHP using math operators, for Incrementing and decrementing values, String operators, Operator precedence.</w:t>
      </w:r>
    </w:p>
    <w:p w:rsidR="00154060" w:rsidRPr="00B9650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B96500">
        <w:rPr>
          <w:rFonts w:ascii="Times New Roman" w:hAnsi="Times New Roman"/>
          <w:sz w:val="24"/>
          <w:szCs w:val="24"/>
        </w:rPr>
        <w:lastRenderedPageBreak/>
        <w:t>WAP in PHP using If statement, PHP Comparison operators, PHP Logical operators, Else statement, Elseif statement, Switch statement, Using For loops, Using While loops, Using Do…While loops, Using foreach loop, Terminating loops early, PHP alternate syntax.</w:t>
      </w:r>
    </w:p>
    <w:p w:rsidR="00154060" w:rsidRPr="00B9650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B96500">
        <w:rPr>
          <w:rFonts w:ascii="Times New Roman" w:hAnsi="Times New Roman"/>
          <w:sz w:val="24"/>
          <w:szCs w:val="24"/>
        </w:rPr>
        <w:t>WAP in PHP using String functions, Modifying the Data in arrays, Deleting arrays with loops(for loop,print_r function,foreach loop,while loop), PHP array Functions, Extracting Data from arrays, Sorting arrays, Using PHP array operators, Comparing array with each other, Handling Multidimensional arrays in loops, Splitting and Merging arrays, other array functions</w:t>
      </w:r>
    </w:p>
    <w:p w:rsidR="00154060" w:rsidRPr="00B9650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B96500">
        <w:rPr>
          <w:rFonts w:ascii="Times New Roman" w:hAnsi="Times New Roman"/>
          <w:sz w:val="24"/>
          <w:szCs w:val="24"/>
        </w:rPr>
        <w:t xml:space="preserve">WAP in PHP using Creating functions in PHP, Passing functions some Data, Passing arrays to functions, Passing by reference, Passing variable numbers to arguments, Returning Data from arrays, Returning arrays, Returning List, returning reference, Introducing variable Scope in PHP, Accessing Global Data, Working with Static variables, PHP conditional functions, PHP variable functions. </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B96500">
        <w:rPr>
          <w:rFonts w:ascii="Times New Roman" w:hAnsi="Times New Roman"/>
          <w:sz w:val="24"/>
          <w:szCs w:val="24"/>
        </w:rPr>
        <w:t>WAP in PHP using Handling Text fields, Handling Text areas, Handling Check boxes, Handling radio buttons, Handling List boxes, Handling Password controls, Handling Hidden controls, Handling image Maps, Handling Buttons( Making Button data Persist, using Submit Buttons as HTML buttons)</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Pr>
          <w:rFonts w:ascii="Times New Roman" w:hAnsi="Times New Roman"/>
          <w:sz w:val="24"/>
          <w:szCs w:val="24"/>
        </w:rPr>
        <w:t>WAP in PHP to display the size of array, swap the keys and value of arrays, reverse the array, delete elements from an array using associative array</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 xml:space="preserve">Write a PHP Program to display the today’s date. </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Write a PHP Program to read the employee details.</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 xml:space="preserve">Write a PHP program to </w:t>
      </w:r>
      <w:r>
        <w:rPr>
          <w:rFonts w:ascii="Times New Roman" w:hAnsi="Times New Roman"/>
          <w:sz w:val="24"/>
          <w:szCs w:val="24"/>
        </w:rPr>
        <w:t>prepare the student marks list.</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 xml:space="preserve">Write a PHP program to generate the </w:t>
      </w:r>
      <w:r>
        <w:rPr>
          <w:rFonts w:ascii="Times New Roman" w:hAnsi="Times New Roman"/>
          <w:sz w:val="24"/>
          <w:szCs w:val="24"/>
        </w:rPr>
        <w:t>multiplication of two matrices.</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Write a PHP application to add new Rows in a Table.</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Write a PHP application to modify the Rows in a Table.</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Write a PHP application to delete the Rows from a Table.</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Write a PHP application to</w:t>
      </w:r>
      <w:r>
        <w:rPr>
          <w:rFonts w:ascii="Times New Roman" w:hAnsi="Times New Roman"/>
          <w:sz w:val="24"/>
          <w:szCs w:val="24"/>
        </w:rPr>
        <w:t xml:space="preserve"> fetch the Rows in a Table.</w:t>
      </w:r>
    </w:p>
    <w:p w:rsidR="00154060" w:rsidRDefault="00154060" w:rsidP="00854B65">
      <w:pPr>
        <w:pStyle w:val="ListParagraph"/>
        <w:numPr>
          <w:ilvl w:val="0"/>
          <w:numId w:val="43"/>
        </w:numPr>
        <w:autoSpaceDE w:val="0"/>
        <w:autoSpaceDN w:val="0"/>
        <w:adjustRightInd w:val="0"/>
        <w:ind w:left="360"/>
        <w:jc w:val="both"/>
        <w:rPr>
          <w:rFonts w:ascii="Times New Roman" w:hAnsi="Times New Roman"/>
          <w:sz w:val="24"/>
          <w:szCs w:val="24"/>
        </w:rPr>
      </w:pPr>
      <w:r w:rsidRPr="00D97E84">
        <w:rPr>
          <w:rFonts w:ascii="Times New Roman" w:hAnsi="Times New Roman"/>
          <w:sz w:val="24"/>
          <w:szCs w:val="24"/>
        </w:rPr>
        <w:t xml:space="preserve">Develop an PHP application to make following Operations </w:t>
      </w:r>
    </w:p>
    <w:p w:rsidR="00154060" w:rsidRDefault="00154060" w:rsidP="00854B65">
      <w:pPr>
        <w:pStyle w:val="ListParagraph"/>
        <w:numPr>
          <w:ilvl w:val="0"/>
          <w:numId w:val="44"/>
        </w:numPr>
        <w:autoSpaceDE w:val="0"/>
        <w:autoSpaceDN w:val="0"/>
        <w:adjustRightInd w:val="0"/>
        <w:ind w:left="630" w:hanging="180"/>
        <w:jc w:val="both"/>
        <w:rPr>
          <w:rFonts w:ascii="Times New Roman" w:hAnsi="Times New Roman"/>
          <w:sz w:val="24"/>
          <w:szCs w:val="24"/>
        </w:rPr>
      </w:pPr>
      <w:r w:rsidRPr="00D97E84">
        <w:rPr>
          <w:rFonts w:ascii="Times New Roman" w:hAnsi="Times New Roman"/>
          <w:sz w:val="24"/>
          <w:szCs w:val="24"/>
        </w:rPr>
        <w:t xml:space="preserve">Registration of Users. </w:t>
      </w:r>
    </w:p>
    <w:p w:rsidR="00154060" w:rsidRDefault="00154060" w:rsidP="00854B65">
      <w:pPr>
        <w:pStyle w:val="ListParagraph"/>
        <w:numPr>
          <w:ilvl w:val="0"/>
          <w:numId w:val="44"/>
        </w:numPr>
        <w:autoSpaceDE w:val="0"/>
        <w:autoSpaceDN w:val="0"/>
        <w:adjustRightInd w:val="0"/>
        <w:ind w:left="630" w:hanging="180"/>
        <w:jc w:val="both"/>
        <w:rPr>
          <w:rFonts w:ascii="Times New Roman" w:hAnsi="Times New Roman"/>
          <w:sz w:val="24"/>
          <w:szCs w:val="24"/>
        </w:rPr>
      </w:pPr>
      <w:r w:rsidRPr="00C800DC">
        <w:rPr>
          <w:rFonts w:ascii="Times New Roman" w:hAnsi="Times New Roman"/>
          <w:sz w:val="24"/>
          <w:szCs w:val="24"/>
        </w:rPr>
        <w:t xml:space="preserve">Insert the details of the Users. </w:t>
      </w:r>
    </w:p>
    <w:p w:rsidR="00154060" w:rsidRDefault="00154060" w:rsidP="00854B65">
      <w:pPr>
        <w:pStyle w:val="ListParagraph"/>
        <w:numPr>
          <w:ilvl w:val="0"/>
          <w:numId w:val="44"/>
        </w:numPr>
        <w:spacing w:after="0" w:line="240" w:lineRule="auto"/>
        <w:ind w:left="630" w:hanging="180"/>
        <w:rPr>
          <w:rFonts w:ascii="Times New Roman" w:hAnsi="Times New Roman"/>
          <w:sz w:val="24"/>
          <w:szCs w:val="24"/>
        </w:rPr>
      </w:pPr>
      <w:r w:rsidRPr="00D97E84">
        <w:rPr>
          <w:rFonts w:ascii="Times New Roman" w:hAnsi="Times New Roman"/>
          <w:sz w:val="24"/>
          <w:szCs w:val="24"/>
        </w:rPr>
        <w:t xml:space="preserve">Modify the Details. </w:t>
      </w:r>
    </w:p>
    <w:p w:rsidR="00154060" w:rsidRDefault="00154060" w:rsidP="00854B65">
      <w:pPr>
        <w:pStyle w:val="ListParagraph"/>
        <w:numPr>
          <w:ilvl w:val="0"/>
          <w:numId w:val="44"/>
        </w:numPr>
        <w:spacing w:after="0" w:line="240" w:lineRule="auto"/>
        <w:ind w:left="630" w:hanging="180"/>
        <w:rPr>
          <w:rFonts w:ascii="Times New Roman" w:hAnsi="Times New Roman"/>
          <w:sz w:val="24"/>
          <w:szCs w:val="24"/>
        </w:rPr>
      </w:pPr>
      <w:r w:rsidRPr="00D97E84">
        <w:rPr>
          <w:rFonts w:ascii="Times New Roman" w:hAnsi="Times New Roman"/>
          <w:sz w:val="24"/>
          <w:szCs w:val="24"/>
        </w:rPr>
        <w:t>Transaction Maintena</w:t>
      </w:r>
      <w:r>
        <w:rPr>
          <w:rFonts w:ascii="Times New Roman" w:hAnsi="Times New Roman"/>
          <w:sz w:val="24"/>
          <w:szCs w:val="24"/>
        </w:rPr>
        <w:t xml:space="preserve">nce. </w:t>
      </w:r>
    </w:p>
    <w:p w:rsidR="00154060" w:rsidRDefault="00154060" w:rsidP="00854B65">
      <w:pPr>
        <w:pStyle w:val="ListParagraph"/>
        <w:numPr>
          <w:ilvl w:val="1"/>
          <w:numId w:val="45"/>
        </w:numPr>
        <w:spacing w:after="0" w:line="240" w:lineRule="auto"/>
        <w:ind w:left="1350" w:hanging="180"/>
        <w:rPr>
          <w:rFonts w:ascii="Times New Roman" w:hAnsi="Times New Roman"/>
          <w:sz w:val="24"/>
          <w:szCs w:val="24"/>
        </w:rPr>
      </w:pPr>
      <w:r>
        <w:rPr>
          <w:rFonts w:ascii="Times New Roman" w:hAnsi="Times New Roman"/>
          <w:sz w:val="24"/>
          <w:szCs w:val="24"/>
        </w:rPr>
        <w:t>No of times Logged in</w:t>
      </w:r>
    </w:p>
    <w:p w:rsidR="00154060" w:rsidRDefault="00154060" w:rsidP="00854B65">
      <w:pPr>
        <w:pStyle w:val="ListParagraph"/>
        <w:numPr>
          <w:ilvl w:val="1"/>
          <w:numId w:val="45"/>
        </w:numPr>
        <w:spacing w:after="0" w:line="240" w:lineRule="auto"/>
        <w:ind w:left="1350" w:hanging="180"/>
        <w:rPr>
          <w:rFonts w:ascii="Times New Roman" w:hAnsi="Times New Roman"/>
          <w:sz w:val="24"/>
          <w:szCs w:val="24"/>
        </w:rPr>
      </w:pPr>
      <w:r>
        <w:rPr>
          <w:rFonts w:ascii="Times New Roman" w:hAnsi="Times New Roman"/>
          <w:sz w:val="24"/>
          <w:szCs w:val="24"/>
        </w:rPr>
        <w:t>Time Spent on each login.</w:t>
      </w:r>
    </w:p>
    <w:p w:rsidR="00154060" w:rsidRDefault="00154060" w:rsidP="00854B65">
      <w:pPr>
        <w:pStyle w:val="ListParagraph"/>
        <w:numPr>
          <w:ilvl w:val="1"/>
          <w:numId w:val="45"/>
        </w:numPr>
        <w:spacing w:after="0" w:line="240" w:lineRule="auto"/>
        <w:ind w:left="1350" w:hanging="180"/>
        <w:rPr>
          <w:rFonts w:ascii="Times New Roman" w:hAnsi="Times New Roman"/>
          <w:sz w:val="24"/>
          <w:szCs w:val="24"/>
        </w:rPr>
      </w:pPr>
      <w:r w:rsidRPr="00D97E84">
        <w:rPr>
          <w:rFonts w:ascii="Times New Roman" w:hAnsi="Times New Roman"/>
          <w:sz w:val="24"/>
          <w:szCs w:val="24"/>
        </w:rPr>
        <w:t>Restrict the</w:t>
      </w:r>
      <w:r>
        <w:rPr>
          <w:rFonts w:ascii="Times New Roman" w:hAnsi="Times New Roman"/>
          <w:sz w:val="24"/>
          <w:szCs w:val="24"/>
        </w:rPr>
        <w:t xml:space="preserve"> user for three trials only.</w:t>
      </w:r>
    </w:p>
    <w:p w:rsidR="00154060" w:rsidRPr="00D97E84" w:rsidRDefault="00154060" w:rsidP="00854B65">
      <w:pPr>
        <w:pStyle w:val="ListParagraph"/>
        <w:numPr>
          <w:ilvl w:val="1"/>
          <w:numId w:val="45"/>
        </w:numPr>
        <w:spacing w:after="0" w:line="240" w:lineRule="auto"/>
        <w:ind w:left="1350" w:hanging="180"/>
        <w:rPr>
          <w:rFonts w:ascii="Times New Roman" w:hAnsi="Times New Roman"/>
          <w:sz w:val="24"/>
          <w:szCs w:val="24"/>
        </w:rPr>
      </w:pPr>
      <w:r w:rsidRPr="00D97E84">
        <w:rPr>
          <w:rFonts w:ascii="Times New Roman" w:hAnsi="Times New Roman"/>
          <w:sz w:val="24"/>
          <w:szCs w:val="24"/>
        </w:rPr>
        <w:t>Delete the user if he spent more than 100 Hrs of transaction.</w:t>
      </w:r>
    </w:p>
    <w:p w:rsidR="00154060" w:rsidRDefault="00154060" w:rsidP="002D12CF">
      <w:pPr>
        <w:spacing w:after="0" w:line="240" w:lineRule="auto"/>
        <w:jc w:val="both"/>
        <w:rPr>
          <w:rFonts w:ascii="Times New Roman" w:hAnsi="Times New Roman"/>
          <w:b/>
          <w:sz w:val="24"/>
          <w:szCs w:val="24"/>
        </w:rPr>
      </w:pPr>
    </w:p>
    <w:p w:rsidR="002D12CF" w:rsidRPr="00C548F9" w:rsidRDefault="004839FF" w:rsidP="002D12CF">
      <w:pPr>
        <w:spacing w:after="0" w:line="240" w:lineRule="auto"/>
        <w:jc w:val="both"/>
        <w:rPr>
          <w:rFonts w:ascii="Times New Roman" w:hAnsi="Times New Roman"/>
          <w:sz w:val="24"/>
          <w:szCs w:val="24"/>
        </w:rPr>
      </w:pPr>
      <w:r>
        <w:rPr>
          <w:rFonts w:ascii="Times New Roman" w:hAnsi="Times New Roman"/>
          <w:b/>
          <w:sz w:val="24"/>
          <w:szCs w:val="24"/>
        </w:rPr>
        <w:t>Subject:</w:t>
      </w:r>
      <w:r w:rsidR="00E14C20">
        <w:rPr>
          <w:rFonts w:ascii="Times New Roman" w:hAnsi="Times New Roman"/>
          <w:sz w:val="24"/>
          <w:szCs w:val="24"/>
        </w:rPr>
        <w:t xml:space="preserve"> </w:t>
      </w:r>
      <w:r w:rsidR="002D12CF" w:rsidRPr="00C548F9">
        <w:rPr>
          <w:rFonts w:ascii="Times New Roman" w:hAnsi="Times New Roman"/>
          <w:sz w:val="24"/>
          <w:szCs w:val="24"/>
        </w:rPr>
        <w:t>.NET TECHNOLOGY-PRACTICAL</w:t>
      </w:r>
    </w:p>
    <w:p w:rsidR="002D12CF" w:rsidRPr="00C548F9" w:rsidRDefault="002D12CF" w:rsidP="002D12CF">
      <w:pPr>
        <w:spacing w:after="0" w:line="240" w:lineRule="auto"/>
        <w:contextualSpacing/>
        <w:jc w:val="both"/>
        <w:rPr>
          <w:rFonts w:ascii="Times New Roman" w:hAnsi="Times New Roman"/>
          <w:sz w:val="24"/>
          <w:szCs w:val="24"/>
        </w:rPr>
      </w:pPr>
      <w:r w:rsidRPr="00C548F9">
        <w:rPr>
          <w:rFonts w:ascii="Times New Roman" w:hAnsi="Times New Roman"/>
          <w:b/>
          <w:sz w:val="24"/>
          <w:szCs w:val="24"/>
        </w:rPr>
        <w:t>Code</w:t>
      </w:r>
      <w:r w:rsidR="00E14C20">
        <w:rPr>
          <w:rFonts w:ascii="Times New Roman" w:hAnsi="Times New Roman"/>
          <w:sz w:val="24"/>
          <w:szCs w:val="24"/>
        </w:rPr>
        <w:t>: M</w:t>
      </w:r>
      <w:r w:rsidRPr="00C548F9">
        <w:rPr>
          <w:rFonts w:ascii="Times New Roman" w:hAnsi="Times New Roman"/>
          <w:sz w:val="24"/>
          <w:szCs w:val="24"/>
        </w:rPr>
        <w:t>S</w:t>
      </w:r>
      <w:r w:rsidR="00937818">
        <w:rPr>
          <w:rFonts w:ascii="Times New Roman" w:hAnsi="Times New Roman"/>
          <w:sz w:val="24"/>
          <w:szCs w:val="24"/>
        </w:rPr>
        <w:t>TE653</w:t>
      </w:r>
    </w:p>
    <w:p w:rsidR="002D12CF" w:rsidRPr="00C548F9" w:rsidRDefault="002D12CF" w:rsidP="002D12CF">
      <w:pPr>
        <w:spacing w:after="0" w:line="240" w:lineRule="auto"/>
        <w:jc w:val="both"/>
        <w:rPr>
          <w:rFonts w:ascii="Times New Roman" w:hAnsi="Times New Roman"/>
          <w:sz w:val="24"/>
          <w:szCs w:val="24"/>
        </w:rPr>
      </w:pPr>
      <w:r w:rsidRPr="00C548F9">
        <w:rPr>
          <w:rFonts w:ascii="Times New Roman" w:hAnsi="Times New Roman"/>
          <w:b/>
          <w:sz w:val="24"/>
          <w:szCs w:val="24"/>
        </w:rPr>
        <w:t>Credits:</w:t>
      </w:r>
      <w:r w:rsidRPr="00C548F9">
        <w:rPr>
          <w:rFonts w:ascii="Times New Roman" w:hAnsi="Times New Roman"/>
          <w:sz w:val="24"/>
          <w:szCs w:val="24"/>
        </w:rPr>
        <w:t xml:space="preserve"> 3</w:t>
      </w:r>
    </w:p>
    <w:p w:rsidR="002D12CF" w:rsidRPr="00C548F9" w:rsidRDefault="00953A59" w:rsidP="002D12CF">
      <w:pPr>
        <w:spacing w:after="0" w:line="240" w:lineRule="auto"/>
        <w:jc w:val="both"/>
        <w:rPr>
          <w:rFonts w:ascii="Times New Roman" w:hAnsi="Times New Roman"/>
          <w:sz w:val="24"/>
          <w:szCs w:val="24"/>
        </w:rPr>
      </w:pPr>
      <w:r>
        <w:rPr>
          <w:rFonts w:ascii="Times New Roman" w:hAnsi="Times New Roman"/>
          <w:noProof/>
          <w:sz w:val="24"/>
          <w:szCs w:val="24"/>
        </w:rPr>
        <w:pict>
          <v:rect id="Rectangle 6" o:spid="_x0000_s1103" style="position:absolute;left:0;text-align:left;margin-left:-.4pt;margin-top:8.2pt;width:468.4pt;height:83.6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" strokeweight="5pt">
            <v:stroke linestyle="thickThin"/>
            <v:shadow color="#868686"/>
            <v:textbox>
              <w:txbxContent>
                <w:p w:rsidR="003B64D9" w:rsidRPr="00667BDD" w:rsidRDefault="003B64D9" w:rsidP="00667BDD">
                  <w:pPr>
                    <w:pStyle w:val="NoSpacing"/>
                    <w:jc w:val="both"/>
                    <w:rPr>
                      <w:rFonts w:ascii="Times New Roman" w:hAnsi="Times New Roman"/>
                      <w:sz w:val="24"/>
                      <w:szCs w:val="24"/>
                    </w:rPr>
                  </w:pPr>
                  <w:r w:rsidRPr="00667BDD">
                    <w:rPr>
                      <w:rFonts w:ascii="Times New Roman" w:hAnsi="Times New Roman"/>
                      <w:b/>
                      <w:sz w:val="24"/>
                      <w:szCs w:val="24"/>
                    </w:rPr>
                    <w:t xml:space="preserve">OBJECTIVE: </w:t>
                  </w:r>
                  <w:r w:rsidRPr="00667BDD">
                    <w:rPr>
                      <w:rFonts w:ascii="Times New Roman" w:hAnsi="Times New Roman"/>
                      <w:sz w:val="24"/>
                      <w:szCs w:val="24"/>
                    </w:rPr>
                    <w:t xml:space="preserve">To provide students with the skills needed to develop web – based applications in ASP .NET for the Microsoft .NET platform. The </w:t>
                  </w:r>
                  <w:r>
                    <w:rPr>
                      <w:rFonts w:ascii="Times New Roman" w:hAnsi="Times New Roman"/>
                      <w:sz w:val="24"/>
                      <w:szCs w:val="24"/>
                    </w:rPr>
                    <w:t>Course</w:t>
                  </w:r>
                  <w:r w:rsidRPr="00667BDD">
                    <w:rPr>
                      <w:rFonts w:ascii="Times New Roman" w:hAnsi="Times New Roman"/>
                      <w:sz w:val="24"/>
                      <w:szCs w:val="24"/>
                    </w:rPr>
                    <w:t xml:space="preserve"> focuses on user interfaces, on user management, event driven programming, state management, page validation, website navigation,</w:t>
                  </w:r>
                  <w:r>
                    <w:rPr>
                      <w:rFonts w:ascii="Times New Roman" w:hAnsi="Times New Roman"/>
                      <w:sz w:val="24"/>
                      <w:szCs w:val="24"/>
                    </w:rPr>
                    <w:t xml:space="preserve"> state management, </w:t>
                  </w:r>
                  <w:r w:rsidRPr="00667BDD">
                    <w:rPr>
                      <w:rFonts w:ascii="Times New Roman" w:hAnsi="Times New Roman"/>
                      <w:sz w:val="24"/>
                      <w:szCs w:val="24"/>
                    </w:rPr>
                    <w:t>user profile, working with database, dataset and other requirements to build a web application.</w:t>
                  </w:r>
                </w:p>
                <w:p w:rsidR="003B64D9" w:rsidRPr="009C447F" w:rsidRDefault="003B64D9" w:rsidP="002D12CF">
                  <w:pPr>
                    <w:pStyle w:val="NoSpacing"/>
                    <w:spacing w:line="360" w:lineRule="auto"/>
                    <w:jc w:val="both"/>
                  </w:pPr>
                </w:p>
                <w:p w:rsidR="003B64D9" w:rsidRPr="00B07E8B" w:rsidRDefault="003B64D9" w:rsidP="002D12CF">
                  <w:pPr>
                    <w:pStyle w:val="NoSpacing"/>
                    <w:spacing w:line="360" w:lineRule="auto"/>
                    <w:rPr>
                      <w:b/>
                      <w:sz w:val="25"/>
                      <w:szCs w:val="25"/>
                    </w:rPr>
                  </w:pPr>
                </w:p>
              </w:txbxContent>
            </v:textbox>
          </v:rect>
        </w:pict>
      </w:r>
    </w:p>
    <w:p w:rsidR="002D12CF" w:rsidRPr="00C548F9" w:rsidRDefault="002D12CF" w:rsidP="002D12CF">
      <w:pPr>
        <w:spacing w:after="0" w:line="240" w:lineRule="auto"/>
        <w:jc w:val="both"/>
        <w:rPr>
          <w:rFonts w:ascii="Times New Roman" w:hAnsi="Times New Roman"/>
          <w:sz w:val="24"/>
          <w:szCs w:val="24"/>
        </w:rPr>
      </w:pPr>
    </w:p>
    <w:p w:rsidR="002D12CF" w:rsidRPr="00C548F9" w:rsidRDefault="002D12CF" w:rsidP="002D12CF">
      <w:pPr>
        <w:spacing w:after="0" w:line="240" w:lineRule="auto"/>
        <w:jc w:val="both"/>
        <w:rPr>
          <w:rFonts w:ascii="Times New Roman" w:hAnsi="Times New Roman"/>
          <w:sz w:val="24"/>
          <w:szCs w:val="24"/>
        </w:rPr>
      </w:pPr>
    </w:p>
    <w:p w:rsidR="002D12CF" w:rsidRPr="00C548F9" w:rsidRDefault="002D12CF" w:rsidP="002D12CF">
      <w:pPr>
        <w:spacing w:after="0" w:line="240" w:lineRule="auto"/>
        <w:jc w:val="both"/>
        <w:rPr>
          <w:rFonts w:ascii="Times New Roman" w:hAnsi="Times New Roman"/>
          <w:sz w:val="24"/>
          <w:szCs w:val="24"/>
        </w:rPr>
      </w:pPr>
    </w:p>
    <w:p w:rsidR="002D12CF" w:rsidRPr="00C548F9" w:rsidRDefault="002D12CF" w:rsidP="002D12CF">
      <w:pPr>
        <w:spacing w:after="0" w:line="240" w:lineRule="auto"/>
        <w:jc w:val="both"/>
        <w:rPr>
          <w:rFonts w:ascii="Times New Roman" w:hAnsi="Times New Roman"/>
          <w:sz w:val="24"/>
          <w:szCs w:val="24"/>
        </w:rPr>
      </w:pPr>
    </w:p>
    <w:p w:rsidR="002D12CF" w:rsidRPr="00C548F9" w:rsidRDefault="002D12CF" w:rsidP="002D12CF">
      <w:pPr>
        <w:spacing w:after="0" w:line="240" w:lineRule="auto"/>
        <w:jc w:val="both"/>
        <w:rPr>
          <w:rFonts w:ascii="Times New Roman" w:hAnsi="Times New Roman"/>
          <w:sz w:val="24"/>
          <w:szCs w:val="24"/>
        </w:rPr>
      </w:pPr>
    </w:p>
    <w:p w:rsidR="002D12CF" w:rsidRPr="00C548F9" w:rsidRDefault="002D12CF" w:rsidP="002D12CF">
      <w:pPr>
        <w:spacing w:after="0" w:line="240" w:lineRule="auto"/>
        <w:jc w:val="both"/>
        <w:rPr>
          <w:rFonts w:ascii="Times New Roman" w:hAnsi="Times New Roman"/>
          <w:sz w:val="24"/>
          <w:szCs w:val="24"/>
        </w:rPr>
      </w:pPr>
    </w:p>
    <w:p w:rsidR="002D12CF" w:rsidRPr="00C548F9" w:rsidRDefault="002D12CF" w:rsidP="002D12CF">
      <w:pPr>
        <w:spacing w:after="0" w:line="240" w:lineRule="auto"/>
        <w:rPr>
          <w:rFonts w:ascii="Times New Roman" w:hAnsi="Times New Roman"/>
          <w:b/>
          <w:sz w:val="24"/>
          <w:szCs w:val="24"/>
        </w:rPr>
      </w:pPr>
    </w:p>
    <w:p w:rsidR="002D12CF" w:rsidRPr="00C548F9" w:rsidRDefault="002D12CF" w:rsidP="002D12CF">
      <w:pPr>
        <w:spacing w:after="0" w:line="240" w:lineRule="auto"/>
        <w:rPr>
          <w:rFonts w:ascii="Times New Roman" w:hAnsi="Times New Roman"/>
          <w:b/>
          <w:sz w:val="24"/>
          <w:szCs w:val="24"/>
        </w:rPr>
      </w:pPr>
      <w:r w:rsidRPr="00C548F9">
        <w:rPr>
          <w:rFonts w:ascii="Times New Roman" w:hAnsi="Times New Roman"/>
          <w:b/>
          <w:sz w:val="24"/>
          <w:szCs w:val="24"/>
        </w:rPr>
        <w:t>LIST OF PROGRAMS:</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Implementing user authentication and authorization.</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Web page validation.</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Implement event handlers with various controls</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Program implementing image map control.</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Program demonstrating file upload, adrotator.</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Program implementing wizard control.</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Website navigation.</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Program implementing Login control.</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Program implementing Master page and theme.</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Implementation of session, cookies, etc.</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Program implementing database connection and</w:t>
      </w:r>
      <w:r w:rsidR="00876EA9">
        <w:rPr>
          <w:rFonts w:ascii="Times New Roman" w:hAnsi="Times New Roman"/>
          <w:sz w:val="24"/>
          <w:szCs w:val="24"/>
        </w:rPr>
        <w:t xml:space="preserve"> </w:t>
      </w:r>
      <w:r w:rsidRPr="00C548F9">
        <w:rPr>
          <w:rFonts w:ascii="Times New Roman" w:hAnsi="Times New Roman"/>
          <w:sz w:val="24"/>
          <w:szCs w:val="24"/>
        </w:rPr>
        <w:t>data manipulation.</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Working data list class.</w:t>
      </w:r>
    </w:p>
    <w:p w:rsidR="002D12CF" w:rsidRPr="00C548F9" w:rsidRDefault="002D12CF" w:rsidP="00854B65">
      <w:pPr>
        <w:pStyle w:val="ListParagraph"/>
        <w:numPr>
          <w:ilvl w:val="0"/>
          <w:numId w:val="49"/>
        </w:numPr>
        <w:spacing w:after="0" w:line="240" w:lineRule="auto"/>
        <w:ind w:left="360"/>
        <w:rPr>
          <w:rFonts w:ascii="Times New Roman" w:hAnsi="Times New Roman"/>
          <w:sz w:val="24"/>
          <w:szCs w:val="24"/>
        </w:rPr>
      </w:pPr>
      <w:r w:rsidRPr="00C548F9">
        <w:rPr>
          <w:rFonts w:ascii="Times New Roman" w:hAnsi="Times New Roman"/>
          <w:sz w:val="24"/>
          <w:szCs w:val="24"/>
        </w:rPr>
        <w:t>Working with dataset and data adapter</w:t>
      </w:r>
    </w:p>
    <w:p w:rsidR="002D12CF" w:rsidRPr="00C548F9" w:rsidRDefault="002D12CF" w:rsidP="002D12CF">
      <w:pPr>
        <w:spacing w:after="0" w:line="240" w:lineRule="auto"/>
        <w:jc w:val="both"/>
        <w:rPr>
          <w:rFonts w:ascii="Times New Roman" w:hAnsi="Times New Roman"/>
          <w:sz w:val="24"/>
          <w:szCs w:val="24"/>
        </w:rPr>
      </w:pPr>
    </w:p>
    <w:p w:rsidR="00D62CCE" w:rsidRDefault="004839FF" w:rsidP="00D62CCE">
      <w:pPr>
        <w:spacing w:after="0" w:line="240" w:lineRule="auto"/>
        <w:contextualSpacing/>
        <w:jc w:val="both"/>
        <w:rPr>
          <w:rFonts w:ascii="Times New Roman" w:hAnsi="Times New Roman"/>
          <w:b/>
          <w:sz w:val="24"/>
          <w:szCs w:val="24"/>
        </w:rPr>
      </w:pPr>
      <w:r>
        <w:rPr>
          <w:rFonts w:ascii="Times New Roman" w:hAnsi="Times New Roman"/>
          <w:b/>
          <w:sz w:val="24"/>
          <w:szCs w:val="24"/>
        </w:rPr>
        <w:t>Subject:</w:t>
      </w:r>
      <w:r w:rsidR="00D62CCE" w:rsidRPr="00251B63">
        <w:rPr>
          <w:rFonts w:ascii="Times New Roman" w:hAnsi="Times New Roman"/>
          <w:sz w:val="24"/>
          <w:szCs w:val="24"/>
        </w:rPr>
        <w:t xml:space="preserve"> </w:t>
      </w:r>
      <w:r w:rsidR="00D62CCE" w:rsidRPr="007F5C0B">
        <w:rPr>
          <w:rFonts w:ascii="Times New Roman" w:eastAsia="Times New Roman" w:hAnsi="Times New Roman"/>
          <w:color w:val="000000"/>
          <w:sz w:val="24"/>
          <w:szCs w:val="24"/>
        </w:rPr>
        <w:t>J2EE TECHNOLOGY</w:t>
      </w:r>
      <w:r w:rsidR="00D62CCE">
        <w:rPr>
          <w:rFonts w:ascii="Times New Roman" w:eastAsia="Times New Roman" w:hAnsi="Times New Roman"/>
          <w:color w:val="000000"/>
          <w:sz w:val="24"/>
          <w:szCs w:val="24"/>
        </w:rPr>
        <w:t>-PRACTICAL</w:t>
      </w:r>
    </w:p>
    <w:p w:rsidR="00D62CCE" w:rsidRDefault="00D62CCE" w:rsidP="00D62CCE">
      <w:pPr>
        <w:spacing w:after="0" w:line="240" w:lineRule="auto"/>
        <w:contextualSpacing/>
        <w:jc w:val="both"/>
        <w:rPr>
          <w:rFonts w:ascii="Times New Roman" w:hAnsi="Times New Roman"/>
          <w:sz w:val="24"/>
          <w:szCs w:val="24"/>
        </w:rPr>
      </w:pPr>
      <w:r w:rsidRPr="008052B5">
        <w:rPr>
          <w:rFonts w:ascii="Times New Roman" w:hAnsi="Times New Roman"/>
          <w:b/>
          <w:sz w:val="24"/>
          <w:szCs w:val="24"/>
        </w:rPr>
        <w:t>Code</w:t>
      </w:r>
      <w:r>
        <w:rPr>
          <w:rFonts w:ascii="Times New Roman" w:hAnsi="Times New Roman"/>
          <w:sz w:val="24"/>
          <w:szCs w:val="24"/>
        </w:rPr>
        <w:t xml:space="preserve">: </w:t>
      </w:r>
      <w:r w:rsidR="009C6152">
        <w:rPr>
          <w:rFonts w:ascii="Times New Roman" w:eastAsia="Times New Roman" w:hAnsi="Times New Roman"/>
          <w:color w:val="000000"/>
          <w:sz w:val="24"/>
          <w:szCs w:val="24"/>
        </w:rPr>
        <w:t>MSTE</w:t>
      </w:r>
      <w:r>
        <w:rPr>
          <w:rFonts w:ascii="Times New Roman" w:eastAsia="Times New Roman" w:hAnsi="Times New Roman"/>
          <w:color w:val="000000"/>
          <w:sz w:val="24"/>
          <w:szCs w:val="24"/>
        </w:rPr>
        <w:t>6</w:t>
      </w:r>
      <w:r w:rsidR="00937818">
        <w:rPr>
          <w:rFonts w:ascii="Times New Roman" w:eastAsia="Times New Roman" w:hAnsi="Times New Roman"/>
          <w:color w:val="000000"/>
          <w:sz w:val="24"/>
          <w:szCs w:val="24"/>
        </w:rPr>
        <w:t>55</w:t>
      </w:r>
    </w:p>
    <w:p w:rsidR="00D62CCE" w:rsidRDefault="00D62CCE" w:rsidP="00D62CCE">
      <w:pPr>
        <w:spacing w:after="0" w:line="240" w:lineRule="auto"/>
        <w:contextualSpacing/>
        <w:jc w:val="both"/>
        <w:rPr>
          <w:rFonts w:ascii="Times New Roman" w:hAnsi="Times New Roman"/>
          <w:sz w:val="24"/>
          <w:szCs w:val="24"/>
        </w:rPr>
      </w:pPr>
      <w:r w:rsidRPr="008052B5">
        <w:rPr>
          <w:rFonts w:ascii="Times New Roman" w:hAnsi="Times New Roman"/>
          <w:b/>
          <w:sz w:val="24"/>
          <w:szCs w:val="24"/>
        </w:rPr>
        <w:t>Credits:</w:t>
      </w:r>
      <w:r>
        <w:rPr>
          <w:rFonts w:ascii="Times New Roman" w:hAnsi="Times New Roman"/>
          <w:sz w:val="24"/>
          <w:szCs w:val="24"/>
        </w:rPr>
        <w:t xml:space="preserve"> 3</w:t>
      </w:r>
    </w:p>
    <w:p w:rsidR="006B4C29" w:rsidRPr="000D754D" w:rsidRDefault="006B4C29" w:rsidP="000B3C6C">
      <w:pPr>
        <w:spacing w:after="0" w:line="240" w:lineRule="auto"/>
        <w:rPr>
          <w:rFonts w:ascii="Times New Roman" w:hAnsi="Times New Roman"/>
          <w:b/>
          <w:sz w:val="12"/>
          <w:szCs w:val="24"/>
        </w:rPr>
      </w:pPr>
    </w:p>
    <w:p w:rsidR="006B4C29" w:rsidRDefault="00953A59" w:rsidP="000B3C6C">
      <w:pPr>
        <w:spacing w:after="0" w:line="240" w:lineRule="auto"/>
        <w:rPr>
          <w:rFonts w:ascii="Times New Roman" w:hAnsi="Times New Roman"/>
          <w:b/>
          <w:sz w:val="24"/>
          <w:szCs w:val="24"/>
        </w:rPr>
      </w:pPr>
      <w:r>
        <w:rPr>
          <w:rFonts w:ascii="Times New Roman" w:hAnsi="Times New Roman"/>
          <w:b/>
          <w:noProof/>
          <w:sz w:val="24"/>
          <w:szCs w:val="24"/>
        </w:rPr>
        <w:pict>
          <v:rect id="_x0000_s1108" style="position:absolute;margin-left:-.9pt;margin-top:8.05pt;width:468.4pt;height:31.3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" strokeweight="5pt">
            <v:stroke linestyle="thickThin"/>
            <v:shadow color="#868686"/>
            <v:textbox>
              <w:txbxContent>
                <w:p w:rsidR="003B64D9" w:rsidRPr="00667BDD" w:rsidRDefault="003B64D9" w:rsidP="006B4C29">
                  <w:pPr>
                    <w:pStyle w:val="NoSpacing"/>
                    <w:jc w:val="both"/>
                    <w:rPr>
                      <w:rFonts w:ascii="Times New Roman" w:hAnsi="Times New Roman"/>
                      <w:sz w:val="24"/>
                      <w:szCs w:val="24"/>
                    </w:rPr>
                  </w:pPr>
                  <w:r w:rsidRPr="00667BDD">
                    <w:rPr>
                      <w:rFonts w:ascii="Times New Roman" w:hAnsi="Times New Roman"/>
                      <w:b/>
                      <w:sz w:val="24"/>
                      <w:szCs w:val="24"/>
                    </w:rPr>
                    <w:t xml:space="preserve">OBJECTIVE: </w:t>
                  </w:r>
                  <w:r>
                    <w:rPr>
                      <w:rFonts w:ascii="Times New Roman" w:hAnsi="Times New Roman"/>
                      <w:sz w:val="24"/>
                      <w:szCs w:val="24"/>
                    </w:rPr>
                    <w:t>To implement the programming techniques of J2EE.</w:t>
                  </w:r>
                </w:p>
                <w:p w:rsidR="003B64D9" w:rsidRPr="009C447F" w:rsidRDefault="003B64D9" w:rsidP="006B4C29">
                  <w:pPr>
                    <w:pStyle w:val="NoSpacing"/>
                    <w:spacing w:line="360" w:lineRule="auto"/>
                    <w:jc w:val="both"/>
                  </w:pPr>
                </w:p>
                <w:p w:rsidR="003B64D9" w:rsidRPr="00B07E8B" w:rsidRDefault="003B64D9" w:rsidP="006B4C29">
                  <w:pPr>
                    <w:pStyle w:val="NoSpacing"/>
                    <w:spacing w:line="360" w:lineRule="auto"/>
                    <w:rPr>
                      <w:b/>
                      <w:sz w:val="25"/>
                      <w:szCs w:val="25"/>
                    </w:rPr>
                  </w:pPr>
                </w:p>
              </w:txbxContent>
            </v:textbox>
          </v:rect>
        </w:pict>
      </w:r>
    </w:p>
    <w:p w:rsidR="006B4C29" w:rsidRDefault="006B4C29" w:rsidP="000B3C6C">
      <w:pPr>
        <w:spacing w:after="0" w:line="240" w:lineRule="auto"/>
        <w:rPr>
          <w:rFonts w:ascii="Times New Roman" w:hAnsi="Times New Roman"/>
          <w:b/>
          <w:sz w:val="24"/>
          <w:szCs w:val="24"/>
        </w:rPr>
      </w:pPr>
    </w:p>
    <w:p w:rsidR="006B4C29" w:rsidRDefault="006B4C29" w:rsidP="000B3C6C">
      <w:pPr>
        <w:spacing w:after="0" w:line="240" w:lineRule="auto"/>
        <w:rPr>
          <w:rFonts w:ascii="Times New Roman" w:hAnsi="Times New Roman"/>
          <w:b/>
          <w:sz w:val="24"/>
          <w:szCs w:val="24"/>
        </w:rPr>
      </w:pPr>
    </w:p>
    <w:p w:rsidR="006B4C29" w:rsidRPr="000D754D" w:rsidRDefault="006B4C29" w:rsidP="000B3C6C">
      <w:pPr>
        <w:spacing w:after="0" w:line="240" w:lineRule="auto"/>
        <w:rPr>
          <w:rFonts w:ascii="Times New Roman" w:hAnsi="Times New Roman"/>
          <w:b/>
          <w:sz w:val="20"/>
          <w:szCs w:val="24"/>
        </w:rPr>
      </w:pPr>
    </w:p>
    <w:p w:rsidR="005E3B9B" w:rsidRPr="00C548F9" w:rsidRDefault="005E3B9B" w:rsidP="005E3B9B">
      <w:pPr>
        <w:spacing w:after="0" w:line="240" w:lineRule="auto"/>
        <w:rPr>
          <w:rFonts w:ascii="Times New Roman" w:hAnsi="Times New Roman"/>
          <w:b/>
          <w:sz w:val="24"/>
          <w:szCs w:val="24"/>
        </w:rPr>
      </w:pPr>
      <w:r w:rsidRPr="00C548F9">
        <w:rPr>
          <w:rFonts w:ascii="Times New Roman" w:hAnsi="Times New Roman"/>
          <w:b/>
          <w:sz w:val="24"/>
          <w:szCs w:val="24"/>
        </w:rPr>
        <w:t>LIST OF PROGRAMS:</w:t>
      </w:r>
    </w:p>
    <w:p w:rsidR="007E411D" w:rsidRPr="007E411D" w:rsidRDefault="007E411D" w:rsidP="007E411D">
      <w:pPr>
        <w:numPr>
          <w:ilvl w:val="0"/>
          <w:numId w:val="51"/>
        </w:numPr>
        <w:spacing w:after="0" w:line="240" w:lineRule="auto"/>
        <w:ind w:left="360"/>
        <w:rPr>
          <w:rFonts w:ascii="Times New Roman" w:hAnsi="Times New Roman"/>
          <w:sz w:val="24"/>
          <w:szCs w:val="24"/>
        </w:rPr>
      </w:pPr>
      <w:r w:rsidRPr="007E411D">
        <w:rPr>
          <w:rFonts w:ascii="Times New Roman" w:hAnsi="Times New Roman"/>
          <w:sz w:val="24"/>
          <w:szCs w:val="24"/>
        </w:rPr>
        <w:t>Programs implementing JSP interface</w:t>
      </w:r>
    </w:p>
    <w:p w:rsidR="007E411D" w:rsidRPr="007E411D" w:rsidRDefault="007E411D" w:rsidP="007E411D">
      <w:pPr>
        <w:numPr>
          <w:ilvl w:val="0"/>
          <w:numId w:val="51"/>
        </w:numPr>
        <w:spacing w:after="0" w:line="240" w:lineRule="auto"/>
        <w:ind w:left="360"/>
        <w:rPr>
          <w:rFonts w:ascii="Times New Roman" w:hAnsi="Times New Roman"/>
          <w:sz w:val="24"/>
          <w:szCs w:val="24"/>
        </w:rPr>
      </w:pPr>
      <w:r w:rsidRPr="007E411D">
        <w:rPr>
          <w:rFonts w:ascii="Times New Roman" w:hAnsi="Times New Roman"/>
          <w:sz w:val="24"/>
          <w:szCs w:val="24"/>
        </w:rPr>
        <w:t>Programs implementing JSP connecting to the database</w:t>
      </w:r>
    </w:p>
    <w:p w:rsidR="007E411D" w:rsidRPr="007E411D" w:rsidRDefault="007E411D" w:rsidP="007E411D">
      <w:pPr>
        <w:numPr>
          <w:ilvl w:val="0"/>
          <w:numId w:val="51"/>
        </w:numPr>
        <w:spacing w:after="0" w:line="240" w:lineRule="auto"/>
        <w:ind w:left="360"/>
        <w:rPr>
          <w:rFonts w:ascii="Times New Roman" w:hAnsi="Times New Roman"/>
          <w:sz w:val="24"/>
          <w:szCs w:val="24"/>
        </w:rPr>
      </w:pPr>
      <w:r w:rsidRPr="007E411D">
        <w:rPr>
          <w:rFonts w:ascii="Times New Roman" w:hAnsi="Times New Roman"/>
          <w:sz w:val="24"/>
          <w:szCs w:val="24"/>
        </w:rPr>
        <w:t>Programs implementing JSP handling request</w:t>
      </w:r>
    </w:p>
    <w:p w:rsidR="007E411D" w:rsidRPr="007E411D" w:rsidRDefault="007E411D" w:rsidP="007E411D">
      <w:pPr>
        <w:numPr>
          <w:ilvl w:val="0"/>
          <w:numId w:val="51"/>
        </w:numPr>
        <w:spacing w:after="0" w:line="240" w:lineRule="auto"/>
        <w:ind w:left="360"/>
        <w:rPr>
          <w:rFonts w:ascii="Times New Roman" w:hAnsi="Times New Roman"/>
          <w:sz w:val="24"/>
          <w:szCs w:val="24"/>
        </w:rPr>
      </w:pPr>
      <w:r w:rsidRPr="007E411D">
        <w:rPr>
          <w:rFonts w:ascii="Times New Roman" w:hAnsi="Times New Roman"/>
          <w:sz w:val="24"/>
          <w:szCs w:val="24"/>
        </w:rPr>
        <w:t>Programs implementing the concept of JSP scripting elements.</w:t>
      </w:r>
    </w:p>
    <w:p w:rsidR="007E411D" w:rsidRPr="007E411D" w:rsidRDefault="007E411D" w:rsidP="007E411D">
      <w:pPr>
        <w:numPr>
          <w:ilvl w:val="0"/>
          <w:numId w:val="51"/>
        </w:numPr>
        <w:spacing w:after="0" w:line="240" w:lineRule="auto"/>
        <w:ind w:left="360"/>
        <w:rPr>
          <w:rFonts w:ascii="Times New Roman" w:hAnsi="Times New Roman"/>
          <w:sz w:val="24"/>
          <w:szCs w:val="24"/>
        </w:rPr>
      </w:pPr>
      <w:r w:rsidRPr="007E411D">
        <w:rPr>
          <w:rFonts w:ascii="Times New Roman" w:hAnsi="Times New Roman"/>
          <w:sz w:val="24"/>
          <w:szCs w:val="24"/>
        </w:rPr>
        <w:t>Programs implementing the concept of JSP Actions, Custom Tag libraries, Directives and connecting pages.</w:t>
      </w:r>
    </w:p>
    <w:p w:rsidR="007E411D" w:rsidRPr="007E411D" w:rsidRDefault="007E411D" w:rsidP="007E411D">
      <w:pPr>
        <w:numPr>
          <w:ilvl w:val="0"/>
          <w:numId w:val="51"/>
        </w:numPr>
        <w:spacing w:after="0" w:line="240" w:lineRule="auto"/>
        <w:ind w:left="360"/>
        <w:rPr>
          <w:rFonts w:ascii="Times New Roman" w:hAnsi="Times New Roman"/>
          <w:sz w:val="24"/>
          <w:szCs w:val="24"/>
        </w:rPr>
      </w:pPr>
      <w:r w:rsidRPr="007E411D">
        <w:rPr>
          <w:rFonts w:ascii="Times New Roman" w:hAnsi="Times New Roman"/>
          <w:sz w:val="24"/>
          <w:szCs w:val="24"/>
        </w:rPr>
        <w:t>Progra</w:t>
      </w:r>
      <w:r w:rsidR="00220B81">
        <w:rPr>
          <w:rFonts w:ascii="Times New Roman" w:hAnsi="Times New Roman"/>
          <w:sz w:val="24"/>
          <w:szCs w:val="24"/>
        </w:rPr>
        <w:t>ms implementing the concept of i</w:t>
      </w:r>
      <w:r w:rsidRPr="007E411D">
        <w:rPr>
          <w:rFonts w:ascii="Times New Roman" w:hAnsi="Times New Roman"/>
          <w:sz w:val="24"/>
          <w:szCs w:val="24"/>
        </w:rPr>
        <w:t>ncl</w:t>
      </w:r>
      <w:r w:rsidR="004E5C47">
        <w:rPr>
          <w:rFonts w:ascii="Times New Roman" w:hAnsi="Times New Roman"/>
          <w:sz w:val="24"/>
          <w:szCs w:val="24"/>
        </w:rPr>
        <w:t>uding and f</w:t>
      </w:r>
      <w:r w:rsidRPr="007E411D">
        <w:rPr>
          <w:rFonts w:ascii="Times New Roman" w:hAnsi="Times New Roman"/>
          <w:sz w:val="24"/>
          <w:szCs w:val="24"/>
        </w:rPr>
        <w:t>orwarding from JSP Pages.</w:t>
      </w:r>
    </w:p>
    <w:p w:rsidR="007E411D" w:rsidRPr="007E411D" w:rsidRDefault="007E411D" w:rsidP="007E411D">
      <w:pPr>
        <w:numPr>
          <w:ilvl w:val="0"/>
          <w:numId w:val="51"/>
        </w:numPr>
        <w:spacing w:after="0" w:line="240" w:lineRule="auto"/>
        <w:ind w:left="360"/>
        <w:rPr>
          <w:rFonts w:ascii="Times New Roman" w:hAnsi="Times New Roman"/>
          <w:sz w:val="24"/>
          <w:szCs w:val="24"/>
        </w:rPr>
      </w:pPr>
      <w:r w:rsidRPr="007E411D">
        <w:rPr>
          <w:rFonts w:ascii="Times New Roman" w:hAnsi="Times New Roman"/>
          <w:sz w:val="24"/>
          <w:szCs w:val="24"/>
        </w:rPr>
        <w:t>Programs implementing the concepts of Custom Actions.</w:t>
      </w:r>
    </w:p>
    <w:p w:rsidR="007E411D" w:rsidRPr="007E411D" w:rsidRDefault="007E411D" w:rsidP="007E411D">
      <w:pPr>
        <w:numPr>
          <w:ilvl w:val="0"/>
          <w:numId w:val="51"/>
        </w:numPr>
        <w:spacing w:after="0" w:line="240" w:lineRule="auto"/>
        <w:ind w:left="360"/>
        <w:rPr>
          <w:rFonts w:ascii="Times New Roman" w:hAnsi="Times New Roman"/>
          <w:sz w:val="24"/>
          <w:szCs w:val="24"/>
        </w:rPr>
      </w:pPr>
      <w:r w:rsidRPr="007E411D">
        <w:rPr>
          <w:rFonts w:ascii="Times New Roman" w:hAnsi="Times New Roman"/>
          <w:sz w:val="24"/>
          <w:szCs w:val="24"/>
        </w:rPr>
        <w:t>Programs implementing the concept of servlets</w:t>
      </w:r>
      <w:r w:rsidR="00897176">
        <w:rPr>
          <w:rFonts w:ascii="Times New Roman" w:hAnsi="Times New Roman"/>
          <w:sz w:val="24"/>
          <w:szCs w:val="24"/>
        </w:rPr>
        <w:t>.</w:t>
      </w:r>
    </w:p>
    <w:p w:rsidR="007E411D" w:rsidRPr="007E411D" w:rsidRDefault="007E411D" w:rsidP="007E411D">
      <w:pPr>
        <w:numPr>
          <w:ilvl w:val="0"/>
          <w:numId w:val="51"/>
        </w:numPr>
        <w:spacing w:after="0" w:line="240" w:lineRule="auto"/>
        <w:ind w:left="360"/>
        <w:rPr>
          <w:rFonts w:ascii="Times New Roman" w:hAnsi="Times New Roman"/>
          <w:bCs/>
          <w:sz w:val="24"/>
          <w:szCs w:val="24"/>
        </w:rPr>
      </w:pPr>
      <w:r w:rsidRPr="007E411D">
        <w:rPr>
          <w:rFonts w:ascii="Times New Roman" w:hAnsi="Times New Roman"/>
          <w:bCs/>
          <w:sz w:val="24"/>
          <w:szCs w:val="24"/>
        </w:rPr>
        <w:t>Implementing a container-man</w:t>
      </w:r>
      <w:r w:rsidR="00BD4E11">
        <w:rPr>
          <w:rFonts w:ascii="Times New Roman" w:hAnsi="Times New Roman"/>
          <w:bCs/>
          <w:sz w:val="24"/>
          <w:szCs w:val="24"/>
        </w:rPr>
        <w:t>a</w:t>
      </w:r>
      <w:r w:rsidRPr="007E411D">
        <w:rPr>
          <w:rFonts w:ascii="Times New Roman" w:hAnsi="Times New Roman"/>
          <w:bCs/>
          <w:sz w:val="24"/>
          <w:szCs w:val="24"/>
        </w:rPr>
        <w:t>ged Entity Bean.</w:t>
      </w:r>
    </w:p>
    <w:p w:rsidR="006B4C29" w:rsidRDefault="006B4C29" w:rsidP="000B3C6C">
      <w:pPr>
        <w:spacing w:after="0" w:line="240" w:lineRule="auto"/>
        <w:rPr>
          <w:rFonts w:ascii="Times New Roman" w:hAnsi="Times New Roman"/>
          <w:b/>
          <w:sz w:val="24"/>
          <w:szCs w:val="24"/>
        </w:rPr>
      </w:pPr>
    </w:p>
    <w:sectPr w:rsidR="006B4C29" w:rsidSect="007E74FC">
      <w:footerReference w:type="default" r:id="rId8"/>
      <w:pgSz w:w="12240" w:h="15840"/>
      <w:pgMar w:top="1296" w:right="720" w:bottom="288" w:left="2160" w:header="720" w:footer="720" w:gutter="0"/>
      <w:pgNumType w:start="7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32B" w:rsidRDefault="00E8732B" w:rsidP="003C3112">
      <w:pPr>
        <w:spacing w:after="0" w:line="240" w:lineRule="auto"/>
      </w:pPr>
      <w:r>
        <w:separator/>
      </w:r>
    </w:p>
  </w:endnote>
  <w:endnote w:type="continuationSeparator" w:id="1">
    <w:p w:rsidR="00E8732B" w:rsidRDefault="00E8732B" w:rsidP="003C31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4766"/>
      <w:docPartObj>
        <w:docPartGallery w:val="Page Numbers (Bottom of Page)"/>
        <w:docPartUnique/>
      </w:docPartObj>
    </w:sdtPr>
    <w:sdtEndPr>
      <w:rPr>
        <w:color w:val="7F7F7F" w:themeColor="background1" w:themeShade="7F"/>
        <w:spacing w:val="60"/>
      </w:rPr>
    </w:sdtEndPr>
    <w:sdtContent>
      <w:p w:rsidR="003B64D9" w:rsidRDefault="003B64D9">
        <w:pPr>
          <w:pStyle w:val="Footer"/>
          <w:pBdr>
            <w:top w:val="single" w:sz="4" w:space="1" w:color="D9D9D9" w:themeColor="background1" w:themeShade="D9"/>
          </w:pBdr>
          <w:rPr>
            <w:b/>
          </w:rPr>
        </w:pPr>
        <w:fldSimple w:instr=" PAGE   \* MERGEFORMAT ">
          <w:r w:rsidR="00586840" w:rsidRPr="00586840">
            <w:rPr>
              <w:b/>
              <w:noProof/>
            </w:rPr>
            <w:t>74</w:t>
          </w:r>
        </w:fldSimple>
        <w:r>
          <w:rPr>
            <w:b/>
          </w:rPr>
          <w:t xml:space="preserve"> | </w:t>
        </w:r>
        <w:r>
          <w:rPr>
            <w:color w:val="7F7F7F" w:themeColor="background1" w:themeShade="7F"/>
            <w:spacing w:val="60"/>
          </w:rPr>
          <w:t>MSC(IT) 2017-18</w:t>
        </w:r>
      </w:p>
    </w:sdtContent>
  </w:sdt>
  <w:p w:rsidR="003B64D9" w:rsidRDefault="003B64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32B" w:rsidRDefault="00E8732B" w:rsidP="003C3112">
      <w:pPr>
        <w:spacing w:after="0" w:line="240" w:lineRule="auto"/>
      </w:pPr>
      <w:r>
        <w:separator/>
      </w:r>
    </w:p>
  </w:footnote>
  <w:footnote w:type="continuationSeparator" w:id="1">
    <w:p w:rsidR="00E8732B" w:rsidRDefault="00E8732B" w:rsidP="003C31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F"/>
    <w:multiLevelType w:val="singleLevel"/>
    <w:tmpl w:val="0000000F"/>
    <w:name w:val="WW8Num28"/>
    <w:lvl w:ilvl="0">
      <w:start w:val="1"/>
      <w:numFmt w:val="bullet"/>
      <w:lvlText w:val=""/>
      <w:lvlJc w:val="left"/>
      <w:pPr>
        <w:tabs>
          <w:tab w:val="num" w:pos="0"/>
        </w:tabs>
        <w:ind w:left="720" w:hanging="360"/>
      </w:pPr>
      <w:rPr>
        <w:rFonts w:ascii="Wingdings" w:hAnsi="Wingdings" w:cs="Wingdings" w:hint="default"/>
        <w:sz w:val="24"/>
        <w:szCs w:val="24"/>
      </w:rPr>
    </w:lvl>
  </w:abstractNum>
  <w:abstractNum w:abstractNumId="2">
    <w:nsid w:val="00000011"/>
    <w:multiLevelType w:val="singleLevel"/>
    <w:tmpl w:val="00000011"/>
    <w:name w:val="WW8Num31"/>
    <w:lvl w:ilvl="0">
      <w:start w:val="1"/>
      <w:numFmt w:val="bullet"/>
      <w:lvlText w:val=""/>
      <w:lvlJc w:val="left"/>
      <w:pPr>
        <w:tabs>
          <w:tab w:val="num" w:pos="0"/>
        </w:tabs>
        <w:ind w:left="720" w:hanging="360"/>
      </w:pPr>
      <w:rPr>
        <w:rFonts w:ascii="Wingdings" w:hAnsi="Wingdings" w:cs="Wingdings" w:hint="default"/>
        <w:sz w:val="24"/>
        <w:szCs w:val="24"/>
      </w:rPr>
    </w:lvl>
  </w:abstractNum>
  <w:abstractNum w:abstractNumId="3">
    <w:nsid w:val="05FE0EDA"/>
    <w:multiLevelType w:val="hybridMultilevel"/>
    <w:tmpl w:val="6266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A0329A"/>
    <w:multiLevelType w:val="hybridMultilevel"/>
    <w:tmpl w:val="F91C4B0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57D2C"/>
    <w:multiLevelType w:val="hybridMultilevel"/>
    <w:tmpl w:val="AD28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20832"/>
    <w:multiLevelType w:val="hybridMultilevel"/>
    <w:tmpl w:val="C9148C6A"/>
    <w:lvl w:ilvl="0" w:tplc="23F6058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342E2D"/>
    <w:multiLevelType w:val="hybridMultilevel"/>
    <w:tmpl w:val="48DA490A"/>
    <w:lvl w:ilvl="0" w:tplc="63622C7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12F045A8"/>
    <w:multiLevelType w:val="hybridMultilevel"/>
    <w:tmpl w:val="CE0C5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BB54C5"/>
    <w:multiLevelType w:val="hybridMultilevel"/>
    <w:tmpl w:val="D0AA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041DD"/>
    <w:multiLevelType w:val="hybridMultilevel"/>
    <w:tmpl w:val="436A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6661FF"/>
    <w:multiLevelType w:val="hybridMultilevel"/>
    <w:tmpl w:val="C9F0BAC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AF33CD"/>
    <w:multiLevelType w:val="hybridMultilevel"/>
    <w:tmpl w:val="B1B8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82C8D"/>
    <w:multiLevelType w:val="hybridMultilevel"/>
    <w:tmpl w:val="A54011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D27FC6"/>
    <w:multiLevelType w:val="hybridMultilevel"/>
    <w:tmpl w:val="421A4F4C"/>
    <w:lvl w:ilvl="0" w:tplc="444800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672934"/>
    <w:multiLevelType w:val="hybridMultilevel"/>
    <w:tmpl w:val="F5824128"/>
    <w:lvl w:ilvl="0" w:tplc="FA10F976">
      <w:start w:val="1"/>
      <w:numFmt w:val="decimal"/>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8B1A6C"/>
    <w:multiLevelType w:val="hybridMultilevel"/>
    <w:tmpl w:val="75B41046"/>
    <w:lvl w:ilvl="0" w:tplc="C4F225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51680A"/>
    <w:multiLevelType w:val="hybridMultilevel"/>
    <w:tmpl w:val="0CF46CD0"/>
    <w:lvl w:ilvl="0" w:tplc="0854C22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5E4344"/>
    <w:multiLevelType w:val="hybridMultilevel"/>
    <w:tmpl w:val="3478482C"/>
    <w:lvl w:ilvl="0" w:tplc="0854C22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20178A"/>
    <w:multiLevelType w:val="hybridMultilevel"/>
    <w:tmpl w:val="11927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6E244E"/>
    <w:multiLevelType w:val="hybridMultilevel"/>
    <w:tmpl w:val="67EE8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846E36"/>
    <w:multiLevelType w:val="hybridMultilevel"/>
    <w:tmpl w:val="D85CD8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015274"/>
    <w:multiLevelType w:val="hybridMultilevel"/>
    <w:tmpl w:val="026C6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8CD59B1"/>
    <w:multiLevelType w:val="hybridMultilevel"/>
    <w:tmpl w:val="2BF6F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BD0656"/>
    <w:multiLevelType w:val="hybridMultilevel"/>
    <w:tmpl w:val="1F86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C12D46"/>
    <w:multiLevelType w:val="hybridMultilevel"/>
    <w:tmpl w:val="1F86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A71244"/>
    <w:multiLevelType w:val="hybridMultilevel"/>
    <w:tmpl w:val="E0721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8D0811"/>
    <w:multiLevelType w:val="hybridMultilevel"/>
    <w:tmpl w:val="F666316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070C5B"/>
    <w:multiLevelType w:val="hybridMultilevel"/>
    <w:tmpl w:val="7B38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7B5F90"/>
    <w:multiLevelType w:val="hybridMultilevel"/>
    <w:tmpl w:val="CA7A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5E5A92"/>
    <w:multiLevelType w:val="hybridMultilevel"/>
    <w:tmpl w:val="1E3E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7B1C13"/>
    <w:multiLevelType w:val="hybridMultilevel"/>
    <w:tmpl w:val="90E2B1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FEF4C02"/>
    <w:multiLevelType w:val="hybridMultilevel"/>
    <w:tmpl w:val="3A4E4A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F637AC"/>
    <w:multiLevelType w:val="hybridMultilevel"/>
    <w:tmpl w:val="46720516"/>
    <w:lvl w:ilvl="0" w:tplc="6504E2E4">
      <w:start w:val="1"/>
      <w:numFmt w:val="decimal"/>
      <w:lvlText w:val="%1."/>
      <w:lvlJc w:val="left"/>
      <w:pPr>
        <w:ind w:left="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5246A4"/>
    <w:multiLevelType w:val="hybridMultilevel"/>
    <w:tmpl w:val="E31C6B8E"/>
    <w:lvl w:ilvl="0" w:tplc="A386F8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293BAB"/>
    <w:multiLevelType w:val="hybridMultilevel"/>
    <w:tmpl w:val="8280E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693634"/>
    <w:multiLevelType w:val="hybridMultilevel"/>
    <w:tmpl w:val="5A7A4FBE"/>
    <w:lvl w:ilvl="0" w:tplc="63622C7E">
      <w:start w:val="1"/>
      <w:numFmt w:val="decimal"/>
      <w:lvlText w:val="%1."/>
      <w:lvlJc w:val="left"/>
      <w:pPr>
        <w:ind w:left="0" w:hanging="360"/>
      </w:pPr>
      <w:rPr>
        <w:rFonts w:hint="default"/>
      </w:rPr>
    </w:lvl>
    <w:lvl w:ilvl="1" w:tplc="9D0443CA">
      <w:start w:val="1"/>
      <w:numFmt w:val="decimal"/>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nsid w:val="5AE9548C"/>
    <w:multiLevelType w:val="hybridMultilevel"/>
    <w:tmpl w:val="826CF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EE3F90"/>
    <w:multiLevelType w:val="hybridMultilevel"/>
    <w:tmpl w:val="829C0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9117B0"/>
    <w:multiLevelType w:val="hybridMultilevel"/>
    <w:tmpl w:val="1E3E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A35BD4"/>
    <w:multiLevelType w:val="hybridMultilevel"/>
    <w:tmpl w:val="78BEA4D6"/>
    <w:lvl w:ilvl="0" w:tplc="0EF664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705964"/>
    <w:multiLevelType w:val="hybridMultilevel"/>
    <w:tmpl w:val="33DAAA92"/>
    <w:lvl w:ilvl="0" w:tplc="0854C22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7535E3"/>
    <w:multiLevelType w:val="hybridMultilevel"/>
    <w:tmpl w:val="073A94CE"/>
    <w:lvl w:ilvl="0" w:tplc="0854C22C">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4016DB"/>
    <w:multiLevelType w:val="hybridMultilevel"/>
    <w:tmpl w:val="1FBCC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13447C"/>
    <w:multiLevelType w:val="hybridMultilevel"/>
    <w:tmpl w:val="CF56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3A5DF8"/>
    <w:multiLevelType w:val="hybridMultilevel"/>
    <w:tmpl w:val="7A626F24"/>
    <w:lvl w:ilvl="0" w:tplc="91ECB34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2E7512"/>
    <w:multiLevelType w:val="hybridMultilevel"/>
    <w:tmpl w:val="6CDE0EB8"/>
    <w:lvl w:ilvl="0" w:tplc="F1BC765E">
      <w:start w:val="1"/>
      <w:numFmt w:val="decimal"/>
      <w:lvlText w:val="%1."/>
      <w:lvlJc w:val="left"/>
      <w:pPr>
        <w:ind w:left="720" w:hanging="360"/>
      </w:pPr>
      <w:rPr>
        <w:rFonts w:hint="default"/>
      </w:rPr>
    </w:lvl>
    <w:lvl w:ilvl="1" w:tplc="B502B180">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1CE305D"/>
    <w:multiLevelType w:val="hybridMultilevel"/>
    <w:tmpl w:val="E0D4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CC29B0"/>
    <w:multiLevelType w:val="hybridMultilevel"/>
    <w:tmpl w:val="E7ECFA24"/>
    <w:lvl w:ilvl="0" w:tplc="5B30D52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4955B62"/>
    <w:multiLevelType w:val="hybridMultilevel"/>
    <w:tmpl w:val="2BB06D44"/>
    <w:lvl w:ilvl="0" w:tplc="251AAC0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D26A55"/>
    <w:multiLevelType w:val="hybridMultilevel"/>
    <w:tmpl w:val="16645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AD19E0"/>
    <w:multiLevelType w:val="hybridMultilevel"/>
    <w:tmpl w:val="F5824128"/>
    <w:lvl w:ilvl="0" w:tplc="FA10F976">
      <w:start w:val="1"/>
      <w:numFmt w:val="decimal"/>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5E340A"/>
    <w:multiLevelType w:val="hybridMultilevel"/>
    <w:tmpl w:val="CE0C5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96241C"/>
    <w:multiLevelType w:val="hybridMultilevel"/>
    <w:tmpl w:val="026E7E9A"/>
    <w:lvl w:ilvl="0" w:tplc="8574240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33"/>
  </w:num>
  <w:num w:numId="3">
    <w:abstractNumId w:val="46"/>
  </w:num>
  <w:num w:numId="4">
    <w:abstractNumId w:val="22"/>
  </w:num>
  <w:num w:numId="5">
    <w:abstractNumId w:val="8"/>
  </w:num>
  <w:num w:numId="6">
    <w:abstractNumId w:val="26"/>
  </w:num>
  <w:num w:numId="7">
    <w:abstractNumId w:val="30"/>
  </w:num>
  <w:num w:numId="8">
    <w:abstractNumId w:val="10"/>
  </w:num>
  <w:num w:numId="9">
    <w:abstractNumId w:val="39"/>
  </w:num>
  <w:num w:numId="10">
    <w:abstractNumId w:val="5"/>
  </w:num>
  <w:num w:numId="11">
    <w:abstractNumId w:val="29"/>
  </w:num>
  <w:num w:numId="12">
    <w:abstractNumId w:val="28"/>
  </w:num>
  <w:num w:numId="13">
    <w:abstractNumId w:val="53"/>
  </w:num>
  <w:num w:numId="14">
    <w:abstractNumId w:val="17"/>
  </w:num>
  <w:num w:numId="15">
    <w:abstractNumId w:val="41"/>
  </w:num>
  <w:num w:numId="16">
    <w:abstractNumId w:val="42"/>
  </w:num>
  <w:num w:numId="17">
    <w:abstractNumId w:val="18"/>
  </w:num>
  <w:num w:numId="18">
    <w:abstractNumId w:val="7"/>
  </w:num>
  <w:num w:numId="19">
    <w:abstractNumId w:val="36"/>
  </w:num>
  <w:num w:numId="20">
    <w:abstractNumId w:val="3"/>
  </w:num>
  <w:num w:numId="21">
    <w:abstractNumId w:val="20"/>
  </w:num>
  <w:num w:numId="22">
    <w:abstractNumId w:val="19"/>
  </w:num>
  <w:num w:numId="23">
    <w:abstractNumId w:val="48"/>
  </w:num>
  <w:num w:numId="24">
    <w:abstractNumId w:val="13"/>
  </w:num>
  <w:num w:numId="25">
    <w:abstractNumId w:val="21"/>
  </w:num>
  <w:num w:numId="26">
    <w:abstractNumId w:val="44"/>
  </w:num>
  <w:num w:numId="27">
    <w:abstractNumId w:val="31"/>
  </w:num>
  <w:num w:numId="28">
    <w:abstractNumId w:val="34"/>
  </w:num>
  <w:num w:numId="29">
    <w:abstractNumId w:val="14"/>
  </w:num>
  <w:num w:numId="30">
    <w:abstractNumId w:val="11"/>
  </w:num>
  <w:num w:numId="31">
    <w:abstractNumId w:val="49"/>
  </w:num>
  <w:num w:numId="32">
    <w:abstractNumId w:val="9"/>
  </w:num>
  <w:num w:numId="33">
    <w:abstractNumId w:val="25"/>
  </w:num>
  <w:num w:numId="34">
    <w:abstractNumId w:val="24"/>
  </w:num>
  <w:num w:numId="35">
    <w:abstractNumId w:val="27"/>
  </w:num>
  <w:num w:numId="36">
    <w:abstractNumId w:val="47"/>
  </w:num>
  <w:num w:numId="37">
    <w:abstractNumId w:val="43"/>
  </w:num>
  <w:num w:numId="38">
    <w:abstractNumId w:val="35"/>
  </w:num>
  <w:num w:numId="39">
    <w:abstractNumId w:val="16"/>
  </w:num>
  <w:num w:numId="40">
    <w:abstractNumId w:val="40"/>
  </w:num>
  <w:num w:numId="41">
    <w:abstractNumId w:val="50"/>
  </w:num>
  <w:num w:numId="42">
    <w:abstractNumId w:val="6"/>
  </w:num>
  <w:num w:numId="43">
    <w:abstractNumId w:val="23"/>
  </w:num>
  <w:num w:numId="44">
    <w:abstractNumId w:val="32"/>
  </w:num>
  <w:num w:numId="45">
    <w:abstractNumId w:val="4"/>
  </w:num>
  <w:num w:numId="46">
    <w:abstractNumId w:val="45"/>
  </w:num>
  <w:num w:numId="47">
    <w:abstractNumId w:val="51"/>
  </w:num>
  <w:num w:numId="48">
    <w:abstractNumId w:val="12"/>
  </w:num>
  <w:num w:numId="49">
    <w:abstractNumId w:val="38"/>
  </w:num>
  <w:num w:numId="50">
    <w:abstractNumId w:val="15"/>
  </w:num>
  <w:num w:numId="51">
    <w:abstractNumId w:val="37"/>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514A7"/>
    <w:rsid w:val="00003B2E"/>
    <w:rsid w:val="00004E32"/>
    <w:rsid w:val="00011719"/>
    <w:rsid w:val="00012113"/>
    <w:rsid w:val="000222FD"/>
    <w:rsid w:val="00024400"/>
    <w:rsid w:val="00024A5F"/>
    <w:rsid w:val="00024D52"/>
    <w:rsid w:val="00030AD5"/>
    <w:rsid w:val="0003475B"/>
    <w:rsid w:val="00037FB6"/>
    <w:rsid w:val="00051E3E"/>
    <w:rsid w:val="00063C7B"/>
    <w:rsid w:val="00073DEE"/>
    <w:rsid w:val="0007560D"/>
    <w:rsid w:val="00080E1E"/>
    <w:rsid w:val="00083438"/>
    <w:rsid w:val="00084ACE"/>
    <w:rsid w:val="000976DE"/>
    <w:rsid w:val="000A2598"/>
    <w:rsid w:val="000A4629"/>
    <w:rsid w:val="000A484A"/>
    <w:rsid w:val="000B3C6C"/>
    <w:rsid w:val="000B6A9B"/>
    <w:rsid w:val="000D754D"/>
    <w:rsid w:val="000E0CE0"/>
    <w:rsid w:val="000E45DB"/>
    <w:rsid w:val="000E50DA"/>
    <w:rsid w:val="000E538A"/>
    <w:rsid w:val="000E6DEF"/>
    <w:rsid w:val="000F0389"/>
    <w:rsid w:val="000F2428"/>
    <w:rsid w:val="000F42AE"/>
    <w:rsid w:val="001006B6"/>
    <w:rsid w:val="00100F72"/>
    <w:rsid w:val="001074FD"/>
    <w:rsid w:val="00110D85"/>
    <w:rsid w:val="001235EA"/>
    <w:rsid w:val="00135521"/>
    <w:rsid w:val="001362A8"/>
    <w:rsid w:val="00152EBA"/>
    <w:rsid w:val="00154060"/>
    <w:rsid w:val="0015713E"/>
    <w:rsid w:val="00160188"/>
    <w:rsid w:val="001710E4"/>
    <w:rsid w:val="00171ECB"/>
    <w:rsid w:val="00174152"/>
    <w:rsid w:val="0018793E"/>
    <w:rsid w:val="00192FCD"/>
    <w:rsid w:val="001A0825"/>
    <w:rsid w:val="001A3890"/>
    <w:rsid w:val="001A442A"/>
    <w:rsid w:val="001B31E5"/>
    <w:rsid w:val="001B621C"/>
    <w:rsid w:val="001C6FDB"/>
    <w:rsid w:val="001D74B0"/>
    <w:rsid w:val="001D78EF"/>
    <w:rsid w:val="001E2253"/>
    <w:rsid w:val="001E3311"/>
    <w:rsid w:val="001E3DBB"/>
    <w:rsid w:val="001E418F"/>
    <w:rsid w:val="001E55A5"/>
    <w:rsid w:val="001E741D"/>
    <w:rsid w:val="001E7642"/>
    <w:rsid w:val="001F4EC4"/>
    <w:rsid w:val="001F666A"/>
    <w:rsid w:val="00200FA0"/>
    <w:rsid w:val="00207CD3"/>
    <w:rsid w:val="0021618E"/>
    <w:rsid w:val="00220B81"/>
    <w:rsid w:val="00223043"/>
    <w:rsid w:val="00246378"/>
    <w:rsid w:val="002468A9"/>
    <w:rsid w:val="00255CCD"/>
    <w:rsid w:val="002565AB"/>
    <w:rsid w:val="00262797"/>
    <w:rsid w:val="002631DE"/>
    <w:rsid w:val="002700F1"/>
    <w:rsid w:val="00273E68"/>
    <w:rsid w:val="0027501A"/>
    <w:rsid w:val="00275EAC"/>
    <w:rsid w:val="00284C9D"/>
    <w:rsid w:val="00286D8B"/>
    <w:rsid w:val="002876CC"/>
    <w:rsid w:val="00290E1E"/>
    <w:rsid w:val="00292B5A"/>
    <w:rsid w:val="002A241C"/>
    <w:rsid w:val="002A3176"/>
    <w:rsid w:val="002A3BFF"/>
    <w:rsid w:val="002B42FE"/>
    <w:rsid w:val="002C07DB"/>
    <w:rsid w:val="002C3AEA"/>
    <w:rsid w:val="002D12CF"/>
    <w:rsid w:val="002D3FA1"/>
    <w:rsid w:val="002D50F0"/>
    <w:rsid w:val="002D5103"/>
    <w:rsid w:val="002E0639"/>
    <w:rsid w:val="002E2AA6"/>
    <w:rsid w:val="002E3D23"/>
    <w:rsid w:val="002E4888"/>
    <w:rsid w:val="002E6E2E"/>
    <w:rsid w:val="002F3D74"/>
    <w:rsid w:val="00302A79"/>
    <w:rsid w:val="003044AD"/>
    <w:rsid w:val="00307ED9"/>
    <w:rsid w:val="00310064"/>
    <w:rsid w:val="003169DD"/>
    <w:rsid w:val="00320311"/>
    <w:rsid w:val="00333FCA"/>
    <w:rsid w:val="003355FB"/>
    <w:rsid w:val="0034311F"/>
    <w:rsid w:val="00350BEB"/>
    <w:rsid w:val="00350C1D"/>
    <w:rsid w:val="00356926"/>
    <w:rsid w:val="00356AC9"/>
    <w:rsid w:val="0035732C"/>
    <w:rsid w:val="00366EB3"/>
    <w:rsid w:val="00372141"/>
    <w:rsid w:val="00383B11"/>
    <w:rsid w:val="00386B7D"/>
    <w:rsid w:val="00390E51"/>
    <w:rsid w:val="00397880"/>
    <w:rsid w:val="003B64D9"/>
    <w:rsid w:val="003C1A78"/>
    <w:rsid w:val="003C3112"/>
    <w:rsid w:val="003C54E9"/>
    <w:rsid w:val="003C6E7E"/>
    <w:rsid w:val="003D689F"/>
    <w:rsid w:val="003E2726"/>
    <w:rsid w:val="003F1395"/>
    <w:rsid w:val="00400BBB"/>
    <w:rsid w:val="00400CE1"/>
    <w:rsid w:val="00401AFC"/>
    <w:rsid w:val="0041205B"/>
    <w:rsid w:val="0041250C"/>
    <w:rsid w:val="00413660"/>
    <w:rsid w:val="00415AC4"/>
    <w:rsid w:val="00415C0E"/>
    <w:rsid w:val="00417FA5"/>
    <w:rsid w:val="0042585F"/>
    <w:rsid w:val="00426720"/>
    <w:rsid w:val="00431322"/>
    <w:rsid w:val="00444C96"/>
    <w:rsid w:val="00445248"/>
    <w:rsid w:val="004456E4"/>
    <w:rsid w:val="00450B49"/>
    <w:rsid w:val="00464106"/>
    <w:rsid w:val="00467BC5"/>
    <w:rsid w:val="00470AA2"/>
    <w:rsid w:val="0047611B"/>
    <w:rsid w:val="004839FF"/>
    <w:rsid w:val="0049490F"/>
    <w:rsid w:val="00497B7F"/>
    <w:rsid w:val="004A6E5B"/>
    <w:rsid w:val="004A6EA5"/>
    <w:rsid w:val="004A7827"/>
    <w:rsid w:val="004A7F5F"/>
    <w:rsid w:val="004B5257"/>
    <w:rsid w:val="004B54B8"/>
    <w:rsid w:val="004B630A"/>
    <w:rsid w:val="004C4415"/>
    <w:rsid w:val="004C5547"/>
    <w:rsid w:val="004D2A5E"/>
    <w:rsid w:val="004E32B2"/>
    <w:rsid w:val="004E5C47"/>
    <w:rsid w:val="004E61FA"/>
    <w:rsid w:val="004F642D"/>
    <w:rsid w:val="004F69AE"/>
    <w:rsid w:val="0050036A"/>
    <w:rsid w:val="00501479"/>
    <w:rsid w:val="00502E94"/>
    <w:rsid w:val="00523574"/>
    <w:rsid w:val="00540B55"/>
    <w:rsid w:val="00550CBA"/>
    <w:rsid w:val="0055424D"/>
    <w:rsid w:val="00561A85"/>
    <w:rsid w:val="0056543D"/>
    <w:rsid w:val="00570E66"/>
    <w:rsid w:val="005736FC"/>
    <w:rsid w:val="0057678F"/>
    <w:rsid w:val="00576E6D"/>
    <w:rsid w:val="00586840"/>
    <w:rsid w:val="00592B18"/>
    <w:rsid w:val="00593B68"/>
    <w:rsid w:val="005A1A96"/>
    <w:rsid w:val="005A4E7F"/>
    <w:rsid w:val="005B1E5E"/>
    <w:rsid w:val="005B331C"/>
    <w:rsid w:val="005C1A35"/>
    <w:rsid w:val="005D3D14"/>
    <w:rsid w:val="005D4BAC"/>
    <w:rsid w:val="005D612A"/>
    <w:rsid w:val="005E3B9B"/>
    <w:rsid w:val="005E61A7"/>
    <w:rsid w:val="005E6DA5"/>
    <w:rsid w:val="00615DC7"/>
    <w:rsid w:val="00634188"/>
    <w:rsid w:val="00640B0D"/>
    <w:rsid w:val="006476AF"/>
    <w:rsid w:val="00664197"/>
    <w:rsid w:val="00664E0A"/>
    <w:rsid w:val="00665890"/>
    <w:rsid w:val="00667BDD"/>
    <w:rsid w:val="00671487"/>
    <w:rsid w:val="00671E37"/>
    <w:rsid w:val="00673EF5"/>
    <w:rsid w:val="00675D2D"/>
    <w:rsid w:val="006767F0"/>
    <w:rsid w:val="006923B3"/>
    <w:rsid w:val="00692E8F"/>
    <w:rsid w:val="006B224C"/>
    <w:rsid w:val="006B3B8A"/>
    <w:rsid w:val="006B3BAB"/>
    <w:rsid w:val="006B4A8A"/>
    <w:rsid w:val="006B4C29"/>
    <w:rsid w:val="006C35FA"/>
    <w:rsid w:val="006D094E"/>
    <w:rsid w:val="006E3179"/>
    <w:rsid w:val="006E4A81"/>
    <w:rsid w:val="007163B8"/>
    <w:rsid w:val="00721CD2"/>
    <w:rsid w:val="00725893"/>
    <w:rsid w:val="00727D5B"/>
    <w:rsid w:val="00735785"/>
    <w:rsid w:val="00741577"/>
    <w:rsid w:val="0074467D"/>
    <w:rsid w:val="007465ED"/>
    <w:rsid w:val="00757146"/>
    <w:rsid w:val="00757615"/>
    <w:rsid w:val="0076287F"/>
    <w:rsid w:val="00772885"/>
    <w:rsid w:val="00783A3F"/>
    <w:rsid w:val="00794B88"/>
    <w:rsid w:val="00796A2A"/>
    <w:rsid w:val="0079731F"/>
    <w:rsid w:val="007B43E0"/>
    <w:rsid w:val="007C0228"/>
    <w:rsid w:val="007C6BE8"/>
    <w:rsid w:val="007D6ADD"/>
    <w:rsid w:val="007D7FD6"/>
    <w:rsid w:val="007E3630"/>
    <w:rsid w:val="007E411D"/>
    <w:rsid w:val="007E65A7"/>
    <w:rsid w:val="007E74FC"/>
    <w:rsid w:val="007F5608"/>
    <w:rsid w:val="007F601F"/>
    <w:rsid w:val="007F66CA"/>
    <w:rsid w:val="00800FCF"/>
    <w:rsid w:val="0080491D"/>
    <w:rsid w:val="00805281"/>
    <w:rsid w:val="00806C2C"/>
    <w:rsid w:val="00806E1F"/>
    <w:rsid w:val="00810D72"/>
    <w:rsid w:val="00812AA7"/>
    <w:rsid w:val="00812E71"/>
    <w:rsid w:val="00813F6C"/>
    <w:rsid w:val="0081455D"/>
    <w:rsid w:val="00815FBA"/>
    <w:rsid w:val="0082488F"/>
    <w:rsid w:val="008314B1"/>
    <w:rsid w:val="008377C0"/>
    <w:rsid w:val="008454EF"/>
    <w:rsid w:val="00846BFB"/>
    <w:rsid w:val="00854818"/>
    <w:rsid w:val="00854B65"/>
    <w:rsid w:val="00860C63"/>
    <w:rsid w:val="008627C0"/>
    <w:rsid w:val="008677F5"/>
    <w:rsid w:val="00873863"/>
    <w:rsid w:val="00876A08"/>
    <w:rsid w:val="00876EA9"/>
    <w:rsid w:val="00883F69"/>
    <w:rsid w:val="00885081"/>
    <w:rsid w:val="00897176"/>
    <w:rsid w:val="008A458A"/>
    <w:rsid w:val="008A682F"/>
    <w:rsid w:val="008A72EB"/>
    <w:rsid w:val="008B1A0D"/>
    <w:rsid w:val="008C3C03"/>
    <w:rsid w:val="008C576F"/>
    <w:rsid w:val="008C5983"/>
    <w:rsid w:val="008E4E45"/>
    <w:rsid w:val="008F603F"/>
    <w:rsid w:val="00901935"/>
    <w:rsid w:val="00902F25"/>
    <w:rsid w:val="009108D9"/>
    <w:rsid w:val="0091118B"/>
    <w:rsid w:val="0091363E"/>
    <w:rsid w:val="00917215"/>
    <w:rsid w:val="00923FD8"/>
    <w:rsid w:val="009268DF"/>
    <w:rsid w:val="00931799"/>
    <w:rsid w:val="00933DFC"/>
    <w:rsid w:val="00937818"/>
    <w:rsid w:val="0093797F"/>
    <w:rsid w:val="009429AF"/>
    <w:rsid w:val="009434C1"/>
    <w:rsid w:val="00944664"/>
    <w:rsid w:val="009467F0"/>
    <w:rsid w:val="00947A3F"/>
    <w:rsid w:val="009514A7"/>
    <w:rsid w:val="00951A6F"/>
    <w:rsid w:val="00952B0C"/>
    <w:rsid w:val="00953A59"/>
    <w:rsid w:val="00957C2A"/>
    <w:rsid w:val="00957DA1"/>
    <w:rsid w:val="00960411"/>
    <w:rsid w:val="009626FA"/>
    <w:rsid w:val="009639C7"/>
    <w:rsid w:val="00971E1E"/>
    <w:rsid w:val="00976083"/>
    <w:rsid w:val="00977EDA"/>
    <w:rsid w:val="009863D6"/>
    <w:rsid w:val="0099130C"/>
    <w:rsid w:val="009934DF"/>
    <w:rsid w:val="00993E3D"/>
    <w:rsid w:val="00997B9D"/>
    <w:rsid w:val="00997E04"/>
    <w:rsid w:val="009A0837"/>
    <w:rsid w:val="009A63C8"/>
    <w:rsid w:val="009B1D49"/>
    <w:rsid w:val="009B295F"/>
    <w:rsid w:val="009B3605"/>
    <w:rsid w:val="009B4E3C"/>
    <w:rsid w:val="009B5D06"/>
    <w:rsid w:val="009C155B"/>
    <w:rsid w:val="009C6152"/>
    <w:rsid w:val="009C7546"/>
    <w:rsid w:val="009C7D29"/>
    <w:rsid w:val="009D03E6"/>
    <w:rsid w:val="009D28E5"/>
    <w:rsid w:val="009D3E7B"/>
    <w:rsid w:val="009D3F40"/>
    <w:rsid w:val="009D4BBC"/>
    <w:rsid w:val="009E3BAF"/>
    <w:rsid w:val="009E3CA2"/>
    <w:rsid w:val="009E75D1"/>
    <w:rsid w:val="009E7F44"/>
    <w:rsid w:val="00A02267"/>
    <w:rsid w:val="00A05F50"/>
    <w:rsid w:val="00A062D4"/>
    <w:rsid w:val="00A1385D"/>
    <w:rsid w:val="00A17078"/>
    <w:rsid w:val="00A179AE"/>
    <w:rsid w:val="00A21C78"/>
    <w:rsid w:val="00A26191"/>
    <w:rsid w:val="00A27E2B"/>
    <w:rsid w:val="00A41D56"/>
    <w:rsid w:val="00A449E2"/>
    <w:rsid w:val="00A4609F"/>
    <w:rsid w:val="00A556B5"/>
    <w:rsid w:val="00A64C90"/>
    <w:rsid w:val="00A677D3"/>
    <w:rsid w:val="00A67A63"/>
    <w:rsid w:val="00A67AA6"/>
    <w:rsid w:val="00A72781"/>
    <w:rsid w:val="00A831BF"/>
    <w:rsid w:val="00A93F23"/>
    <w:rsid w:val="00A9564D"/>
    <w:rsid w:val="00A96CA4"/>
    <w:rsid w:val="00AA6AF1"/>
    <w:rsid w:val="00AA70B4"/>
    <w:rsid w:val="00AA7409"/>
    <w:rsid w:val="00AB08F2"/>
    <w:rsid w:val="00AD1746"/>
    <w:rsid w:val="00AE3A8F"/>
    <w:rsid w:val="00AE5D07"/>
    <w:rsid w:val="00AE72AB"/>
    <w:rsid w:val="00B21F21"/>
    <w:rsid w:val="00B22164"/>
    <w:rsid w:val="00B23991"/>
    <w:rsid w:val="00B25FF4"/>
    <w:rsid w:val="00B27A35"/>
    <w:rsid w:val="00B27D06"/>
    <w:rsid w:val="00B305B7"/>
    <w:rsid w:val="00B3091F"/>
    <w:rsid w:val="00B3626D"/>
    <w:rsid w:val="00B4112A"/>
    <w:rsid w:val="00B424E7"/>
    <w:rsid w:val="00B4732F"/>
    <w:rsid w:val="00B64C34"/>
    <w:rsid w:val="00B6658A"/>
    <w:rsid w:val="00B66DF1"/>
    <w:rsid w:val="00B72AB1"/>
    <w:rsid w:val="00B72F5E"/>
    <w:rsid w:val="00B75F30"/>
    <w:rsid w:val="00B76B4D"/>
    <w:rsid w:val="00B800EF"/>
    <w:rsid w:val="00B84345"/>
    <w:rsid w:val="00B87F56"/>
    <w:rsid w:val="00B94493"/>
    <w:rsid w:val="00BA1F4C"/>
    <w:rsid w:val="00BA368C"/>
    <w:rsid w:val="00BB1CBA"/>
    <w:rsid w:val="00BB3B85"/>
    <w:rsid w:val="00BB466F"/>
    <w:rsid w:val="00BC2A3D"/>
    <w:rsid w:val="00BC3061"/>
    <w:rsid w:val="00BC31CA"/>
    <w:rsid w:val="00BC5561"/>
    <w:rsid w:val="00BD4E11"/>
    <w:rsid w:val="00BE505A"/>
    <w:rsid w:val="00BF5F31"/>
    <w:rsid w:val="00C10722"/>
    <w:rsid w:val="00C11939"/>
    <w:rsid w:val="00C1290C"/>
    <w:rsid w:val="00C15B3F"/>
    <w:rsid w:val="00C1775B"/>
    <w:rsid w:val="00C2161A"/>
    <w:rsid w:val="00C27BD7"/>
    <w:rsid w:val="00C3714D"/>
    <w:rsid w:val="00C420CB"/>
    <w:rsid w:val="00C443B2"/>
    <w:rsid w:val="00C47C6A"/>
    <w:rsid w:val="00C54CE0"/>
    <w:rsid w:val="00C55C5E"/>
    <w:rsid w:val="00C57F7F"/>
    <w:rsid w:val="00C645B3"/>
    <w:rsid w:val="00C64D0D"/>
    <w:rsid w:val="00C65D87"/>
    <w:rsid w:val="00C7072E"/>
    <w:rsid w:val="00C72C50"/>
    <w:rsid w:val="00C746F6"/>
    <w:rsid w:val="00C92448"/>
    <w:rsid w:val="00C93BF0"/>
    <w:rsid w:val="00C93EF6"/>
    <w:rsid w:val="00CA72B6"/>
    <w:rsid w:val="00CB01ED"/>
    <w:rsid w:val="00CB2BC1"/>
    <w:rsid w:val="00CB2D14"/>
    <w:rsid w:val="00CB5256"/>
    <w:rsid w:val="00CC07DC"/>
    <w:rsid w:val="00CC1BC0"/>
    <w:rsid w:val="00CC25C2"/>
    <w:rsid w:val="00CC6D95"/>
    <w:rsid w:val="00CC6F97"/>
    <w:rsid w:val="00CD54A5"/>
    <w:rsid w:val="00CE6457"/>
    <w:rsid w:val="00CE6623"/>
    <w:rsid w:val="00CF2BE6"/>
    <w:rsid w:val="00CF6F1E"/>
    <w:rsid w:val="00D04340"/>
    <w:rsid w:val="00D10051"/>
    <w:rsid w:val="00D10180"/>
    <w:rsid w:val="00D130FD"/>
    <w:rsid w:val="00D135F6"/>
    <w:rsid w:val="00D15962"/>
    <w:rsid w:val="00D165BA"/>
    <w:rsid w:val="00D20700"/>
    <w:rsid w:val="00D4445F"/>
    <w:rsid w:val="00D45685"/>
    <w:rsid w:val="00D46BA0"/>
    <w:rsid w:val="00D5188C"/>
    <w:rsid w:val="00D51B4C"/>
    <w:rsid w:val="00D54CD2"/>
    <w:rsid w:val="00D56140"/>
    <w:rsid w:val="00D62CCE"/>
    <w:rsid w:val="00D70DDC"/>
    <w:rsid w:val="00D771A3"/>
    <w:rsid w:val="00D97E84"/>
    <w:rsid w:val="00DA7007"/>
    <w:rsid w:val="00DB256B"/>
    <w:rsid w:val="00DB2744"/>
    <w:rsid w:val="00DC0195"/>
    <w:rsid w:val="00DC05C6"/>
    <w:rsid w:val="00DC1521"/>
    <w:rsid w:val="00DC2D2F"/>
    <w:rsid w:val="00DD0C8D"/>
    <w:rsid w:val="00DD2524"/>
    <w:rsid w:val="00DE1957"/>
    <w:rsid w:val="00DE30EF"/>
    <w:rsid w:val="00DF18F4"/>
    <w:rsid w:val="00DF4361"/>
    <w:rsid w:val="00E00DA8"/>
    <w:rsid w:val="00E0214F"/>
    <w:rsid w:val="00E07B01"/>
    <w:rsid w:val="00E14C20"/>
    <w:rsid w:val="00E25257"/>
    <w:rsid w:val="00E30EF4"/>
    <w:rsid w:val="00E3373E"/>
    <w:rsid w:val="00E33970"/>
    <w:rsid w:val="00E35557"/>
    <w:rsid w:val="00E36D07"/>
    <w:rsid w:val="00E40B58"/>
    <w:rsid w:val="00E44171"/>
    <w:rsid w:val="00E50EF8"/>
    <w:rsid w:val="00E53C6C"/>
    <w:rsid w:val="00E57832"/>
    <w:rsid w:val="00E6081D"/>
    <w:rsid w:val="00E711C1"/>
    <w:rsid w:val="00E755A0"/>
    <w:rsid w:val="00E7641F"/>
    <w:rsid w:val="00E8732B"/>
    <w:rsid w:val="00E97590"/>
    <w:rsid w:val="00E97DC7"/>
    <w:rsid w:val="00EA177E"/>
    <w:rsid w:val="00EA7989"/>
    <w:rsid w:val="00EB4A2E"/>
    <w:rsid w:val="00EB51DD"/>
    <w:rsid w:val="00ED41E0"/>
    <w:rsid w:val="00EE4986"/>
    <w:rsid w:val="00EE5206"/>
    <w:rsid w:val="00EF4606"/>
    <w:rsid w:val="00EF4939"/>
    <w:rsid w:val="00EF4A54"/>
    <w:rsid w:val="00EF5BAC"/>
    <w:rsid w:val="00EF78D6"/>
    <w:rsid w:val="00F06625"/>
    <w:rsid w:val="00F16295"/>
    <w:rsid w:val="00F2090F"/>
    <w:rsid w:val="00F23E54"/>
    <w:rsid w:val="00F2624E"/>
    <w:rsid w:val="00F306A6"/>
    <w:rsid w:val="00F35D47"/>
    <w:rsid w:val="00F36450"/>
    <w:rsid w:val="00F405F5"/>
    <w:rsid w:val="00F44CB4"/>
    <w:rsid w:val="00F50D07"/>
    <w:rsid w:val="00F66391"/>
    <w:rsid w:val="00F6756E"/>
    <w:rsid w:val="00F7028D"/>
    <w:rsid w:val="00F71FC3"/>
    <w:rsid w:val="00F74BFB"/>
    <w:rsid w:val="00F777F2"/>
    <w:rsid w:val="00F80C29"/>
    <w:rsid w:val="00F856B0"/>
    <w:rsid w:val="00F90140"/>
    <w:rsid w:val="00F93721"/>
    <w:rsid w:val="00F97C74"/>
    <w:rsid w:val="00FB02CE"/>
    <w:rsid w:val="00FB082A"/>
    <w:rsid w:val="00FB54B2"/>
    <w:rsid w:val="00FB78CA"/>
    <w:rsid w:val="00FC16D3"/>
    <w:rsid w:val="00FC57A2"/>
    <w:rsid w:val="00FC5A88"/>
    <w:rsid w:val="00FC7BC2"/>
    <w:rsid w:val="00FE253C"/>
    <w:rsid w:val="00FF43B7"/>
    <w:rsid w:val="00FF6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4A7"/>
    <w:pPr>
      <w:spacing w:after="200" w:line="276" w:lineRule="auto"/>
      <w:ind w:left="0" w:firstLine="0"/>
    </w:pPr>
    <w:rPr>
      <w:rFonts w:ascii="Calibri" w:eastAsia="Calibri" w:hAnsi="Calibri" w:cs="Times New Roman"/>
    </w:rPr>
  </w:style>
  <w:style w:type="paragraph" w:styleId="Heading3">
    <w:name w:val="heading 3"/>
    <w:basedOn w:val="Normal"/>
    <w:next w:val="Normal"/>
    <w:link w:val="Heading3Char"/>
    <w:uiPriority w:val="9"/>
    <w:unhideWhenUsed/>
    <w:qFormat/>
    <w:rsid w:val="00794B8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qFormat/>
    <w:rsid w:val="00AE72AB"/>
    <w:pPr>
      <w:spacing w:before="100" w:beforeAutospacing="1" w:after="100" w:afterAutospacing="1" w:line="240" w:lineRule="auto"/>
      <w:outlineLvl w:val="4"/>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4A7"/>
    <w:pPr>
      <w:spacing w:line="240" w:lineRule="auto"/>
      <w:ind w:left="0" w:firstLine="0"/>
    </w:pPr>
    <w:rPr>
      <w:rFonts w:ascii="Calibri" w:eastAsia="Calibri" w:hAnsi="Calibri" w:cs="Times New Roman"/>
    </w:rPr>
  </w:style>
  <w:style w:type="paragraph" w:styleId="ListParagraph">
    <w:name w:val="List Paragraph"/>
    <w:basedOn w:val="Normal"/>
    <w:uiPriority w:val="34"/>
    <w:qFormat/>
    <w:rsid w:val="00F7028D"/>
    <w:pPr>
      <w:ind w:left="720"/>
      <w:contextualSpacing/>
    </w:pPr>
  </w:style>
  <w:style w:type="character" w:customStyle="1" w:styleId="Heading5Char">
    <w:name w:val="Heading 5 Char"/>
    <w:basedOn w:val="DefaultParagraphFont"/>
    <w:link w:val="Heading5"/>
    <w:rsid w:val="00AE72AB"/>
    <w:rPr>
      <w:rFonts w:ascii="Times New Roman" w:eastAsia="Times New Roman" w:hAnsi="Times New Roman" w:cs="Times New Roman"/>
      <w:b/>
      <w:bCs/>
      <w:sz w:val="20"/>
      <w:szCs w:val="20"/>
    </w:rPr>
  </w:style>
  <w:style w:type="paragraph" w:styleId="Title">
    <w:name w:val="Title"/>
    <w:basedOn w:val="Normal"/>
    <w:link w:val="TitleChar"/>
    <w:qFormat/>
    <w:rsid w:val="00AE72AB"/>
    <w:pPr>
      <w:spacing w:before="100" w:beforeAutospacing="1" w:after="100" w:afterAutospacing="1" w:line="240" w:lineRule="auto"/>
    </w:pPr>
    <w:rPr>
      <w:rFonts w:ascii="Times New Roman" w:eastAsia="Times New Roman" w:hAnsi="Times New Roman"/>
      <w:sz w:val="24"/>
      <w:szCs w:val="24"/>
    </w:rPr>
  </w:style>
  <w:style w:type="character" w:customStyle="1" w:styleId="TitleChar">
    <w:name w:val="Title Char"/>
    <w:basedOn w:val="DefaultParagraphFont"/>
    <w:link w:val="Title"/>
    <w:rsid w:val="00AE72AB"/>
    <w:rPr>
      <w:rFonts w:ascii="Times New Roman" w:eastAsia="Times New Roman" w:hAnsi="Times New Roman" w:cs="Times New Roman"/>
      <w:sz w:val="24"/>
      <w:szCs w:val="24"/>
    </w:rPr>
  </w:style>
  <w:style w:type="paragraph" w:customStyle="1" w:styleId="Default">
    <w:name w:val="Default"/>
    <w:rsid w:val="00B6658A"/>
    <w:pPr>
      <w:autoSpaceDE w:val="0"/>
      <w:autoSpaceDN w:val="0"/>
      <w:adjustRightInd w:val="0"/>
      <w:spacing w:line="240" w:lineRule="auto"/>
      <w:ind w:left="0" w:firstLine="0"/>
    </w:pPr>
    <w:rPr>
      <w:rFonts w:ascii="Bookman Old Style" w:eastAsia="Calibri" w:hAnsi="Bookman Old Style" w:cs="Bookman Old Style"/>
      <w:color w:val="000000"/>
      <w:sz w:val="24"/>
      <w:szCs w:val="24"/>
      <w:lang w:val="en-GB"/>
    </w:rPr>
  </w:style>
  <w:style w:type="table" w:styleId="TableGrid">
    <w:name w:val="Table Grid"/>
    <w:basedOn w:val="TableNormal"/>
    <w:uiPriority w:val="59"/>
    <w:rsid w:val="00B6658A"/>
    <w:pPr>
      <w:spacing w:line="240" w:lineRule="auto"/>
      <w:ind w:left="0" w:firstLine="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6658A"/>
    <w:rPr>
      <w:color w:val="0000FF"/>
      <w:u w:val="single"/>
    </w:rPr>
  </w:style>
  <w:style w:type="character" w:customStyle="1" w:styleId="Heading3Char">
    <w:name w:val="Heading 3 Char"/>
    <w:basedOn w:val="DefaultParagraphFont"/>
    <w:link w:val="Heading3"/>
    <w:uiPriority w:val="9"/>
    <w:rsid w:val="00794B88"/>
    <w:rPr>
      <w:rFonts w:asciiTheme="majorHAnsi" w:eastAsiaTheme="majorEastAsia" w:hAnsiTheme="majorHAnsi" w:cstheme="majorBidi"/>
      <w:b/>
      <w:bCs/>
      <w:color w:val="4F81BD" w:themeColor="accent1"/>
    </w:rPr>
  </w:style>
  <w:style w:type="character" w:customStyle="1" w:styleId="fn">
    <w:name w:val="fn"/>
    <w:basedOn w:val="DefaultParagraphFont"/>
    <w:rsid w:val="00794B88"/>
  </w:style>
  <w:style w:type="character" w:customStyle="1" w:styleId="a-size-large">
    <w:name w:val="a-size-large"/>
    <w:basedOn w:val="DefaultParagraphFont"/>
    <w:rsid w:val="00794B88"/>
  </w:style>
  <w:style w:type="character" w:customStyle="1" w:styleId="author">
    <w:name w:val="author"/>
    <w:basedOn w:val="DefaultParagraphFont"/>
    <w:rsid w:val="00794B88"/>
  </w:style>
  <w:style w:type="character" w:customStyle="1" w:styleId="lrg">
    <w:name w:val="lrg"/>
    <w:basedOn w:val="DefaultParagraphFont"/>
    <w:rsid w:val="00794B88"/>
  </w:style>
  <w:style w:type="paragraph" w:styleId="NormalWeb">
    <w:name w:val="Normal (Web)"/>
    <w:basedOn w:val="Normal"/>
    <w:uiPriority w:val="99"/>
    <w:unhideWhenUsed/>
    <w:rsid w:val="00794B88"/>
    <w:pPr>
      <w:spacing w:before="100" w:beforeAutospacing="1" w:after="100" w:afterAutospacing="1" w:line="240" w:lineRule="auto"/>
    </w:pPr>
    <w:rPr>
      <w:rFonts w:ascii="Times New Roman" w:eastAsia="Times New Roman" w:hAnsi="Times New Roman"/>
      <w:sz w:val="24"/>
      <w:szCs w:val="24"/>
    </w:rPr>
  </w:style>
  <w:style w:type="character" w:customStyle="1" w:styleId="med">
    <w:name w:val="med"/>
    <w:basedOn w:val="DefaultParagraphFont"/>
    <w:rsid w:val="00794B88"/>
  </w:style>
  <w:style w:type="paragraph" w:customStyle="1" w:styleId="text">
    <w:name w:val="text"/>
    <w:basedOn w:val="Normal"/>
    <w:next w:val="Normal"/>
    <w:uiPriority w:val="99"/>
    <w:rsid w:val="000E50DA"/>
    <w:pPr>
      <w:autoSpaceDE w:val="0"/>
      <w:autoSpaceDN w:val="0"/>
      <w:adjustRightInd w:val="0"/>
      <w:spacing w:after="0" w:line="240" w:lineRule="auto"/>
    </w:pPr>
    <w:rPr>
      <w:rFonts w:ascii="Arial" w:hAnsi="Arial" w:cs="Arial"/>
      <w:sz w:val="24"/>
      <w:szCs w:val="24"/>
    </w:rPr>
  </w:style>
  <w:style w:type="paragraph" w:customStyle="1" w:styleId="Unit">
    <w:name w:val="Unit"/>
    <w:basedOn w:val="Normal"/>
    <w:next w:val="Normal"/>
    <w:uiPriority w:val="99"/>
    <w:rsid w:val="000E50DA"/>
    <w:pPr>
      <w:autoSpaceDE w:val="0"/>
      <w:autoSpaceDN w:val="0"/>
      <w:adjustRightInd w:val="0"/>
      <w:spacing w:after="0" w:line="240" w:lineRule="auto"/>
    </w:pPr>
    <w:rPr>
      <w:rFonts w:ascii="Arial" w:hAnsi="Arial" w:cs="Arial"/>
      <w:sz w:val="24"/>
      <w:szCs w:val="24"/>
    </w:rPr>
  </w:style>
  <w:style w:type="character" w:customStyle="1" w:styleId="a-size-small">
    <w:name w:val="a-size-small"/>
    <w:basedOn w:val="DefaultParagraphFont"/>
    <w:rsid w:val="00757146"/>
  </w:style>
  <w:style w:type="paragraph" w:styleId="PlainText">
    <w:name w:val="Plain Text"/>
    <w:basedOn w:val="Normal"/>
    <w:link w:val="PlainTextChar"/>
    <w:semiHidden/>
    <w:rsid w:val="00DC05C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DC05C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C31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3112"/>
    <w:rPr>
      <w:rFonts w:ascii="Calibri" w:eastAsia="Calibri" w:hAnsi="Calibri" w:cs="Times New Roman"/>
    </w:rPr>
  </w:style>
  <w:style w:type="paragraph" w:styleId="Footer">
    <w:name w:val="footer"/>
    <w:basedOn w:val="Normal"/>
    <w:link w:val="FooterChar"/>
    <w:uiPriority w:val="99"/>
    <w:unhideWhenUsed/>
    <w:rsid w:val="003C3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12"/>
    <w:rPr>
      <w:rFonts w:ascii="Calibri" w:eastAsia="Calibri" w:hAnsi="Calibri" w:cs="Times New Roman"/>
    </w:rPr>
  </w:style>
  <w:style w:type="character" w:customStyle="1" w:styleId="addmd">
    <w:name w:val="addmd"/>
    <w:basedOn w:val="DefaultParagraphFont"/>
    <w:rsid w:val="001362A8"/>
  </w:style>
  <w:style w:type="character" w:customStyle="1" w:styleId="docemphstrong">
    <w:name w:val="docemphstrong"/>
    <w:basedOn w:val="DefaultParagraphFont"/>
    <w:rsid w:val="002D12CF"/>
  </w:style>
</w:styles>
</file>

<file path=word/webSettings.xml><?xml version="1.0" encoding="utf-8"?>
<w:webSettings xmlns:r="http://schemas.openxmlformats.org/officeDocument/2006/relationships" xmlns:w="http://schemas.openxmlformats.org/wordprocessingml/2006/main">
  <w:divs>
    <w:div w:id="357465656">
      <w:bodyDiv w:val="1"/>
      <w:marLeft w:val="0"/>
      <w:marRight w:val="0"/>
      <w:marTop w:val="0"/>
      <w:marBottom w:val="0"/>
      <w:divBdr>
        <w:top w:val="none" w:sz="0" w:space="0" w:color="auto"/>
        <w:left w:val="none" w:sz="0" w:space="0" w:color="auto"/>
        <w:bottom w:val="none" w:sz="0" w:space="0" w:color="auto"/>
        <w:right w:val="none" w:sz="0" w:space="0" w:color="auto"/>
      </w:divBdr>
      <w:divsChild>
        <w:div w:id="948315941">
          <w:marLeft w:val="0"/>
          <w:marRight w:val="0"/>
          <w:marTop w:val="0"/>
          <w:marBottom w:val="0"/>
          <w:divBdr>
            <w:top w:val="none" w:sz="0" w:space="0" w:color="auto"/>
            <w:left w:val="none" w:sz="0" w:space="0" w:color="auto"/>
            <w:bottom w:val="none" w:sz="0" w:space="0" w:color="auto"/>
            <w:right w:val="none" w:sz="0" w:space="0" w:color="auto"/>
          </w:divBdr>
        </w:div>
        <w:div w:id="1273441806">
          <w:marLeft w:val="0"/>
          <w:marRight w:val="0"/>
          <w:marTop w:val="0"/>
          <w:marBottom w:val="0"/>
          <w:divBdr>
            <w:top w:val="none" w:sz="0" w:space="0" w:color="auto"/>
            <w:left w:val="none" w:sz="0" w:space="0" w:color="auto"/>
            <w:bottom w:val="none" w:sz="0" w:space="0" w:color="auto"/>
            <w:right w:val="none" w:sz="0" w:space="0" w:color="auto"/>
          </w:divBdr>
        </w:div>
        <w:div w:id="1590036859">
          <w:marLeft w:val="0"/>
          <w:marRight w:val="0"/>
          <w:marTop w:val="0"/>
          <w:marBottom w:val="0"/>
          <w:divBdr>
            <w:top w:val="none" w:sz="0" w:space="0" w:color="auto"/>
            <w:left w:val="none" w:sz="0" w:space="0" w:color="auto"/>
            <w:bottom w:val="none" w:sz="0" w:space="0" w:color="auto"/>
            <w:right w:val="none" w:sz="0" w:space="0" w:color="auto"/>
          </w:divBdr>
        </w:div>
        <w:div w:id="1080251240">
          <w:marLeft w:val="0"/>
          <w:marRight w:val="0"/>
          <w:marTop w:val="0"/>
          <w:marBottom w:val="0"/>
          <w:divBdr>
            <w:top w:val="none" w:sz="0" w:space="0" w:color="auto"/>
            <w:left w:val="none" w:sz="0" w:space="0" w:color="auto"/>
            <w:bottom w:val="none" w:sz="0" w:space="0" w:color="auto"/>
            <w:right w:val="none" w:sz="0" w:space="0" w:color="auto"/>
          </w:divBdr>
        </w:div>
        <w:div w:id="1326402220">
          <w:marLeft w:val="0"/>
          <w:marRight w:val="0"/>
          <w:marTop w:val="0"/>
          <w:marBottom w:val="0"/>
          <w:divBdr>
            <w:top w:val="none" w:sz="0" w:space="0" w:color="auto"/>
            <w:left w:val="none" w:sz="0" w:space="0" w:color="auto"/>
            <w:bottom w:val="none" w:sz="0" w:space="0" w:color="auto"/>
            <w:right w:val="none" w:sz="0" w:space="0" w:color="auto"/>
          </w:divBdr>
        </w:div>
        <w:div w:id="1339694729">
          <w:marLeft w:val="0"/>
          <w:marRight w:val="0"/>
          <w:marTop w:val="0"/>
          <w:marBottom w:val="0"/>
          <w:divBdr>
            <w:top w:val="none" w:sz="0" w:space="0" w:color="auto"/>
            <w:left w:val="none" w:sz="0" w:space="0" w:color="auto"/>
            <w:bottom w:val="none" w:sz="0" w:space="0" w:color="auto"/>
            <w:right w:val="none" w:sz="0" w:space="0" w:color="auto"/>
          </w:divBdr>
        </w:div>
        <w:div w:id="1971671674">
          <w:marLeft w:val="0"/>
          <w:marRight w:val="0"/>
          <w:marTop w:val="0"/>
          <w:marBottom w:val="0"/>
          <w:divBdr>
            <w:top w:val="none" w:sz="0" w:space="0" w:color="auto"/>
            <w:left w:val="none" w:sz="0" w:space="0" w:color="auto"/>
            <w:bottom w:val="none" w:sz="0" w:space="0" w:color="auto"/>
            <w:right w:val="none" w:sz="0" w:space="0" w:color="auto"/>
          </w:divBdr>
        </w:div>
        <w:div w:id="688138807">
          <w:marLeft w:val="0"/>
          <w:marRight w:val="0"/>
          <w:marTop w:val="0"/>
          <w:marBottom w:val="0"/>
          <w:divBdr>
            <w:top w:val="none" w:sz="0" w:space="0" w:color="auto"/>
            <w:left w:val="none" w:sz="0" w:space="0" w:color="auto"/>
            <w:bottom w:val="none" w:sz="0" w:space="0" w:color="auto"/>
            <w:right w:val="none" w:sz="0" w:space="0" w:color="auto"/>
          </w:divBdr>
        </w:div>
        <w:div w:id="32507054">
          <w:marLeft w:val="0"/>
          <w:marRight w:val="0"/>
          <w:marTop w:val="0"/>
          <w:marBottom w:val="0"/>
          <w:divBdr>
            <w:top w:val="none" w:sz="0" w:space="0" w:color="auto"/>
            <w:left w:val="none" w:sz="0" w:space="0" w:color="auto"/>
            <w:bottom w:val="none" w:sz="0" w:space="0" w:color="auto"/>
            <w:right w:val="none" w:sz="0" w:space="0" w:color="auto"/>
          </w:divBdr>
        </w:div>
        <w:div w:id="54935190">
          <w:marLeft w:val="0"/>
          <w:marRight w:val="0"/>
          <w:marTop w:val="0"/>
          <w:marBottom w:val="0"/>
          <w:divBdr>
            <w:top w:val="none" w:sz="0" w:space="0" w:color="auto"/>
            <w:left w:val="none" w:sz="0" w:space="0" w:color="auto"/>
            <w:bottom w:val="none" w:sz="0" w:space="0" w:color="auto"/>
            <w:right w:val="none" w:sz="0" w:space="0" w:color="auto"/>
          </w:divBdr>
        </w:div>
        <w:div w:id="361636916">
          <w:marLeft w:val="0"/>
          <w:marRight w:val="0"/>
          <w:marTop w:val="0"/>
          <w:marBottom w:val="0"/>
          <w:divBdr>
            <w:top w:val="none" w:sz="0" w:space="0" w:color="auto"/>
            <w:left w:val="none" w:sz="0" w:space="0" w:color="auto"/>
            <w:bottom w:val="none" w:sz="0" w:space="0" w:color="auto"/>
            <w:right w:val="none" w:sz="0" w:space="0" w:color="auto"/>
          </w:divBdr>
        </w:div>
        <w:div w:id="2136898149">
          <w:marLeft w:val="0"/>
          <w:marRight w:val="0"/>
          <w:marTop w:val="0"/>
          <w:marBottom w:val="0"/>
          <w:divBdr>
            <w:top w:val="none" w:sz="0" w:space="0" w:color="auto"/>
            <w:left w:val="none" w:sz="0" w:space="0" w:color="auto"/>
            <w:bottom w:val="none" w:sz="0" w:space="0" w:color="auto"/>
            <w:right w:val="none" w:sz="0" w:space="0" w:color="auto"/>
          </w:divBdr>
        </w:div>
        <w:div w:id="496969240">
          <w:marLeft w:val="0"/>
          <w:marRight w:val="0"/>
          <w:marTop w:val="0"/>
          <w:marBottom w:val="0"/>
          <w:divBdr>
            <w:top w:val="none" w:sz="0" w:space="0" w:color="auto"/>
            <w:left w:val="none" w:sz="0" w:space="0" w:color="auto"/>
            <w:bottom w:val="none" w:sz="0" w:space="0" w:color="auto"/>
            <w:right w:val="none" w:sz="0" w:space="0" w:color="auto"/>
          </w:divBdr>
        </w:div>
        <w:div w:id="1900095822">
          <w:marLeft w:val="0"/>
          <w:marRight w:val="0"/>
          <w:marTop w:val="0"/>
          <w:marBottom w:val="0"/>
          <w:divBdr>
            <w:top w:val="none" w:sz="0" w:space="0" w:color="auto"/>
            <w:left w:val="none" w:sz="0" w:space="0" w:color="auto"/>
            <w:bottom w:val="none" w:sz="0" w:space="0" w:color="auto"/>
            <w:right w:val="none" w:sz="0" w:space="0" w:color="auto"/>
          </w:divBdr>
        </w:div>
        <w:div w:id="620572088">
          <w:marLeft w:val="0"/>
          <w:marRight w:val="0"/>
          <w:marTop w:val="0"/>
          <w:marBottom w:val="0"/>
          <w:divBdr>
            <w:top w:val="none" w:sz="0" w:space="0" w:color="auto"/>
            <w:left w:val="none" w:sz="0" w:space="0" w:color="auto"/>
            <w:bottom w:val="none" w:sz="0" w:space="0" w:color="auto"/>
            <w:right w:val="none" w:sz="0" w:space="0" w:color="auto"/>
          </w:divBdr>
        </w:div>
        <w:div w:id="1866213818">
          <w:marLeft w:val="0"/>
          <w:marRight w:val="0"/>
          <w:marTop w:val="0"/>
          <w:marBottom w:val="0"/>
          <w:divBdr>
            <w:top w:val="none" w:sz="0" w:space="0" w:color="auto"/>
            <w:left w:val="none" w:sz="0" w:space="0" w:color="auto"/>
            <w:bottom w:val="none" w:sz="0" w:space="0" w:color="auto"/>
            <w:right w:val="none" w:sz="0" w:space="0" w:color="auto"/>
          </w:divBdr>
        </w:div>
        <w:div w:id="1721634144">
          <w:marLeft w:val="0"/>
          <w:marRight w:val="0"/>
          <w:marTop w:val="0"/>
          <w:marBottom w:val="0"/>
          <w:divBdr>
            <w:top w:val="none" w:sz="0" w:space="0" w:color="auto"/>
            <w:left w:val="none" w:sz="0" w:space="0" w:color="auto"/>
            <w:bottom w:val="none" w:sz="0" w:space="0" w:color="auto"/>
            <w:right w:val="none" w:sz="0" w:space="0" w:color="auto"/>
          </w:divBdr>
        </w:div>
        <w:div w:id="525172299">
          <w:marLeft w:val="0"/>
          <w:marRight w:val="0"/>
          <w:marTop w:val="0"/>
          <w:marBottom w:val="0"/>
          <w:divBdr>
            <w:top w:val="none" w:sz="0" w:space="0" w:color="auto"/>
            <w:left w:val="none" w:sz="0" w:space="0" w:color="auto"/>
            <w:bottom w:val="none" w:sz="0" w:space="0" w:color="auto"/>
            <w:right w:val="none" w:sz="0" w:space="0" w:color="auto"/>
          </w:divBdr>
        </w:div>
        <w:div w:id="946238042">
          <w:marLeft w:val="0"/>
          <w:marRight w:val="0"/>
          <w:marTop w:val="0"/>
          <w:marBottom w:val="0"/>
          <w:divBdr>
            <w:top w:val="none" w:sz="0" w:space="0" w:color="auto"/>
            <w:left w:val="none" w:sz="0" w:space="0" w:color="auto"/>
            <w:bottom w:val="none" w:sz="0" w:space="0" w:color="auto"/>
            <w:right w:val="none" w:sz="0" w:space="0" w:color="auto"/>
          </w:divBdr>
        </w:div>
        <w:div w:id="75589488">
          <w:marLeft w:val="0"/>
          <w:marRight w:val="0"/>
          <w:marTop w:val="0"/>
          <w:marBottom w:val="0"/>
          <w:divBdr>
            <w:top w:val="none" w:sz="0" w:space="0" w:color="auto"/>
            <w:left w:val="none" w:sz="0" w:space="0" w:color="auto"/>
            <w:bottom w:val="none" w:sz="0" w:space="0" w:color="auto"/>
            <w:right w:val="none" w:sz="0" w:space="0" w:color="auto"/>
          </w:divBdr>
        </w:div>
        <w:div w:id="1338532417">
          <w:marLeft w:val="0"/>
          <w:marRight w:val="0"/>
          <w:marTop w:val="0"/>
          <w:marBottom w:val="0"/>
          <w:divBdr>
            <w:top w:val="none" w:sz="0" w:space="0" w:color="auto"/>
            <w:left w:val="none" w:sz="0" w:space="0" w:color="auto"/>
            <w:bottom w:val="none" w:sz="0" w:space="0" w:color="auto"/>
            <w:right w:val="none" w:sz="0" w:space="0" w:color="auto"/>
          </w:divBdr>
        </w:div>
        <w:div w:id="2025205194">
          <w:marLeft w:val="0"/>
          <w:marRight w:val="0"/>
          <w:marTop w:val="0"/>
          <w:marBottom w:val="0"/>
          <w:divBdr>
            <w:top w:val="none" w:sz="0" w:space="0" w:color="auto"/>
            <w:left w:val="none" w:sz="0" w:space="0" w:color="auto"/>
            <w:bottom w:val="none" w:sz="0" w:space="0" w:color="auto"/>
            <w:right w:val="none" w:sz="0" w:space="0" w:color="auto"/>
          </w:divBdr>
        </w:div>
        <w:div w:id="821772200">
          <w:marLeft w:val="0"/>
          <w:marRight w:val="0"/>
          <w:marTop w:val="0"/>
          <w:marBottom w:val="0"/>
          <w:divBdr>
            <w:top w:val="none" w:sz="0" w:space="0" w:color="auto"/>
            <w:left w:val="none" w:sz="0" w:space="0" w:color="auto"/>
            <w:bottom w:val="none" w:sz="0" w:space="0" w:color="auto"/>
            <w:right w:val="none" w:sz="0" w:space="0" w:color="auto"/>
          </w:divBdr>
        </w:div>
        <w:div w:id="473720061">
          <w:marLeft w:val="0"/>
          <w:marRight w:val="0"/>
          <w:marTop w:val="0"/>
          <w:marBottom w:val="0"/>
          <w:divBdr>
            <w:top w:val="none" w:sz="0" w:space="0" w:color="auto"/>
            <w:left w:val="none" w:sz="0" w:space="0" w:color="auto"/>
            <w:bottom w:val="none" w:sz="0" w:space="0" w:color="auto"/>
            <w:right w:val="none" w:sz="0" w:space="0" w:color="auto"/>
          </w:divBdr>
        </w:div>
        <w:div w:id="1765959612">
          <w:marLeft w:val="0"/>
          <w:marRight w:val="0"/>
          <w:marTop w:val="0"/>
          <w:marBottom w:val="0"/>
          <w:divBdr>
            <w:top w:val="none" w:sz="0" w:space="0" w:color="auto"/>
            <w:left w:val="none" w:sz="0" w:space="0" w:color="auto"/>
            <w:bottom w:val="none" w:sz="0" w:space="0" w:color="auto"/>
            <w:right w:val="none" w:sz="0" w:space="0" w:color="auto"/>
          </w:divBdr>
        </w:div>
        <w:div w:id="982539235">
          <w:marLeft w:val="0"/>
          <w:marRight w:val="0"/>
          <w:marTop w:val="0"/>
          <w:marBottom w:val="0"/>
          <w:divBdr>
            <w:top w:val="none" w:sz="0" w:space="0" w:color="auto"/>
            <w:left w:val="none" w:sz="0" w:space="0" w:color="auto"/>
            <w:bottom w:val="none" w:sz="0" w:space="0" w:color="auto"/>
            <w:right w:val="none" w:sz="0" w:space="0" w:color="auto"/>
          </w:divBdr>
        </w:div>
        <w:div w:id="716902168">
          <w:marLeft w:val="0"/>
          <w:marRight w:val="0"/>
          <w:marTop w:val="0"/>
          <w:marBottom w:val="0"/>
          <w:divBdr>
            <w:top w:val="none" w:sz="0" w:space="0" w:color="auto"/>
            <w:left w:val="none" w:sz="0" w:space="0" w:color="auto"/>
            <w:bottom w:val="none" w:sz="0" w:space="0" w:color="auto"/>
            <w:right w:val="none" w:sz="0" w:space="0" w:color="auto"/>
          </w:divBdr>
        </w:div>
        <w:div w:id="726226072">
          <w:marLeft w:val="0"/>
          <w:marRight w:val="0"/>
          <w:marTop w:val="0"/>
          <w:marBottom w:val="0"/>
          <w:divBdr>
            <w:top w:val="none" w:sz="0" w:space="0" w:color="auto"/>
            <w:left w:val="none" w:sz="0" w:space="0" w:color="auto"/>
            <w:bottom w:val="none" w:sz="0" w:space="0" w:color="auto"/>
            <w:right w:val="none" w:sz="0" w:space="0" w:color="auto"/>
          </w:divBdr>
        </w:div>
        <w:div w:id="1858348022">
          <w:marLeft w:val="0"/>
          <w:marRight w:val="0"/>
          <w:marTop w:val="0"/>
          <w:marBottom w:val="0"/>
          <w:divBdr>
            <w:top w:val="none" w:sz="0" w:space="0" w:color="auto"/>
            <w:left w:val="none" w:sz="0" w:space="0" w:color="auto"/>
            <w:bottom w:val="none" w:sz="0" w:space="0" w:color="auto"/>
            <w:right w:val="none" w:sz="0" w:space="0" w:color="auto"/>
          </w:divBdr>
        </w:div>
        <w:div w:id="632491053">
          <w:marLeft w:val="0"/>
          <w:marRight w:val="0"/>
          <w:marTop w:val="0"/>
          <w:marBottom w:val="0"/>
          <w:divBdr>
            <w:top w:val="none" w:sz="0" w:space="0" w:color="auto"/>
            <w:left w:val="none" w:sz="0" w:space="0" w:color="auto"/>
            <w:bottom w:val="none" w:sz="0" w:space="0" w:color="auto"/>
            <w:right w:val="none" w:sz="0" w:space="0" w:color="auto"/>
          </w:divBdr>
        </w:div>
        <w:div w:id="805897583">
          <w:marLeft w:val="0"/>
          <w:marRight w:val="0"/>
          <w:marTop w:val="0"/>
          <w:marBottom w:val="0"/>
          <w:divBdr>
            <w:top w:val="none" w:sz="0" w:space="0" w:color="auto"/>
            <w:left w:val="none" w:sz="0" w:space="0" w:color="auto"/>
            <w:bottom w:val="none" w:sz="0" w:space="0" w:color="auto"/>
            <w:right w:val="none" w:sz="0" w:space="0" w:color="auto"/>
          </w:divBdr>
        </w:div>
        <w:div w:id="25371984">
          <w:marLeft w:val="0"/>
          <w:marRight w:val="0"/>
          <w:marTop w:val="0"/>
          <w:marBottom w:val="0"/>
          <w:divBdr>
            <w:top w:val="none" w:sz="0" w:space="0" w:color="auto"/>
            <w:left w:val="none" w:sz="0" w:space="0" w:color="auto"/>
            <w:bottom w:val="none" w:sz="0" w:space="0" w:color="auto"/>
            <w:right w:val="none" w:sz="0" w:space="0" w:color="auto"/>
          </w:divBdr>
        </w:div>
        <w:div w:id="339703008">
          <w:marLeft w:val="0"/>
          <w:marRight w:val="0"/>
          <w:marTop w:val="0"/>
          <w:marBottom w:val="0"/>
          <w:divBdr>
            <w:top w:val="none" w:sz="0" w:space="0" w:color="auto"/>
            <w:left w:val="none" w:sz="0" w:space="0" w:color="auto"/>
            <w:bottom w:val="none" w:sz="0" w:space="0" w:color="auto"/>
            <w:right w:val="none" w:sz="0" w:space="0" w:color="auto"/>
          </w:divBdr>
        </w:div>
        <w:div w:id="1451783303">
          <w:marLeft w:val="0"/>
          <w:marRight w:val="0"/>
          <w:marTop w:val="0"/>
          <w:marBottom w:val="0"/>
          <w:divBdr>
            <w:top w:val="none" w:sz="0" w:space="0" w:color="auto"/>
            <w:left w:val="none" w:sz="0" w:space="0" w:color="auto"/>
            <w:bottom w:val="none" w:sz="0" w:space="0" w:color="auto"/>
            <w:right w:val="none" w:sz="0" w:space="0" w:color="auto"/>
          </w:divBdr>
        </w:div>
        <w:div w:id="114905947">
          <w:marLeft w:val="0"/>
          <w:marRight w:val="0"/>
          <w:marTop w:val="0"/>
          <w:marBottom w:val="0"/>
          <w:divBdr>
            <w:top w:val="none" w:sz="0" w:space="0" w:color="auto"/>
            <w:left w:val="none" w:sz="0" w:space="0" w:color="auto"/>
            <w:bottom w:val="none" w:sz="0" w:space="0" w:color="auto"/>
            <w:right w:val="none" w:sz="0" w:space="0" w:color="auto"/>
          </w:divBdr>
        </w:div>
        <w:div w:id="1932425969">
          <w:marLeft w:val="0"/>
          <w:marRight w:val="0"/>
          <w:marTop w:val="0"/>
          <w:marBottom w:val="0"/>
          <w:divBdr>
            <w:top w:val="none" w:sz="0" w:space="0" w:color="auto"/>
            <w:left w:val="none" w:sz="0" w:space="0" w:color="auto"/>
            <w:bottom w:val="none" w:sz="0" w:space="0" w:color="auto"/>
            <w:right w:val="none" w:sz="0" w:space="0" w:color="auto"/>
          </w:divBdr>
        </w:div>
        <w:div w:id="406416714">
          <w:marLeft w:val="0"/>
          <w:marRight w:val="0"/>
          <w:marTop w:val="0"/>
          <w:marBottom w:val="0"/>
          <w:divBdr>
            <w:top w:val="none" w:sz="0" w:space="0" w:color="auto"/>
            <w:left w:val="none" w:sz="0" w:space="0" w:color="auto"/>
            <w:bottom w:val="none" w:sz="0" w:space="0" w:color="auto"/>
            <w:right w:val="none" w:sz="0" w:space="0" w:color="auto"/>
          </w:divBdr>
        </w:div>
        <w:div w:id="1333529938">
          <w:marLeft w:val="0"/>
          <w:marRight w:val="0"/>
          <w:marTop w:val="0"/>
          <w:marBottom w:val="0"/>
          <w:divBdr>
            <w:top w:val="none" w:sz="0" w:space="0" w:color="auto"/>
            <w:left w:val="none" w:sz="0" w:space="0" w:color="auto"/>
            <w:bottom w:val="none" w:sz="0" w:space="0" w:color="auto"/>
            <w:right w:val="none" w:sz="0" w:space="0" w:color="auto"/>
          </w:divBdr>
        </w:div>
        <w:div w:id="374278499">
          <w:marLeft w:val="0"/>
          <w:marRight w:val="0"/>
          <w:marTop w:val="0"/>
          <w:marBottom w:val="0"/>
          <w:divBdr>
            <w:top w:val="none" w:sz="0" w:space="0" w:color="auto"/>
            <w:left w:val="none" w:sz="0" w:space="0" w:color="auto"/>
            <w:bottom w:val="none" w:sz="0" w:space="0" w:color="auto"/>
            <w:right w:val="none" w:sz="0" w:space="0" w:color="auto"/>
          </w:divBdr>
        </w:div>
        <w:div w:id="779688236">
          <w:marLeft w:val="0"/>
          <w:marRight w:val="0"/>
          <w:marTop w:val="0"/>
          <w:marBottom w:val="0"/>
          <w:divBdr>
            <w:top w:val="none" w:sz="0" w:space="0" w:color="auto"/>
            <w:left w:val="none" w:sz="0" w:space="0" w:color="auto"/>
            <w:bottom w:val="none" w:sz="0" w:space="0" w:color="auto"/>
            <w:right w:val="none" w:sz="0" w:space="0" w:color="auto"/>
          </w:divBdr>
        </w:div>
        <w:div w:id="1316490552">
          <w:marLeft w:val="0"/>
          <w:marRight w:val="0"/>
          <w:marTop w:val="0"/>
          <w:marBottom w:val="0"/>
          <w:divBdr>
            <w:top w:val="none" w:sz="0" w:space="0" w:color="auto"/>
            <w:left w:val="none" w:sz="0" w:space="0" w:color="auto"/>
            <w:bottom w:val="none" w:sz="0" w:space="0" w:color="auto"/>
            <w:right w:val="none" w:sz="0" w:space="0" w:color="auto"/>
          </w:divBdr>
        </w:div>
        <w:div w:id="661735993">
          <w:marLeft w:val="0"/>
          <w:marRight w:val="0"/>
          <w:marTop w:val="0"/>
          <w:marBottom w:val="0"/>
          <w:divBdr>
            <w:top w:val="none" w:sz="0" w:space="0" w:color="auto"/>
            <w:left w:val="none" w:sz="0" w:space="0" w:color="auto"/>
            <w:bottom w:val="none" w:sz="0" w:space="0" w:color="auto"/>
            <w:right w:val="none" w:sz="0" w:space="0" w:color="auto"/>
          </w:divBdr>
        </w:div>
        <w:div w:id="360087454">
          <w:marLeft w:val="0"/>
          <w:marRight w:val="0"/>
          <w:marTop w:val="0"/>
          <w:marBottom w:val="0"/>
          <w:divBdr>
            <w:top w:val="none" w:sz="0" w:space="0" w:color="auto"/>
            <w:left w:val="none" w:sz="0" w:space="0" w:color="auto"/>
            <w:bottom w:val="none" w:sz="0" w:space="0" w:color="auto"/>
            <w:right w:val="none" w:sz="0" w:space="0" w:color="auto"/>
          </w:divBdr>
        </w:div>
        <w:div w:id="2134055230">
          <w:marLeft w:val="0"/>
          <w:marRight w:val="0"/>
          <w:marTop w:val="0"/>
          <w:marBottom w:val="0"/>
          <w:divBdr>
            <w:top w:val="none" w:sz="0" w:space="0" w:color="auto"/>
            <w:left w:val="none" w:sz="0" w:space="0" w:color="auto"/>
            <w:bottom w:val="none" w:sz="0" w:space="0" w:color="auto"/>
            <w:right w:val="none" w:sz="0" w:space="0" w:color="auto"/>
          </w:divBdr>
        </w:div>
        <w:div w:id="1989555531">
          <w:marLeft w:val="0"/>
          <w:marRight w:val="0"/>
          <w:marTop w:val="0"/>
          <w:marBottom w:val="0"/>
          <w:divBdr>
            <w:top w:val="none" w:sz="0" w:space="0" w:color="auto"/>
            <w:left w:val="none" w:sz="0" w:space="0" w:color="auto"/>
            <w:bottom w:val="none" w:sz="0" w:space="0" w:color="auto"/>
            <w:right w:val="none" w:sz="0" w:space="0" w:color="auto"/>
          </w:divBdr>
        </w:div>
      </w:divsChild>
    </w:div>
    <w:div w:id="428162017">
      <w:bodyDiv w:val="1"/>
      <w:marLeft w:val="0"/>
      <w:marRight w:val="0"/>
      <w:marTop w:val="0"/>
      <w:marBottom w:val="0"/>
      <w:divBdr>
        <w:top w:val="none" w:sz="0" w:space="0" w:color="auto"/>
        <w:left w:val="none" w:sz="0" w:space="0" w:color="auto"/>
        <w:bottom w:val="none" w:sz="0" w:space="0" w:color="auto"/>
        <w:right w:val="none" w:sz="0" w:space="0" w:color="auto"/>
      </w:divBdr>
    </w:div>
    <w:div w:id="437876351">
      <w:bodyDiv w:val="1"/>
      <w:marLeft w:val="0"/>
      <w:marRight w:val="0"/>
      <w:marTop w:val="0"/>
      <w:marBottom w:val="0"/>
      <w:divBdr>
        <w:top w:val="none" w:sz="0" w:space="0" w:color="auto"/>
        <w:left w:val="none" w:sz="0" w:space="0" w:color="auto"/>
        <w:bottom w:val="none" w:sz="0" w:space="0" w:color="auto"/>
        <w:right w:val="none" w:sz="0" w:space="0" w:color="auto"/>
      </w:divBdr>
    </w:div>
    <w:div w:id="444159953">
      <w:bodyDiv w:val="1"/>
      <w:marLeft w:val="0"/>
      <w:marRight w:val="0"/>
      <w:marTop w:val="0"/>
      <w:marBottom w:val="0"/>
      <w:divBdr>
        <w:top w:val="none" w:sz="0" w:space="0" w:color="auto"/>
        <w:left w:val="none" w:sz="0" w:space="0" w:color="auto"/>
        <w:bottom w:val="none" w:sz="0" w:space="0" w:color="auto"/>
        <w:right w:val="none" w:sz="0" w:space="0" w:color="auto"/>
      </w:divBdr>
    </w:div>
    <w:div w:id="452556815">
      <w:bodyDiv w:val="1"/>
      <w:marLeft w:val="0"/>
      <w:marRight w:val="0"/>
      <w:marTop w:val="0"/>
      <w:marBottom w:val="0"/>
      <w:divBdr>
        <w:top w:val="none" w:sz="0" w:space="0" w:color="auto"/>
        <w:left w:val="none" w:sz="0" w:space="0" w:color="auto"/>
        <w:bottom w:val="none" w:sz="0" w:space="0" w:color="auto"/>
        <w:right w:val="none" w:sz="0" w:space="0" w:color="auto"/>
      </w:divBdr>
    </w:div>
    <w:div w:id="629631206">
      <w:bodyDiv w:val="1"/>
      <w:marLeft w:val="0"/>
      <w:marRight w:val="0"/>
      <w:marTop w:val="0"/>
      <w:marBottom w:val="0"/>
      <w:divBdr>
        <w:top w:val="none" w:sz="0" w:space="0" w:color="auto"/>
        <w:left w:val="none" w:sz="0" w:space="0" w:color="auto"/>
        <w:bottom w:val="none" w:sz="0" w:space="0" w:color="auto"/>
        <w:right w:val="none" w:sz="0" w:space="0" w:color="auto"/>
      </w:divBdr>
    </w:div>
    <w:div w:id="684987459">
      <w:bodyDiv w:val="1"/>
      <w:marLeft w:val="0"/>
      <w:marRight w:val="0"/>
      <w:marTop w:val="0"/>
      <w:marBottom w:val="0"/>
      <w:divBdr>
        <w:top w:val="none" w:sz="0" w:space="0" w:color="auto"/>
        <w:left w:val="none" w:sz="0" w:space="0" w:color="auto"/>
        <w:bottom w:val="none" w:sz="0" w:space="0" w:color="auto"/>
        <w:right w:val="none" w:sz="0" w:space="0" w:color="auto"/>
      </w:divBdr>
    </w:div>
    <w:div w:id="801263790">
      <w:bodyDiv w:val="1"/>
      <w:marLeft w:val="0"/>
      <w:marRight w:val="0"/>
      <w:marTop w:val="0"/>
      <w:marBottom w:val="0"/>
      <w:divBdr>
        <w:top w:val="none" w:sz="0" w:space="0" w:color="auto"/>
        <w:left w:val="none" w:sz="0" w:space="0" w:color="auto"/>
        <w:bottom w:val="none" w:sz="0" w:space="0" w:color="auto"/>
        <w:right w:val="none" w:sz="0" w:space="0" w:color="auto"/>
      </w:divBdr>
      <w:divsChild>
        <w:div w:id="1271278484">
          <w:marLeft w:val="0"/>
          <w:marRight w:val="0"/>
          <w:marTop w:val="0"/>
          <w:marBottom w:val="0"/>
          <w:divBdr>
            <w:top w:val="none" w:sz="0" w:space="0" w:color="auto"/>
            <w:left w:val="none" w:sz="0" w:space="0" w:color="auto"/>
            <w:bottom w:val="none" w:sz="0" w:space="0" w:color="auto"/>
            <w:right w:val="none" w:sz="0" w:space="0" w:color="auto"/>
          </w:divBdr>
        </w:div>
        <w:div w:id="1415055837">
          <w:marLeft w:val="0"/>
          <w:marRight w:val="0"/>
          <w:marTop w:val="0"/>
          <w:marBottom w:val="0"/>
          <w:divBdr>
            <w:top w:val="none" w:sz="0" w:space="0" w:color="auto"/>
            <w:left w:val="none" w:sz="0" w:space="0" w:color="auto"/>
            <w:bottom w:val="none" w:sz="0" w:space="0" w:color="auto"/>
            <w:right w:val="none" w:sz="0" w:space="0" w:color="auto"/>
          </w:divBdr>
        </w:div>
        <w:div w:id="1750812579">
          <w:marLeft w:val="0"/>
          <w:marRight w:val="0"/>
          <w:marTop w:val="0"/>
          <w:marBottom w:val="0"/>
          <w:divBdr>
            <w:top w:val="none" w:sz="0" w:space="0" w:color="auto"/>
            <w:left w:val="none" w:sz="0" w:space="0" w:color="auto"/>
            <w:bottom w:val="none" w:sz="0" w:space="0" w:color="auto"/>
            <w:right w:val="none" w:sz="0" w:space="0" w:color="auto"/>
          </w:divBdr>
        </w:div>
        <w:div w:id="1374620854">
          <w:marLeft w:val="0"/>
          <w:marRight w:val="0"/>
          <w:marTop w:val="0"/>
          <w:marBottom w:val="0"/>
          <w:divBdr>
            <w:top w:val="none" w:sz="0" w:space="0" w:color="auto"/>
            <w:left w:val="none" w:sz="0" w:space="0" w:color="auto"/>
            <w:bottom w:val="none" w:sz="0" w:space="0" w:color="auto"/>
            <w:right w:val="none" w:sz="0" w:space="0" w:color="auto"/>
          </w:divBdr>
        </w:div>
        <w:div w:id="846097579">
          <w:marLeft w:val="0"/>
          <w:marRight w:val="0"/>
          <w:marTop w:val="0"/>
          <w:marBottom w:val="0"/>
          <w:divBdr>
            <w:top w:val="none" w:sz="0" w:space="0" w:color="auto"/>
            <w:left w:val="none" w:sz="0" w:space="0" w:color="auto"/>
            <w:bottom w:val="none" w:sz="0" w:space="0" w:color="auto"/>
            <w:right w:val="none" w:sz="0" w:space="0" w:color="auto"/>
          </w:divBdr>
        </w:div>
        <w:div w:id="2021737598">
          <w:marLeft w:val="0"/>
          <w:marRight w:val="0"/>
          <w:marTop w:val="0"/>
          <w:marBottom w:val="0"/>
          <w:divBdr>
            <w:top w:val="none" w:sz="0" w:space="0" w:color="auto"/>
            <w:left w:val="none" w:sz="0" w:space="0" w:color="auto"/>
            <w:bottom w:val="none" w:sz="0" w:space="0" w:color="auto"/>
            <w:right w:val="none" w:sz="0" w:space="0" w:color="auto"/>
          </w:divBdr>
        </w:div>
        <w:div w:id="624775858">
          <w:marLeft w:val="0"/>
          <w:marRight w:val="0"/>
          <w:marTop w:val="0"/>
          <w:marBottom w:val="0"/>
          <w:divBdr>
            <w:top w:val="none" w:sz="0" w:space="0" w:color="auto"/>
            <w:left w:val="none" w:sz="0" w:space="0" w:color="auto"/>
            <w:bottom w:val="none" w:sz="0" w:space="0" w:color="auto"/>
            <w:right w:val="none" w:sz="0" w:space="0" w:color="auto"/>
          </w:divBdr>
        </w:div>
        <w:div w:id="531111727">
          <w:marLeft w:val="0"/>
          <w:marRight w:val="0"/>
          <w:marTop w:val="0"/>
          <w:marBottom w:val="0"/>
          <w:divBdr>
            <w:top w:val="none" w:sz="0" w:space="0" w:color="auto"/>
            <w:left w:val="none" w:sz="0" w:space="0" w:color="auto"/>
            <w:bottom w:val="none" w:sz="0" w:space="0" w:color="auto"/>
            <w:right w:val="none" w:sz="0" w:space="0" w:color="auto"/>
          </w:divBdr>
        </w:div>
        <w:div w:id="1365444505">
          <w:marLeft w:val="0"/>
          <w:marRight w:val="0"/>
          <w:marTop w:val="0"/>
          <w:marBottom w:val="0"/>
          <w:divBdr>
            <w:top w:val="none" w:sz="0" w:space="0" w:color="auto"/>
            <w:left w:val="none" w:sz="0" w:space="0" w:color="auto"/>
            <w:bottom w:val="none" w:sz="0" w:space="0" w:color="auto"/>
            <w:right w:val="none" w:sz="0" w:space="0" w:color="auto"/>
          </w:divBdr>
        </w:div>
        <w:div w:id="1907716058">
          <w:marLeft w:val="0"/>
          <w:marRight w:val="0"/>
          <w:marTop w:val="0"/>
          <w:marBottom w:val="0"/>
          <w:divBdr>
            <w:top w:val="none" w:sz="0" w:space="0" w:color="auto"/>
            <w:left w:val="none" w:sz="0" w:space="0" w:color="auto"/>
            <w:bottom w:val="none" w:sz="0" w:space="0" w:color="auto"/>
            <w:right w:val="none" w:sz="0" w:space="0" w:color="auto"/>
          </w:divBdr>
        </w:div>
        <w:div w:id="636185166">
          <w:marLeft w:val="0"/>
          <w:marRight w:val="0"/>
          <w:marTop w:val="0"/>
          <w:marBottom w:val="0"/>
          <w:divBdr>
            <w:top w:val="none" w:sz="0" w:space="0" w:color="auto"/>
            <w:left w:val="none" w:sz="0" w:space="0" w:color="auto"/>
            <w:bottom w:val="none" w:sz="0" w:space="0" w:color="auto"/>
            <w:right w:val="none" w:sz="0" w:space="0" w:color="auto"/>
          </w:divBdr>
        </w:div>
        <w:div w:id="1771272404">
          <w:marLeft w:val="0"/>
          <w:marRight w:val="0"/>
          <w:marTop w:val="0"/>
          <w:marBottom w:val="0"/>
          <w:divBdr>
            <w:top w:val="none" w:sz="0" w:space="0" w:color="auto"/>
            <w:left w:val="none" w:sz="0" w:space="0" w:color="auto"/>
            <w:bottom w:val="none" w:sz="0" w:space="0" w:color="auto"/>
            <w:right w:val="none" w:sz="0" w:space="0" w:color="auto"/>
          </w:divBdr>
        </w:div>
        <w:div w:id="339359503">
          <w:marLeft w:val="0"/>
          <w:marRight w:val="0"/>
          <w:marTop w:val="0"/>
          <w:marBottom w:val="0"/>
          <w:divBdr>
            <w:top w:val="none" w:sz="0" w:space="0" w:color="auto"/>
            <w:left w:val="none" w:sz="0" w:space="0" w:color="auto"/>
            <w:bottom w:val="none" w:sz="0" w:space="0" w:color="auto"/>
            <w:right w:val="none" w:sz="0" w:space="0" w:color="auto"/>
          </w:divBdr>
        </w:div>
        <w:div w:id="1457480677">
          <w:marLeft w:val="0"/>
          <w:marRight w:val="0"/>
          <w:marTop w:val="0"/>
          <w:marBottom w:val="0"/>
          <w:divBdr>
            <w:top w:val="none" w:sz="0" w:space="0" w:color="auto"/>
            <w:left w:val="none" w:sz="0" w:space="0" w:color="auto"/>
            <w:bottom w:val="none" w:sz="0" w:space="0" w:color="auto"/>
            <w:right w:val="none" w:sz="0" w:space="0" w:color="auto"/>
          </w:divBdr>
        </w:div>
        <w:div w:id="1652980233">
          <w:marLeft w:val="0"/>
          <w:marRight w:val="0"/>
          <w:marTop w:val="0"/>
          <w:marBottom w:val="0"/>
          <w:divBdr>
            <w:top w:val="none" w:sz="0" w:space="0" w:color="auto"/>
            <w:left w:val="none" w:sz="0" w:space="0" w:color="auto"/>
            <w:bottom w:val="none" w:sz="0" w:space="0" w:color="auto"/>
            <w:right w:val="none" w:sz="0" w:space="0" w:color="auto"/>
          </w:divBdr>
        </w:div>
        <w:div w:id="1435705583">
          <w:marLeft w:val="0"/>
          <w:marRight w:val="0"/>
          <w:marTop w:val="0"/>
          <w:marBottom w:val="0"/>
          <w:divBdr>
            <w:top w:val="none" w:sz="0" w:space="0" w:color="auto"/>
            <w:left w:val="none" w:sz="0" w:space="0" w:color="auto"/>
            <w:bottom w:val="none" w:sz="0" w:space="0" w:color="auto"/>
            <w:right w:val="none" w:sz="0" w:space="0" w:color="auto"/>
          </w:divBdr>
        </w:div>
        <w:div w:id="1960797682">
          <w:marLeft w:val="0"/>
          <w:marRight w:val="0"/>
          <w:marTop w:val="0"/>
          <w:marBottom w:val="0"/>
          <w:divBdr>
            <w:top w:val="none" w:sz="0" w:space="0" w:color="auto"/>
            <w:left w:val="none" w:sz="0" w:space="0" w:color="auto"/>
            <w:bottom w:val="none" w:sz="0" w:space="0" w:color="auto"/>
            <w:right w:val="none" w:sz="0" w:space="0" w:color="auto"/>
          </w:divBdr>
        </w:div>
        <w:div w:id="222839714">
          <w:marLeft w:val="0"/>
          <w:marRight w:val="0"/>
          <w:marTop w:val="0"/>
          <w:marBottom w:val="0"/>
          <w:divBdr>
            <w:top w:val="none" w:sz="0" w:space="0" w:color="auto"/>
            <w:left w:val="none" w:sz="0" w:space="0" w:color="auto"/>
            <w:bottom w:val="none" w:sz="0" w:space="0" w:color="auto"/>
            <w:right w:val="none" w:sz="0" w:space="0" w:color="auto"/>
          </w:divBdr>
        </w:div>
        <w:div w:id="914628864">
          <w:marLeft w:val="0"/>
          <w:marRight w:val="0"/>
          <w:marTop w:val="0"/>
          <w:marBottom w:val="0"/>
          <w:divBdr>
            <w:top w:val="none" w:sz="0" w:space="0" w:color="auto"/>
            <w:left w:val="none" w:sz="0" w:space="0" w:color="auto"/>
            <w:bottom w:val="none" w:sz="0" w:space="0" w:color="auto"/>
            <w:right w:val="none" w:sz="0" w:space="0" w:color="auto"/>
          </w:divBdr>
        </w:div>
        <w:div w:id="246773846">
          <w:marLeft w:val="0"/>
          <w:marRight w:val="0"/>
          <w:marTop w:val="0"/>
          <w:marBottom w:val="0"/>
          <w:divBdr>
            <w:top w:val="none" w:sz="0" w:space="0" w:color="auto"/>
            <w:left w:val="none" w:sz="0" w:space="0" w:color="auto"/>
            <w:bottom w:val="none" w:sz="0" w:space="0" w:color="auto"/>
            <w:right w:val="none" w:sz="0" w:space="0" w:color="auto"/>
          </w:divBdr>
        </w:div>
        <w:div w:id="480270683">
          <w:marLeft w:val="0"/>
          <w:marRight w:val="0"/>
          <w:marTop w:val="0"/>
          <w:marBottom w:val="0"/>
          <w:divBdr>
            <w:top w:val="none" w:sz="0" w:space="0" w:color="auto"/>
            <w:left w:val="none" w:sz="0" w:space="0" w:color="auto"/>
            <w:bottom w:val="none" w:sz="0" w:space="0" w:color="auto"/>
            <w:right w:val="none" w:sz="0" w:space="0" w:color="auto"/>
          </w:divBdr>
        </w:div>
        <w:div w:id="440876901">
          <w:marLeft w:val="0"/>
          <w:marRight w:val="0"/>
          <w:marTop w:val="0"/>
          <w:marBottom w:val="0"/>
          <w:divBdr>
            <w:top w:val="none" w:sz="0" w:space="0" w:color="auto"/>
            <w:left w:val="none" w:sz="0" w:space="0" w:color="auto"/>
            <w:bottom w:val="none" w:sz="0" w:space="0" w:color="auto"/>
            <w:right w:val="none" w:sz="0" w:space="0" w:color="auto"/>
          </w:divBdr>
        </w:div>
        <w:div w:id="795021892">
          <w:marLeft w:val="0"/>
          <w:marRight w:val="0"/>
          <w:marTop w:val="0"/>
          <w:marBottom w:val="0"/>
          <w:divBdr>
            <w:top w:val="none" w:sz="0" w:space="0" w:color="auto"/>
            <w:left w:val="none" w:sz="0" w:space="0" w:color="auto"/>
            <w:bottom w:val="none" w:sz="0" w:space="0" w:color="auto"/>
            <w:right w:val="none" w:sz="0" w:space="0" w:color="auto"/>
          </w:divBdr>
        </w:div>
        <w:div w:id="1175000987">
          <w:marLeft w:val="0"/>
          <w:marRight w:val="0"/>
          <w:marTop w:val="0"/>
          <w:marBottom w:val="0"/>
          <w:divBdr>
            <w:top w:val="none" w:sz="0" w:space="0" w:color="auto"/>
            <w:left w:val="none" w:sz="0" w:space="0" w:color="auto"/>
            <w:bottom w:val="none" w:sz="0" w:space="0" w:color="auto"/>
            <w:right w:val="none" w:sz="0" w:space="0" w:color="auto"/>
          </w:divBdr>
        </w:div>
        <w:div w:id="647635801">
          <w:marLeft w:val="0"/>
          <w:marRight w:val="0"/>
          <w:marTop w:val="0"/>
          <w:marBottom w:val="0"/>
          <w:divBdr>
            <w:top w:val="none" w:sz="0" w:space="0" w:color="auto"/>
            <w:left w:val="none" w:sz="0" w:space="0" w:color="auto"/>
            <w:bottom w:val="none" w:sz="0" w:space="0" w:color="auto"/>
            <w:right w:val="none" w:sz="0" w:space="0" w:color="auto"/>
          </w:divBdr>
        </w:div>
        <w:div w:id="226191651">
          <w:marLeft w:val="0"/>
          <w:marRight w:val="0"/>
          <w:marTop w:val="0"/>
          <w:marBottom w:val="0"/>
          <w:divBdr>
            <w:top w:val="none" w:sz="0" w:space="0" w:color="auto"/>
            <w:left w:val="none" w:sz="0" w:space="0" w:color="auto"/>
            <w:bottom w:val="none" w:sz="0" w:space="0" w:color="auto"/>
            <w:right w:val="none" w:sz="0" w:space="0" w:color="auto"/>
          </w:divBdr>
        </w:div>
        <w:div w:id="262342773">
          <w:marLeft w:val="0"/>
          <w:marRight w:val="0"/>
          <w:marTop w:val="0"/>
          <w:marBottom w:val="0"/>
          <w:divBdr>
            <w:top w:val="none" w:sz="0" w:space="0" w:color="auto"/>
            <w:left w:val="none" w:sz="0" w:space="0" w:color="auto"/>
            <w:bottom w:val="none" w:sz="0" w:space="0" w:color="auto"/>
            <w:right w:val="none" w:sz="0" w:space="0" w:color="auto"/>
          </w:divBdr>
        </w:div>
        <w:div w:id="78410183">
          <w:marLeft w:val="0"/>
          <w:marRight w:val="0"/>
          <w:marTop w:val="0"/>
          <w:marBottom w:val="0"/>
          <w:divBdr>
            <w:top w:val="none" w:sz="0" w:space="0" w:color="auto"/>
            <w:left w:val="none" w:sz="0" w:space="0" w:color="auto"/>
            <w:bottom w:val="none" w:sz="0" w:space="0" w:color="auto"/>
            <w:right w:val="none" w:sz="0" w:space="0" w:color="auto"/>
          </w:divBdr>
        </w:div>
        <w:div w:id="336886637">
          <w:marLeft w:val="0"/>
          <w:marRight w:val="0"/>
          <w:marTop w:val="0"/>
          <w:marBottom w:val="0"/>
          <w:divBdr>
            <w:top w:val="none" w:sz="0" w:space="0" w:color="auto"/>
            <w:left w:val="none" w:sz="0" w:space="0" w:color="auto"/>
            <w:bottom w:val="none" w:sz="0" w:space="0" w:color="auto"/>
            <w:right w:val="none" w:sz="0" w:space="0" w:color="auto"/>
          </w:divBdr>
        </w:div>
        <w:div w:id="737557387">
          <w:marLeft w:val="0"/>
          <w:marRight w:val="0"/>
          <w:marTop w:val="0"/>
          <w:marBottom w:val="0"/>
          <w:divBdr>
            <w:top w:val="none" w:sz="0" w:space="0" w:color="auto"/>
            <w:left w:val="none" w:sz="0" w:space="0" w:color="auto"/>
            <w:bottom w:val="none" w:sz="0" w:space="0" w:color="auto"/>
            <w:right w:val="none" w:sz="0" w:space="0" w:color="auto"/>
          </w:divBdr>
        </w:div>
        <w:div w:id="1763723849">
          <w:marLeft w:val="0"/>
          <w:marRight w:val="0"/>
          <w:marTop w:val="0"/>
          <w:marBottom w:val="0"/>
          <w:divBdr>
            <w:top w:val="none" w:sz="0" w:space="0" w:color="auto"/>
            <w:left w:val="none" w:sz="0" w:space="0" w:color="auto"/>
            <w:bottom w:val="none" w:sz="0" w:space="0" w:color="auto"/>
            <w:right w:val="none" w:sz="0" w:space="0" w:color="auto"/>
          </w:divBdr>
        </w:div>
        <w:div w:id="1790397494">
          <w:marLeft w:val="0"/>
          <w:marRight w:val="0"/>
          <w:marTop w:val="0"/>
          <w:marBottom w:val="0"/>
          <w:divBdr>
            <w:top w:val="none" w:sz="0" w:space="0" w:color="auto"/>
            <w:left w:val="none" w:sz="0" w:space="0" w:color="auto"/>
            <w:bottom w:val="none" w:sz="0" w:space="0" w:color="auto"/>
            <w:right w:val="none" w:sz="0" w:space="0" w:color="auto"/>
          </w:divBdr>
        </w:div>
        <w:div w:id="1442341217">
          <w:marLeft w:val="0"/>
          <w:marRight w:val="0"/>
          <w:marTop w:val="0"/>
          <w:marBottom w:val="0"/>
          <w:divBdr>
            <w:top w:val="none" w:sz="0" w:space="0" w:color="auto"/>
            <w:left w:val="none" w:sz="0" w:space="0" w:color="auto"/>
            <w:bottom w:val="none" w:sz="0" w:space="0" w:color="auto"/>
            <w:right w:val="none" w:sz="0" w:space="0" w:color="auto"/>
          </w:divBdr>
        </w:div>
        <w:div w:id="2074692311">
          <w:marLeft w:val="0"/>
          <w:marRight w:val="0"/>
          <w:marTop w:val="0"/>
          <w:marBottom w:val="0"/>
          <w:divBdr>
            <w:top w:val="none" w:sz="0" w:space="0" w:color="auto"/>
            <w:left w:val="none" w:sz="0" w:space="0" w:color="auto"/>
            <w:bottom w:val="none" w:sz="0" w:space="0" w:color="auto"/>
            <w:right w:val="none" w:sz="0" w:space="0" w:color="auto"/>
          </w:divBdr>
        </w:div>
        <w:div w:id="731658121">
          <w:marLeft w:val="0"/>
          <w:marRight w:val="0"/>
          <w:marTop w:val="0"/>
          <w:marBottom w:val="0"/>
          <w:divBdr>
            <w:top w:val="none" w:sz="0" w:space="0" w:color="auto"/>
            <w:left w:val="none" w:sz="0" w:space="0" w:color="auto"/>
            <w:bottom w:val="none" w:sz="0" w:space="0" w:color="auto"/>
            <w:right w:val="none" w:sz="0" w:space="0" w:color="auto"/>
          </w:divBdr>
        </w:div>
        <w:div w:id="274487058">
          <w:marLeft w:val="0"/>
          <w:marRight w:val="0"/>
          <w:marTop w:val="0"/>
          <w:marBottom w:val="0"/>
          <w:divBdr>
            <w:top w:val="none" w:sz="0" w:space="0" w:color="auto"/>
            <w:left w:val="none" w:sz="0" w:space="0" w:color="auto"/>
            <w:bottom w:val="none" w:sz="0" w:space="0" w:color="auto"/>
            <w:right w:val="none" w:sz="0" w:space="0" w:color="auto"/>
          </w:divBdr>
        </w:div>
        <w:div w:id="2131824808">
          <w:marLeft w:val="0"/>
          <w:marRight w:val="0"/>
          <w:marTop w:val="0"/>
          <w:marBottom w:val="0"/>
          <w:divBdr>
            <w:top w:val="none" w:sz="0" w:space="0" w:color="auto"/>
            <w:left w:val="none" w:sz="0" w:space="0" w:color="auto"/>
            <w:bottom w:val="none" w:sz="0" w:space="0" w:color="auto"/>
            <w:right w:val="none" w:sz="0" w:space="0" w:color="auto"/>
          </w:divBdr>
        </w:div>
        <w:div w:id="125439149">
          <w:marLeft w:val="0"/>
          <w:marRight w:val="0"/>
          <w:marTop w:val="0"/>
          <w:marBottom w:val="0"/>
          <w:divBdr>
            <w:top w:val="none" w:sz="0" w:space="0" w:color="auto"/>
            <w:left w:val="none" w:sz="0" w:space="0" w:color="auto"/>
            <w:bottom w:val="none" w:sz="0" w:space="0" w:color="auto"/>
            <w:right w:val="none" w:sz="0" w:space="0" w:color="auto"/>
          </w:divBdr>
        </w:div>
        <w:div w:id="1325622243">
          <w:marLeft w:val="0"/>
          <w:marRight w:val="0"/>
          <w:marTop w:val="0"/>
          <w:marBottom w:val="0"/>
          <w:divBdr>
            <w:top w:val="none" w:sz="0" w:space="0" w:color="auto"/>
            <w:left w:val="none" w:sz="0" w:space="0" w:color="auto"/>
            <w:bottom w:val="none" w:sz="0" w:space="0" w:color="auto"/>
            <w:right w:val="none" w:sz="0" w:space="0" w:color="auto"/>
          </w:divBdr>
        </w:div>
        <w:div w:id="825976845">
          <w:marLeft w:val="0"/>
          <w:marRight w:val="0"/>
          <w:marTop w:val="0"/>
          <w:marBottom w:val="0"/>
          <w:divBdr>
            <w:top w:val="none" w:sz="0" w:space="0" w:color="auto"/>
            <w:left w:val="none" w:sz="0" w:space="0" w:color="auto"/>
            <w:bottom w:val="none" w:sz="0" w:space="0" w:color="auto"/>
            <w:right w:val="none" w:sz="0" w:space="0" w:color="auto"/>
          </w:divBdr>
        </w:div>
        <w:div w:id="1571422504">
          <w:marLeft w:val="0"/>
          <w:marRight w:val="0"/>
          <w:marTop w:val="0"/>
          <w:marBottom w:val="0"/>
          <w:divBdr>
            <w:top w:val="none" w:sz="0" w:space="0" w:color="auto"/>
            <w:left w:val="none" w:sz="0" w:space="0" w:color="auto"/>
            <w:bottom w:val="none" w:sz="0" w:space="0" w:color="auto"/>
            <w:right w:val="none" w:sz="0" w:space="0" w:color="auto"/>
          </w:divBdr>
        </w:div>
        <w:div w:id="1836262469">
          <w:marLeft w:val="0"/>
          <w:marRight w:val="0"/>
          <w:marTop w:val="0"/>
          <w:marBottom w:val="0"/>
          <w:divBdr>
            <w:top w:val="none" w:sz="0" w:space="0" w:color="auto"/>
            <w:left w:val="none" w:sz="0" w:space="0" w:color="auto"/>
            <w:bottom w:val="none" w:sz="0" w:space="0" w:color="auto"/>
            <w:right w:val="none" w:sz="0" w:space="0" w:color="auto"/>
          </w:divBdr>
        </w:div>
        <w:div w:id="2012293783">
          <w:marLeft w:val="0"/>
          <w:marRight w:val="0"/>
          <w:marTop w:val="0"/>
          <w:marBottom w:val="0"/>
          <w:divBdr>
            <w:top w:val="none" w:sz="0" w:space="0" w:color="auto"/>
            <w:left w:val="none" w:sz="0" w:space="0" w:color="auto"/>
            <w:bottom w:val="none" w:sz="0" w:space="0" w:color="auto"/>
            <w:right w:val="none" w:sz="0" w:space="0" w:color="auto"/>
          </w:divBdr>
        </w:div>
        <w:div w:id="142429904">
          <w:marLeft w:val="0"/>
          <w:marRight w:val="0"/>
          <w:marTop w:val="0"/>
          <w:marBottom w:val="0"/>
          <w:divBdr>
            <w:top w:val="none" w:sz="0" w:space="0" w:color="auto"/>
            <w:left w:val="none" w:sz="0" w:space="0" w:color="auto"/>
            <w:bottom w:val="none" w:sz="0" w:space="0" w:color="auto"/>
            <w:right w:val="none" w:sz="0" w:space="0" w:color="auto"/>
          </w:divBdr>
        </w:div>
        <w:div w:id="580336242">
          <w:marLeft w:val="0"/>
          <w:marRight w:val="0"/>
          <w:marTop w:val="0"/>
          <w:marBottom w:val="0"/>
          <w:divBdr>
            <w:top w:val="none" w:sz="0" w:space="0" w:color="auto"/>
            <w:left w:val="none" w:sz="0" w:space="0" w:color="auto"/>
            <w:bottom w:val="none" w:sz="0" w:space="0" w:color="auto"/>
            <w:right w:val="none" w:sz="0" w:space="0" w:color="auto"/>
          </w:divBdr>
        </w:div>
        <w:div w:id="1080371388">
          <w:marLeft w:val="0"/>
          <w:marRight w:val="0"/>
          <w:marTop w:val="0"/>
          <w:marBottom w:val="0"/>
          <w:divBdr>
            <w:top w:val="none" w:sz="0" w:space="0" w:color="auto"/>
            <w:left w:val="none" w:sz="0" w:space="0" w:color="auto"/>
            <w:bottom w:val="none" w:sz="0" w:space="0" w:color="auto"/>
            <w:right w:val="none" w:sz="0" w:space="0" w:color="auto"/>
          </w:divBdr>
        </w:div>
        <w:div w:id="1302929751">
          <w:marLeft w:val="0"/>
          <w:marRight w:val="0"/>
          <w:marTop w:val="0"/>
          <w:marBottom w:val="0"/>
          <w:divBdr>
            <w:top w:val="none" w:sz="0" w:space="0" w:color="auto"/>
            <w:left w:val="none" w:sz="0" w:space="0" w:color="auto"/>
            <w:bottom w:val="none" w:sz="0" w:space="0" w:color="auto"/>
            <w:right w:val="none" w:sz="0" w:space="0" w:color="auto"/>
          </w:divBdr>
        </w:div>
        <w:div w:id="492646107">
          <w:marLeft w:val="0"/>
          <w:marRight w:val="0"/>
          <w:marTop w:val="0"/>
          <w:marBottom w:val="0"/>
          <w:divBdr>
            <w:top w:val="none" w:sz="0" w:space="0" w:color="auto"/>
            <w:left w:val="none" w:sz="0" w:space="0" w:color="auto"/>
            <w:bottom w:val="none" w:sz="0" w:space="0" w:color="auto"/>
            <w:right w:val="none" w:sz="0" w:space="0" w:color="auto"/>
          </w:divBdr>
        </w:div>
        <w:div w:id="751856544">
          <w:marLeft w:val="0"/>
          <w:marRight w:val="0"/>
          <w:marTop w:val="0"/>
          <w:marBottom w:val="0"/>
          <w:divBdr>
            <w:top w:val="none" w:sz="0" w:space="0" w:color="auto"/>
            <w:left w:val="none" w:sz="0" w:space="0" w:color="auto"/>
            <w:bottom w:val="none" w:sz="0" w:space="0" w:color="auto"/>
            <w:right w:val="none" w:sz="0" w:space="0" w:color="auto"/>
          </w:divBdr>
        </w:div>
        <w:div w:id="2089303466">
          <w:marLeft w:val="0"/>
          <w:marRight w:val="0"/>
          <w:marTop w:val="0"/>
          <w:marBottom w:val="0"/>
          <w:divBdr>
            <w:top w:val="none" w:sz="0" w:space="0" w:color="auto"/>
            <w:left w:val="none" w:sz="0" w:space="0" w:color="auto"/>
            <w:bottom w:val="none" w:sz="0" w:space="0" w:color="auto"/>
            <w:right w:val="none" w:sz="0" w:space="0" w:color="auto"/>
          </w:divBdr>
        </w:div>
        <w:div w:id="918101596">
          <w:marLeft w:val="0"/>
          <w:marRight w:val="0"/>
          <w:marTop w:val="0"/>
          <w:marBottom w:val="0"/>
          <w:divBdr>
            <w:top w:val="none" w:sz="0" w:space="0" w:color="auto"/>
            <w:left w:val="none" w:sz="0" w:space="0" w:color="auto"/>
            <w:bottom w:val="none" w:sz="0" w:space="0" w:color="auto"/>
            <w:right w:val="none" w:sz="0" w:space="0" w:color="auto"/>
          </w:divBdr>
        </w:div>
        <w:div w:id="1303581053">
          <w:marLeft w:val="0"/>
          <w:marRight w:val="0"/>
          <w:marTop w:val="0"/>
          <w:marBottom w:val="0"/>
          <w:divBdr>
            <w:top w:val="none" w:sz="0" w:space="0" w:color="auto"/>
            <w:left w:val="none" w:sz="0" w:space="0" w:color="auto"/>
            <w:bottom w:val="none" w:sz="0" w:space="0" w:color="auto"/>
            <w:right w:val="none" w:sz="0" w:space="0" w:color="auto"/>
          </w:divBdr>
        </w:div>
        <w:div w:id="1743872198">
          <w:marLeft w:val="0"/>
          <w:marRight w:val="0"/>
          <w:marTop w:val="0"/>
          <w:marBottom w:val="0"/>
          <w:divBdr>
            <w:top w:val="none" w:sz="0" w:space="0" w:color="auto"/>
            <w:left w:val="none" w:sz="0" w:space="0" w:color="auto"/>
            <w:bottom w:val="none" w:sz="0" w:space="0" w:color="auto"/>
            <w:right w:val="none" w:sz="0" w:space="0" w:color="auto"/>
          </w:divBdr>
        </w:div>
        <w:div w:id="974219982">
          <w:marLeft w:val="0"/>
          <w:marRight w:val="0"/>
          <w:marTop w:val="0"/>
          <w:marBottom w:val="0"/>
          <w:divBdr>
            <w:top w:val="none" w:sz="0" w:space="0" w:color="auto"/>
            <w:left w:val="none" w:sz="0" w:space="0" w:color="auto"/>
            <w:bottom w:val="none" w:sz="0" w:space="0" w:color="auto"/>
            <w:right w:val="none" w:sz="0" w:space="0" w:color="auto"/>
          </w:divBdr>
        </w:div>
        <w:div w:id="2026401935">
          <w:marLeft w:val="0"/>
          <w:marRight w:val="0"/>
          <w:marTop w:val="0"/>
          <w:marBottom w:val="0"/>
          <w:divBdr>
            <w:top w:val="none" w:sz="0" w:space="0" w:color="auto"/>
            <w:left w:val="none" w:sz="0" w:space="0" w:color="auto"/>
            <w:bottom w:val="none" w:sz="0" w:space="0" w:color="auto"/>
            <w:right w:val="none" w:sz="0" w:space="0" w:color="auto"/>
          </w:divBdr>
        </w:div>
        <w:div w:id="1073236711">
          <w:marLeft w:val="0"/>
          <w:marRight w:val="0"/>
          <w:marTop w:val="0"/>
          <w:marBottom w:val="0"/>
          <w:divBdr>
            <w:top w:val="none" w:sz="0" w:space="0" w:color="auto"/>
            <w:left w:val="none" w:sz="0" w:space="0" w:color="auto"/>
            <w:bottom w:val="none" w:sz="0" w:space="0" w:color="auto"/>
            <w:right w:val="none" w:sz="0" w:space="0" w:color="auto"/>
          </w:divBdr>
        </w:div>
        <w:div w:id="692925120">
          <w:marLeft w:val="0"/>
          <w:marRight w:val="0"/>
          <w:marTop w:val="0"/>
          <w:marBottom w:val="0"/>
          <w:divBdr>
            <w:top w:val="none" w:sz="0" w:space="0" w:color="auto"/>
            <w:left w:val="none" w:sz="0" w:space="0" w:color="auto"/>
            <w:bottom w:val="none" w:sz="0" w:space="0" w:color="auto"/>
            <w:right w:val="none" w:sz="0" w:space="0" w:color="auto"/>
          </w:divBdr>
        </w:div>
        <w:div w:id="6640872">
          <w:marLeft w:val="0"/>
          <w:marRight w:val="0"/>
          <w:marTop w:val="0"/>
          <w:marBottom w:val="0"/>
          <w:divBdr>
            <w:top w:val="none" w:sz="0" w:space="0" w:color="auto"/>
            <w:left w:val="none" w:sz="0" w:space="0" w:color="auto"/>
            <w:bottom w:val="none" w:sz="0" w:space="0" w:color="auto"/>
            <w:right w:val="none" w:sz="0" w:space="0" w:color="auto"/>
          </w:divBdr>
        </w:div>
        <w:div w:id="1664696779">
          <w:marLeft w:val="0"/>
          <w:marRight w:val="0"/>
          <w:marTop w:val="0"/>
          <w:marBottom w:val="0"/>
          <w:divBdr>
            <w:top w:val="none" w:sz="0" w:space="0" w:color="auto"/>
            <w:left w:val="none" w:sz="0" w:space="0" w:color="auto"/>
            <w:bottom w:val="none" w:sz="0" w:space="0" w:color="auto"/>
            <w:right w:val="none" w:sz="0" w:space="0" w:color="auto"/>
          </w:divBdr>
        </w:div>
        <w:div w:id="893811859">
          <w:marLeft w:val="0"/>
          <w:marRight w:val="0"/>
          <w:marTop w:val="0"/>
          <w:marBottom w:val="0"/>
          <w:divBdr>
            <w:top w:val="none" w:sz="0" w:space="0" w:color="auto"/>
            <w:left w:val="none" w:sz="0" w:space="0" w:color="auto"/>
            <w:bottom w:val="none" w:sz="0" w:space="0" w:color="auto"/>
            <w:right w:val="none" w:sz="0" w:space="0" w:color="auto"/>
          </w:divBdr>
        </w:div>
        <w:div w:id="1297950106">
          <w:marLeft w:val="0"/>
          <w:marRight w:val="0"/>
          <w:marTop w:val="0"/>
          <w:marBottom w:val="0"/>
          <w:divBdr>
            <w:top w:val="none" w:sz="0" w:space="0" w:color="auto"/>
            <w:left w:val="none" w:sz="0" w:space="0" w:color="auto"/>
            <w:bottom w:val="none" w:sz="0" w:space="0" w:color="auto"/>
            <w:right w:val="none" w:sz="0" w:space="0" w:color="auto"/>
          </w:divBdr>
        </w:div>
        <w:div w:id="484246046">
          <w:marLeft w:val="0"/>
          <w:marRight w:val="0"/>
          <w:marTop w:val="0"/>
          <w:marBottom w:val="0"/>
          <w:divBdr>
            <w:top w:val="none" w:sz="0" w:space="0" w:color="auto"/>
            <w:left w:val="none" w:sz="0" w:space="0" w:color="auto"/>
            <w:bottom w:val="none" w:sz="0" w:space="0" w:color="auto"/>
            <w:right w:val="none" w:sz="0" w:space="0" w:color="auto"/>
          </w:divBdr>
        </w:div>
        <w:div w:id="1209686251">
          <w:marLeft w:val="0"/>
          <w:marRight w:val="0"/>
          <w:marTop w:val="0"/>
          <w:marBottom w:val="0"/>
          <w:divBdr>
            <w:top w:val="none" w:sz="0" w:space="0" w:color="auto"/>
            <w:left w:val="none" w:sz="0" w:space="0" w:color="auto"/>
            <w:bottom w:val="none" w:sz="0" w:space="0" w:color="auto"/>
            <w:right w:val="none" w:sz="0" w:space="0" w:color="auto"/>
          </w:divBdr>
        </w:div>
        <w:div w:id="1411461325">
          <w:marLeft w:val="0"/>
          <w:marRight w:val="0"/>
          <w:marTop w:val="0"/>
          <w:marBottom w:val="0"/>
          <w:divBdr>
            <w:top w:val="none" w:sz="0" w:space="0" w:color="auto"/>
            <w:left w:val="none" w:sz="0" w:space="0" w:color="auto"/>
            <w:bottom w:val="none" w:sz="0" w:space="0" w:color="auto"/>
            <w:right w:val="none" w:sz="0" w:space="0" w:color="auto"/>
          </w:divBdr>
        </w:div>
        <w:div w:id="1348749220">
          <w:marLeft w:val="0"/>
          <w:marRight w:val="0"/>
          <w:marTop w:val="0"/>
          <w:marBottom w:val="0"/>
          <w:divBdr>
            <w:top w:val="none" w:sz="0" w:space="0" w:color="auto"/>
            <w:left w:val="none" w:sz="0" w:space="0" w:color="auto"/>
            <w:bottom w:val="none" w:sz="0" w:space="0" w:color="auto"/>
            <w:right w:val="none" w:sz="0" w:space="0" w:color="auto"/>
          </w:divBdr>
        </w:div>
        <w:div w:id="1868567113">
          <w:marLeft w:val="0"/>
          <w:marRight w:val="0"/>
          <w:marTop w:val="0"/>
          <w:marBottom w:val="0"/>
          <w:divBdr>
            <w:top w:val="none" w:sz="0" w:space="0" w:color="auto"/>
            <w:left w:val="none" w:sz="0" w:space="0" w:color="auto"/>
            <w:bottom w:val="none" w:sz="0" w:space="0" w:color="auto"/>
            <w:right w:val="none" w:sz="0" w:space="0" w:color="auto"/>
          </w:divBdr>
        </w:div>
        <w:div w:id="1968774134">
          <w:marLeft w:val="0"/>
          <w:marRight w:val="0"/>
          <w:marTop w:val="0"/>
          <w:marBottom w:val="0"/>
          <w:divBdr>
            <w:top w:val="none" w:sz="0" w:space="0" w:color="auto"/>
            <w:left w:val="none" w:sz="0" w:space="0" w:color="auto"/>
            <w:bottom w:val="none" w:sz="0" w:space="0" w:color="auto"/>
            <w:right w:val="none" w:sz="0" w:space="0" w:color="auto"/>
          </w:divBdr>
        </w:div>
        <w:div w:id="1183711707">
          <w:marLeft w:val="0"/>
          <w:marRight w:val="0"/>
          <w:marTop w:val="0"/>
          <w:marBottom w:val="0"/>
          <w:divBdr>
            <w:top w:val="none" w:sz="0" w:space="0" w:color="auto"/>
            <w:left w:val="none" w:sz="0" w:space="0" w:color="auto"/>
            <w:bottom w:val="none" w:sz="0" w:space="0" w:color="auto"/>
            <w:right w:val="none" w:sz="0" w:space="0" w:color="auto"/>
          </w:divBdr>
        </w:div>
        <w:div w:id="1134177048">
          <w:marLeft w:val="0"/>
          <w:marRight w:val="0"/>
          <w:marTop w:val="0"/>
          <w:marBottom w:val="0"/>
          <w:divBdr>
            <w:top w:val="none" w:sz="0" w:space="0" w:color="auto"/>
            <w:left w:val="none" w:sz="0" w:space="0" w:color="auto"/>
            <w:bottom w:val="none" w:sz="0" w:space="0" w:color="auto"/>
            <w:right w:val="none" w:sz="0" w:space="0" w:color="auto"/>
          </w:divBdr>
        </w:div>
        <w:div w:id="1565330873">
          <w:marLeft w:val="0"/>
          <w:marRight w:val="0"/>
          <w:marTop w:val="0"/>
          <w:marBottom w:val="0"/>
          <w:divBdr>
            <w:top w:val="none" w:sz="0" w:space="0" w:color="auto"/>
            <w:left w:val="none" w:sz="0" w:space="0" w:color="auto"/>
            <w:bottom w:val="none" w:sz="0" w:space="0" w:color="auto"/>
            <w:right w:val="none" w:sz="0" w:space="0" w:color="auto"/>
          </w:divBdr>
        </w:div>
        <w:div w:id="240676584">
          <w:marLeft w:val="0"/>
          <w:marRight w:val="0"/>
          <w:marTop w:val="0"/>
          <w:marBottom w:val="0"/>
          <w:divBdr>
            <w:top w:val="none" w:sz="0" w:space="0" w:color="auto"/>
            <w:left w:val="none" w:sz="0" w:space="0" w:color="auto"/>
            <w:bottom w:val="none" w:sz="0" w:space="0" w:color="auto"/>
            <w:right w:val="none" w:sz="0" w:space="0" w:color="auto"/>
          </w:divBdr>
        </w:div>
        <w:div w:id="1454985484">
          <w:marLeft w:val="0"/>
          <w:marRight w:val="0"/>
          <w:marTop w:val="0"/>
          <w:marBottom w:val="0"/>
          <w:divBdr>
            <w:top w:val="none" w:sz="0" w:space="0" w:color="auto"/>
            <w:left w:val="none" w:sz="0" w:space="0" w:color="auto"/>
            <w:bottom w:val="none" w:sz="0" w:space="0" w:color="auto"/>
            <w:right w:val="none" w:sz="0" w:space="0" w:color="auto"/>
          </w:divBdr>
        </w:div>
        <w:div w:id="1389844487">
          <w:marLeft w:val="0"/>
          <w:marRight w:val="0"/>
          <w:marTop w:val="0"/>
          <w:marBottom w:val="0"/>
          <w:divBdr>
            <w:top w:val="none" w:sz="0" w:space="0" w:color="auto"/>
            <w:left w:val="none" w:sz="0" w:space="0" w:color="auto"/>
            <w:bottom w:val="none" w:sz="0" w:space="0" w:color="auto"/>
            <w:right w:val="none" w:sz="0" w:space="0" w:color="auto"/>
          </w:divBdr>
        </w:div>
        <w:div w:id="491022242">
          <w:marLeft w:val="0"/>
          <w:marRight w:val="0"/>
          <w:marTop w:val="0"/>
          <w:marBottom w:val="0"/>
          <w:divBdr>
            <w:top w:val="none" w:sz="0" w:space="0" w:color="auto"/>
            <w:left w:val="none" w:sz="0" w:space="0" w:color="auto"/>
            <w:bottom w:val="none" w:sz="0" w:space="0" w:color="auto"/>
            <w:right w:val="none" w:sz="0" w:space="0" w:color="auto"/>
          </w:divBdr>
        </w:div>
        <w:div w:id="1503622625">
          <w:marLeft w:val="0"/>
          <w:marRight w:val="0"/>
          <w:marTop w:val="0"/>
          <w:marBottom w:val="0"/>
          <w:divBdr>
            <w:top w:val="none" w:sz="0" w:space="0" w:color="auto"/>
            <w:left w:val="none" w:sz="0" w:space="0" w:color="auto"/>
            <w:bottom w:val="none" w:sz="0" w:space="0" w:color="auto"/>
            <w:right w:val="none" w:sz="0" w:space="0" w:color="auto"/>
          </w:divBdr>
        </w:div>
        <w:div w:id="1498764415">
          <w:marLeft w:val="0"/>
          <w:marRight w:val="0"/>
          <w:marTop w:val="0"/>
          <w:marBottom w:val="0"/>
          <w:divBdr>
            <w:top w:val="none" w:sz="0" w:space="0" w:color="auto"/>
            <w:left w:val="none" w:sz="0" w:space="0" w:color="auto"/>
            <w:bottom w:val="none" w:sz="0" w:space="0" w:color="auto"/>
            <w:right w:val="none" w:sz="0" w:space="0" w:color="auto"/>
          </w:divBdr>
        </w:div>
        <w:div w:id="670564920">
          <w:marLeft w:val="0"/>
          <w:marRight w:val="0"/>
          <w:marTop w:val="0"/>
          <w:marBottom w:val="0"/>
          <w:divBdr>
            <w:top w:val="none" w:sz="0" w:space="0" w:color="auto"/>
            <w:left w:val="none" w:sz="0" w:space="0" w:color="auto"/>
            <w:bottom w:val="none" w:sz="0" w:space="0" w:color="auto"/>
            <w:right w:val="none" w:sz="0" w:space="0" w:color="auto"/>
          </w:divBdr>
        </w:div>
        <w:div w:id="786317836">
          <w:marLeft w:val="0"/>
          <w:marRight w:val="0"/>
          <w:marTop w:val="0"/>
          <w:marBottom w:val="0"/>
          <w:divBdr>
            <w:top w:val="none" w:sz="0" w:space="0" w:color="auto"/>
            <w:left w:val="none" w:sz="0" w:space="0" w:color="auto"/>
            <w:bottom w:val="none" w:sz="0" w:space="0" w:color="auto"/>
            <w:right w:val="none" w:sz="0" w:space="0" w:color="auto"/>
          </w:divBdr>
        </w:div>
        <w:div w:id="1666398103">
          <w:marLeft w:val="0"/>
          <w:marRight w:val="0"/>
          <w:marTop w:val="0"/>
          <w:marBottom w:val="0"/>
          <w:divBdr>
            <w:top w:val="none" w:sz="0" w:space="0" w:color="auto"/>
            <w:left w:val="none" w:sz="0" w:space="0" w:color="auto"/>
            <w:bottom w:val="none" w:sz="0" w:space="0" w:color="auto"/>
            <w:right w:val="none" w:sz="0" w:space="0" w:color="auto"/>
          </w:divBdr>
        </w:div>
        <w:div w:id="743066660">
          <w:marLeft w:val="0"/>
          <w:marRight w:val="0"/>
          <w:marTop w:val="0"/>
          <w:marBottom w:val="0"/>
          <w:divBdr>
            <w:top w:val="none" w:sz="0" w:space="0" w:color="auto"/>
            <w:left w:val="none" w:sz="0" w:space="0" w:color="auto"/>
            <w:bottom w:val="none" w:sz="0" w:space="0" w:color="auto"/>
            <w:right w:val="none" w:sz="0" w:space="0" w:color="auto"/>
          </w:divBdr>
        </w:div>
        <w:div w:id="799499313">
          <w:marLeft w:val="0"/>
          <w:marRight w:val="0"/>
          <w:marTop w:val="0"/>
          <w:marBottom w:val="0"/>
          <w:divBdr>
            <w:top w:val="none" w:sz="0" w:space="0" w:color="auto"/>
            <w:left w:val="none" w:sz="0" w:space="0" w:color="auto"/>
            <w:bottom w:val="none" w:sz="0" w:space="0" w:color="auto"/>
            <w:right w:val="none" w:sz="0" w:space="0" w:color="auto"/>
          </w:divBdr>
        </w:div>
        <w:div w:id="1640652990">
          <w:marLeft w:val="0"/>
          <w:marRight w:val="0"/>
          <w:marTop w:val="0"/>
          <w:marBottom w:val="0"/>
          <w:divBdr>
            <w:top w:val="none" w:sz="0" w:space="0" w:color="auto"/>
            <w:left w:val="none" w:sz="0" w:space="0" w:color="auto"/>
            <w:bottom w:val="none" w:sz="0" w:space="0" w:color="auto"/>
            <w:right w:val="none" w:sz="0" w:space="0" w:color="auto"/>
          </w:divBdr>
        </w:div>
        <w:div w:id="199444084">
          <w:marLeft w:val="0"/>
          <w:marRight w:val="0"/>
          <w:marTop w:val="0"/>
          <w:marBottom w:val="0"/>
          <w:divBdr>
            <w:top w:val="none" w:sz="0" w:space="0" w:color="auto"/>
            <w:left w:val="none" w:sz="0" w:space="0" w:color="auto"/>
            <w:bottom w:val="none" w:sz="0" w:space="0" w:color="auto"/>
            <w:right w:val="none" w:sz="0" w:space="0" w:color="auto"/>
          </w:divBdr>
        </w:div>
        <w:div w:id="2054841426">
          <w:marLeft w:val="0"/>
          <w:marRight w:val="0"/>
          <w:marTop w:val="0"/>
          <w:marBottom w:val="0"/>
          <w:divBdr>
            <w:top w:val="none" w:sz="0" w:space="0" w:color="auto"/>
            <w:left w:val="none" w:sz="0" w:space="0" w:color="auto"/>
            <w:bottom w:val="none" w:sz="0" w:space="0" w:color="auto"/>
            <w:right w:val="none" w:sz="0" w:space="0" w:color="auto"/>
          </w:divBdr>
        </w:div>
        <w:div w:id="1391732877">
          <w:marLeft w:val="0"/>
          <w:marRight w:val="0"/>
          <w:marTop w:val="0"/>
          <w:marBottom w:val="0"/>
          <w:divBdr>
            <w:top w:val="none" w:sz="0" w:space="0" w:color="auto"/>
            <w:left w:val="none" w:sz="0" w:space="0" w:color="auto"/>
            <w:bottom w:val="none" w:sz="0" w:space="0" w:color="auto"/>
            <w:right w:val="none" w:sz="0" w:space="0" w:color="auto"/>
          </w:divBdr>
        </w:div>
        <w:div w:id="853229405">
          <w:marLeft w:val="0"/>
          <w:marRight w:val="0"/>
          <w:marTop w:val="0"/>
          <w:marBottom w:val="0"/>
          <w:divBdr>
            <w:top w:val="none" w:sz="0" w:space="0" w:color="auto"/>
            <w:left w:val="none" w:sz="0" w:space="0" w:color="auto"/>
            <w:bottom w:val="none" w:sz="0" w:space="0" w:color="auto"/>
            <w:right w:val="none" w:sz="0" w:space="0" w:color="auto"/>
          </w:divBdr>
        </w:div>
        <w:div w:id="1998654355">
          <w:marLeft w:val="0"/>
          <w:marRight w:val="0"/>
          <w:marTop w:val="0"/>
          <w:marBottom w:val="0"/>
          <w:divBdr>
            <w:top w:val="none" w:sz="0" w:space="0" w:color="auto"/>
            <w:left w:val="none" w:sz="0" w:space="0" w:color="auto"/>
            <w:bottom w:val="none" w:sz="0" w:space="0" w:color="auto"/>
            <w:right w:val="none" w:sz="0" w:space="0" w:color="auto"/>
          </w:divBdr>
        </w:div>
        <w:div w:id="195431684">
          <w:marLeft w:val="0"/>
          <w:marRight w:val="0"/>
          <w:marTop w:val="0"/>
          <w:marBottom w:val="0"/>
          <w:divBdr>
            <w:top w:val="none" w:sz="0" w:space="0" w:color="auto"/>
            <w:left w:val="none" w:sz="0" w:space="0" w:color="auto"/>
            <w:bottom w:val="none" w:sz="0" w:space="0" w:color="auto"/>
            <w:right w:val="none" w:sz="0" w:space="0" w:color="auto"/>
          </w:divBdr>
        </w:div>
        <w:div w:id="1695033044">
          <w:marLeft w:val="0"/>
          <w:marRight w:val="0"/>
          <w:marTop w:val="0"/>
          <w:marBottom w:val="0"/>
          <w:divBdr>
            <w:top w:val="none" w:sz="0" w:space="0" w:color="auto"/>
            <w:left w:val="none" w:sz="0" w:space="0" w:color="auto"/>
            <w:bottom w:val="none" w:sz="0" w:space="0" w:color="auto"/>
            <w:right w:val="none" w:sz="0" w:space="0" w:color="auto"/>
          </w:divBdr>
        </w:div>
        <w:div w:id="613827490">
          <w:marLeft w:val="0"/>
          <w:marRight w:val="0"/>
          <w:marTop w:val="0"/>
          <w:marBottom w:val="0"/>
          <w:divBdr>
            <w:top w:val="none" w:sz="0" w:space="0" w:color="auto"/>
            <w:left w:val="none" w:sz="0" w:space="0" w:color="auto"/>
            <w:bottom w:val="none" w:sz="0" w:space="0" w:color="auto"/>
            <w:right w:val="none" w:sz="0" w:space="0" w:color="auto"/>
          </w:divBdr>
        </w:div>
        <w:div w:id="1231185320">
          <w:marLeft w:val="0"/>
          <w:marRight w:val="0"/>
          <w:marTop w:val="0"/>
          <w:marBottom w:val="0"/>
          <w:divBdr>
            <w:top w:val="none" w:sz="0" w:space="0" w:color="auto"/>
            <w:left w:val="none" w:sz="0" w:space="0" w:color="auto"/>
            <w:bottom w:val="none" w:sz="0" w:space="0" w:color="auto"/>
            <w:right w:val="none" w:sz="0" w:space="0" w:color="auto"/>
          </w:divBdr>
        </w:div>
        <w:div w:id="140467465">
          <w:marLeft w:val="0"/>
          <w:marRight w:val="0"/>
          <w:marTop w:val="0"/>
          <w:marBottom w:val="0"/>
          <w:divBdr>
            <w:top w:val="none" w:sz="0" w:space="0" w:color="auto"/>
            <w:left w:val="none" w:sz="0" w:space="0" w:color="auto"/>
            <w:bottom w:val="none" w:sz="0" w:space="0" w:color="auto"/>
            <w:right w:val="none" w:sz="0" w:space="0" w:color="auto"/>
          </w:divBdr>
        </w:div>
        <w:div w:id="1183974514">
          <w:marLeft w:val="0"/>
          <w:marRight w:val="0"/>
          <w:marTop w:val="0"/>
          <w:marBottom w:val="0"/>
          <w:divBdr>
            <w:top w:val="none" w:sz="0" w:space="0" w:color="auto"/>
            <w:left w:val="none" w:sz="0" w:space="0" w:color="auto"/>
            <w:bottom w:val="none" w:sz="0" w:space="0" w:color="auto"/>
            <w:right w:val="none" w:sz="0" w:space="0" w:color="auto"/>
          </w:divBdr>
        </w:div>
        <w:div w:id="302975959">
          <w:marLeft w:val="0"/>
          <w:marRight w:val="0"/>
          <w:marTop w:val="0"/>
          <w:marBottom w:val="0"/>
          <w:divBdr>
            <w:top w:val="none" w:sz="0" w:space="0" w:color="auto"/>
            <w:left w:val="none" w:sz="0" w:space="0" w:color="auto"/>
            <w:bottom w:val="none" w:sz="0" w:space="0" w:color="auto"/>
            <w:right w:val="none" w:sz="0" w:space="0" w:color="auto"/>
          </w:divBdr>
        </w:div>
        <w:div w:id="1206409310">
          <w:marLeft w:val="0"/>
          <w:marRight w:val="0"/>
          <w:marTop w:val="0"/>
          <w:marBottom w:val="0"/>
          <w:divBdr>
            <w:top w:val="none" w:sz="0" w:space="0" w:color="auto"/>
            <w:left w:val="none" w:sz="0" w:space="0" w:color="auto"/>
            <w:bottom w:val="none" w:sz="0" w:space="0" w:color="auto"/>
            <w:right w:val="none" w:sz="0" w:space="0" w:color="auto"/>
          </w:divBdr>
        </w:div>
        <w:div w:id="886450221">
          <w:marLeft w:val="0"/>
          <w:marRight w:val="0"/>
          <w:marTop w:val="0"/>
          <w:marBottom w:val="0"/>
          <w:divBdr>
            <w:top w:val="none" w:sz="0" w:space="0" w:color="auto"/>
            <w:left w:val="none" w:sz="0" w:space="0" w:color="auto"/>
            <w:bottom w:val="none" w:sz="0" w:space="0" w:color="auto"/>
            <w:right w:val="none" w:sz="0" w:space="0" w:color="auto"/>
          </w:divBdr>
        </w:div>
        <w:div w:id="1196965963">
          <w:marLeft w:val="0"/>
          <w:marRight w:val="0"/>
          <w:marTop w:val="0"/>
          <w:marBottom w:val="0"/>
          <w:divBdr>
            <w:top w:val="none" w:sz="0" w:space="0" w:color="auto"/>
            <w:left w:val="none" w:sz="0" w:space="0" w:color="auto"/>
            <w:bottom w:val="none" w:sz="0" w:space="0" w:color="auto"/>
            <w:right w:val="none" w:sz="0" w:space="0" w:color="auto"/>
          </w:divBdr>
        </w:div>
        <w:div w:id="632641644">
          <w:marLeft w:val="0"/>
          <w:marRight w:val="0"/>
          <w:marTop w:val="0"/>
          <w:marBottom w:val="0"/>
          <w:divBdr>
            <w:top w:val="none" w:sz="0" w:space="0" w:color="auto"/>
            <w:left w:val="none" w:sz="0" w:space="0" w:color="auto"/>
            <w:bottom w:val="none" w:sz="0" w:space="0" w:color="auto"/>
            <w:right w:val="none" w:sz="0" w:space="0" w:color="auto"/>
          </w:divBdr>
        </w:div>
        <w:div w:id="1281649551">
          <w:marLeft w:val="0"/>
          <w:marRight w:val="0"/>
          <w:marTop w:val="0"/>
          <w:marBottom w:val="0"/>
          <w:divBdr>
            <w:top w:val="none" w:sz="0" w:space="0" w:color="auto"/>
            <w:left w:val="none" w:sz="0" w:space="0" w:color="auto"/>
            <w:bottom w:val="none" w:sz="0" w:space="0" w:color="auto"/>
            <w:right w:val="none" w:sz="0" w:space="0" w:color="auto"/>
          </w:divBdr>
        </w:div>
        <w:div w:id="38404267">
          <w:marLeft w:val="0"/>
          <w:marRight w:val="0"/>
          <w:marTop w:val="0"/>
          <w:marBottom w:val="0"/>
          <w:divBdr>
            <w:top w:val="none" w:sz="0" w:space="0" w:color="auto"/>
            <w:left w:val="none" w:sz="0" w:space="0" w:color="auto"/>
            <w:bottom w:val="none" w:sz="0" w:space="0" w:color="auto"/>
            <w:right w:val="none" w:sz="0" w:space="0" w:color="auto"/>
          </w:divBdr>
        </w:div>
        <w:div w:id="498422128">
          <w:marLeft w:val="0"/>
          <w:marRight w:val="0"/>
          <w:marTop w:val="0"/>
          <w:marBottom w:val="0"/>
          <w:divBdr>
            <w:top w:val="none" w:sz="0" w:space="0" w:color="auto"/>
            <w:left w:val="none" w:sz="0" w:space="0" w:color="auto"/>
            <w:bottom w:val="none" w:sz="0" w:space="0" w:color="auto"/>
            <w:right w:val="none" w:sz="0" w:space="0" w:color="auto"/>
          </w:divBdr>
        </w:div>
        <w:div w:id="1288242373">
          <w:marLeft w:val="0"/>
          <w:marRight w:val="0"/>
          <w:marTop w:val="0"/>
          <w:marBottom w:val="0"/>
          <w:divBdr>
            <w:top w:val="none" w:sz="0" w:space="0" w:color="auto"/>
            <w:left w:val="none" w:sz="0" w:space="0" w:color="auto"/>
            <w:bottom w:val="none" w:sz="0" w:space="0" w:color="auto"/>
            <w:right w:val="none" w:sz="0" w:space="0" w:color="auto"/>
          </w:divBdr>
        </w:div>
        <w:div w:id="1950502885">
          <w:marLeft w:val="0"/>
          <w:marRight w:val="0"/>
          <w:marTop w:val="0"/>
          <w:marBottom w:val="0"/>
          <w:divBdr>
            <w:top w:val="none" w:sz="0" w:space="0" w:color="auto"/>
            <w:left w:val="none" w:sz="0" w:space="0" w:color="auto"/>
            <w:bottom w:val="none" w:sz="0" w:space="0" w:color="auto"/>
            <w:right w:val="none" w:sz="0" w:space="0" w:color="auto"/>
          </w:divBdr>
        </w:div>
        <w:div w:id="678235515">
          <w:marLeft w:val="0"/>
          <w:marRight w:val="0"/>
          <w:marTop w:val="0"/>
          <w:marBottom w:val="0"/>
          <w:divBdr>
            <w:top w:val="none" w:sz="0" w:space="0" w:color="auto"/>
            <w:left w:val="none" w:sz="0" w:space="0" w:color="auto"/>
            <w:bottom w:val="none" w:sz="0" w:space="0" w:color="auto"/>
            <w:right w:val="none" w:sz="0" w:space="0" w:color="auto"/>
          </w:divBdr>
        </w:div>
        <w:div w:id="1029912220">
          <w:marLeft w:val="0"/>
          <w:marRight w:val="0"/>
          <w:marTop w:val="0"/>
          <w:marBottom w:val="0"/>
          <w:divBdr>
            <w:top w:val="none" w:sz="0" w:space="0" w:color="auto"/>
            <w:left w:val="none" w:sz="0" w:space="0" w:color="auto"/>
            <w:bottom w:val="none" w:sz="0" w:space="0" w:color="auto"/>
            <w:right w:val="none" w:sz="0" w:space="0" w:color="auto"/>
          </w:divBdr>
        </w:div>
        <w:div w:id="408386041">
          <w:marLeft w:val="0"/>
          <w:marRight w:val="0"/>
          <w:marTop w:val="0"/>
          <w:marBottom w:val="0"/>
          <w:divBdr>
            <w:top w:val="none" w:sz="0" w:space="0" w:color="auto"/>
            <w:left w:val="none" w:sz="0" w:space="0" w:color="auto"/>
            <w:bottom w:val="none" w:sz="0" w:space="0" w:color="auto"/>
            <w:right w:val="none" w:sz="0" w:space="0" w:color="auto"/>
          </w:divBdr>
        </w:div>
        <w:div w:id="2131437545">
          <w:marLeft w:val="0"/>
          <w:marRight w:val="0"/>
          <w:marTop w:val="0"/>
          <w:marBottom w:val="0"/>
          <w:divBdr>
            <w:top w:val="none" w:sz="0" w:space="0" w:color="auto"/>
            <w:left w:val="none" w:sz="0" w:space="0" w:color="auto"/>
            <w:bottom w:val="none" w:sz="0" w:space="0" w:color="auto"/>
            <w:right w:val="none" w:sz="0" w:space="0" w:color="auto"/>
          </w:divBdr>
        </w:div>
        <w:div w:id="626786774">
          <w:marLeft w:val="0"/>
          <w:marRight w:val="0"/>
          <w:marTop w:val="0"/>
          <w:marBottom w:val="0"/>
          <w:divBdr>
            <w:top w:val="none" w:sz="0" w:space="0" w:color="auto"/>
            <w:left w:val="none" w:sz="0" w:space="0" w:color="auto"/>
            <w:bottom w:val="none" w:sz="0" w:space="0" w:color="auto"/>
            <w:right w:val="none" w:sz="0" w:space="0" w:color="auto"/>
          </w:divBdr>
        </w:div>
        <w:div w:id="2122071486">
          <w:marLeft w:val="0"/>
          <w:marRight w:val="0"/>
          <w:marTop w:val="0"/>
          <w:marBottom w:val="0"/>
          <w:divBdr>
            <w:top w:val="none" w:sz="0" w:space="0" w:color="auto"/>
            <w:left w:val="none" w:sz="0" w:space="0" w:color="auto"/>
            <w:bottom w:val="none" w:sz="0" w:space="0" w:color="auto"/>
            <w:right w:val="none" w:sz="0" w:space="0" w:color="auto"/>
          </w:divBdr>
        </w:div>
        <w:div w:id="1118597734">
          <w:marLeft w:val="0"/>
          <w:marRight w:val="0"/>
          <w:marTop w:val="0"/>
          <w:marBottom w:val="0"/>
          <w:divBdr>
            <w:top w:val="none" w:sz="0" w:space="0" w:color="auto"/>
            <w:left w:val="none" w:sz="0" w:space="0" w:color="auto"/>
            <w:bottom w:val="none" w:sz="0" w:space="0" w:color="auto"/>
            <w:right w:val="none" w:sz="0" w:space="0" w:color="auto"/>
          </w:divBdr>
        </w:div>
        <w:div w:id="1621109512">
          <w:marLeft w:val="0"/>
          <w:marRight w:val="0"/>
          <w:marTop w:val="0"/>
          <w:marBottom w:val="0"/>
          <w:divBdr>
            <w:top w:val="none" w:sz="0" w:space="0" w:color="auto"/>
            <w:left w:val="none" w:sz="0" w:space="0" w:color="auto"/>
            <w:bottom w:val="none" w:sz="0" w:space="0" w:color="auto"/>
            <w:right w:val="none" w:sz="0" w:space="0" w:color="auto"/>
          </w:divBdr>
        </w:div>
        <w:div w:id="1986469326">
          <w:marLeft w:val="0"/>
          <w:marRight w:val="0"/>
          <w:marTop w:val="0"/>
          <w:marBottom w:val="0"/>
          <w:divBdr>
            <w:top w:val="none" w:sz="0" w:space="0" w:color="auto"/>
            <w:left w:val="none" w:sz="0" w:space="0" w:color="auto"/>
            <w:bottom w:val="none" w:sz="0" w:space="0" w:color="auto"/>
            <w:right w:val="none" w:sz="0" w:space="0" w:color="auto"/>
          </w:divBdr>
        </w:div>
        <w:div w:id="2119638421">
          <w:marLeft w:val="0"/>
          <w:marRight w:val="0"/>
          <w:marTop w:val="0"/>
          <w:marBottom w:val="0"/>
          <w:divBdr>
            <w:top w:val="none" w:sz="0" w:space="0" w:color="auto"/>
            <w:left w:val="none" w:sz="0" w:space="0" w:color="auto"/>
            <w:bottom w:val="none" w:sz="0" w:space="0" w:color="auto"/>
            <w:right w:val="none" w:sz="0" w:space="0" w:color="auto"/>
          </w:divBdr>
        </w:div>
        <w:div w:id="2099986675">
          <w:marLeft w:val="0"/>
          <w:marRight w:val="0"/>
          <w:marTop w:val="0"/>
          <w:marBottom w:val="0"/>
          <w:divBdr>
            <w:top w:val="none" w:sz="0" w:space="0" w:color="auto"/>
            <w:left w:val="none" w:sz="0" w:space="0" w:color="auto"/>
            <w:bottom w:val="none" w:sz="0" w:space="0" w:color="auto"/>
            <w:right w:val="none" w:sz="0" w:space="0" w:color="auto"/>
          </w:divBdr>
        </w:div>
        <w:div w:id="925069422">
          <w:marLeft w:val="0"/>
          <w:marRight w:val="0"/>
          <w:marTop w:val="0"/>
          <w:marBottom w:val="0"/>
          <w:divBdr>
            <w:top w:val="none" w:sz="0" w:space="0" w:color="auto"/>
            <w:left w:val="none" w:sz="0" w:space="0" w:color="auto"/>
            <w:bottom w:val="none" w:sz="0" w:space="0" w:color="auto"/>
            <w:right w:val="none" w:sz="0" w:space="0" w:color="auto"/>
          </w:divBdr>
        </w:div>
        <w:div w:id="1132941172">
          <w:marLeft w:val="0"/>
          <w:marRight w:val="0"/>
          <w:marTop w:val="0"/>
          <w:marBottom w:val="0"/>
          <w:divBdr>
            <w:top w:val="none" w:sz="0" w:space="0" w:color="auto"/>
            <w:left w:val="none" w:sz="0" w:space="0" w:color="auto"/>
            <w:bottom w:val="none" w:sz="0" w:space="0" w:color="auto"/>
            <w:right w:val="none" w:sz="0" w:space="0" w:color="auto"/>
          </w:divBdr>
        </w:div>
        <w:div w:id="1069158358">
          <w:marLeft w:val="0"/>
          <w:marRight w:val="0"/>
          <w:marTop w:val="0"/>
          <w:marBottom w:val="0"/>
          <w:divBdr>
            <w:top w:val="none" w:sz="0" w:space="0" w:color="auto"/>
            <w:left w:val="none" w:sz="0" w:space="0" w:color="auto"/>
            <w:bottom w:val="none" w:sz="0" w:space="0" w:color="auto"/>
            <w:right w:val="none" w:sz="0" w:space="0" w:color="auto"/>
          </w:divBdr>
        </w:div>
        <w:div w:id="498160167">
          <w:marLeft w:val="0"/>
          <w:marRight w:val="0"/>
          <w:marTop w:val="0"/>
          <w:marBottom w:val="0"/>
          <w:divBdr>
            <w:top w:val="none" w:sz="0" w:space="0" w:color="auto"/>
            <w:left w:val="none" w:sz="0" w:space="0" w:color="auto"/>
            <w:bottom w:val="none" w:sz="0" w:space="0" w:color="auto"/>
            <w:right w:val="none" w:sz="0" w:space="0" w:color="auto"/>
          </w:divBdr>
        </w:div>
        <w:div w:id="1048070243">
          <w:marLeft w:val="0"/>
          <w:marRight w:val="0"/>
          <w:marTop w:val="0"/>
          <w:marBottom w:val="0"/>
          <w:divBdr>
            <w:top w:val="none" w:sz="0" w:space="0" w:color="auto"/>
            <w:left w:val="none" w:sz="0" w:space="0" w:color="auto"/>
            <w:bottom w:val="none" w:sz="0" w:space="0" w:color="auto"/>
            <w:right w:val="none" w:sz="0" w:space="0" w:color="auto"/>
          </w:divBdr>
        </w:div>
        <w:div w:id="227501511">
          <w:marLeft w:val="0"/>
          <w:marRight w:val="0"/>
          <w:marTop w:val="0"/>
          <w:marBottom w:val="0"/>
          <w:divBdr>
            <w:top w:val="none" w:sz="0" w:space="0" w:color="auto"/>
            <w:left w:val="none" w:sz="0" w:space="0" w:color="auto"/>
            <w:bottom w:val="none" w:sz="0" w:space="0" w:color="auto"/>
            <w:right w:val="none" w:sz="0" w:space="0" w:color="auto"/>
          </w:divBdr>
        </w:div>
        <w:div w:id="813136246">
          <w:marLeft w:val="0"/>
          <w:marRight w:val="0"/>
          <w:marTop w:val="0"/>
          <w:marBottom w:val="0"/>
          <w:divBdr>
            <w:top w:val="none" w:sz="0" w:space="0" w:color="auto"/>
            <w:left w:val="none" w:sz="0" w:space="0" w:color="auto"/>
            <w:bottom w:val="none" w:sz="0" w:space="0" w:color="auto"/>
            <w:right w:val="none" w:sz="0" w:space="0" w:color="auto"/>
          </w:divBdr>
        </w:div>
        <w:div w:id="1353338120">
          <w:marLeft w:val="0"/>
          <w:marRight w:val="0"/>
          <w:marTop w:val="0"/>
          <w:marBottom w:val="0"/>
          <w:divBdr>
            <w:top w:val="none" w:sz="0" w:space="0" w:color="auto"/>
            <w:left w:val="none" w:sz="0" w:space="0" w:color="auto"/>
            <w:bottom w:val="none" w:sz="0" w:space="0" w:color="auto"/>
            <w:right w:val="none" w:sz="0" w:space="0" w:color="auto"/>
          </w:divBdr>
        </w:div>
        <w:div w:id="1339771722">
          <w:marLeft w:val="0"/>
          <w:marRight w:val="0"/>
          <w:marTop w:val="0"/>
          <w:marBottom w:val="0"/>
          <w:divBdr>
            <w:top w:val="none" w:sz="0" w:space="0" w:color="auto"/>
            <w:left w:val="none" w:sz="0" w:space="0" w:color="auto"/>
            <w:bottom w:val="none" w:sz="0" w:space="0" w:color="auto"/>
            <w:right w:val="none" w:sz="0" w:space="0" w:color="auto"/>
          </w:divBdr>
        </w:div>
        <w:div w:id="1865904997">
          <w:marLeft w:val="0"/>
          <w:marRight w:val="0"/>
          <w:marTop w:val="0"/>
          <w:marBottom w:val="0"/>
          <w:divBdr>
            <w:top w:val="none" w:sz="0" w:space="0" w:color="auto"/>
            <w:left w:val="none" w:sz="0" w:space="0" w:color="auto"/>
            <w:bottom w:val="none" w:sz="0" w:space="0" w:color="auto"/>
            <w:right w:val="none" w:sz="0" w:space="0" w:color="auto"/>
          </w:divBdr>
        </w:div>
        <w:div w:id="539711893">
          <w:marLeft w:val="0"/>
          <w:marRight w:val="0"/>
          <w:marTop w:val="0"/>
          <w:marBottom w:val="0"/>
          <w:divBdr>
            <w:top w:val="none" w:sz="0" w:space="0" w:color="auto"/>
            <w:left w:val="none" w:sz="0" w:space="0" w:color="auto"/>
            <w:bottom w:val="none" w:sz="0" w:space="0" w:color="auto"/>
            <w:right w:val="none" w:sz="0" w:space="0" w:color="auto"/>
          </w:divBdr>
        </w:div>
        <w:div w:id="1066298885">
          <w:marLeft w:val="0"/>
          <w:marRight w:val="0"/>
          <w:marTop w:val="0"/>
          <w:marBottom w:val="0"/>
          <w:divBdr>
            <w:top w:val="none" w:sz="0" w:space="0" w:color="auto"/>
            <w:left w:val="none" w:sz="0" w:space="0" w:color="auto"/>
            <w:bottom w:val="none" w:sz="0" w:space="0" w:color="auto"/>
            <w:right w:val="none" w:sz="0" w:space="0" w:color="auto"/>
          </w:divBdr>
        </w:div>
        <w:div w:id="1356345552">
          <w:marLeft w:val="0"/>
          <w:marRight w:val="0"/>
          <w:marTop w:val="0"/>
          <w:marBottom w:val="0"/>
          <w:divBdr>
            <w:top w:val="none" w:sz="0" w:space="0" w:color="auto"/>
            <w:left w:val="none" w:sz="0" w:space="0" w:color="auto"/>
            <w:bottom w:val="none" w:sz="0" w:space="0" w:color="auto"/>
            <w:right w:val="none" w:sz="0" w:space="0" w:color="auto"/>
          </w:divBdr>
        </w:div>
        <w:div w:id="643393525">
          <w:marLeft w:val="0"/>
          <w:marRight w:val="0"/>
          <w:marTop w:val="0"/>
          <w:marBottom w:val="0"/>
          <w:divBdr>
            <w:top w:val="none" w:sz="0" w:space="0" w:color="auto"/>
            <w:left w:val="none" w:sz="0" w:space="0" w:color="auto"/>
            <w:bottom w:val="none" w:sz="0" w:space="0" w:color="auto"/>
            <w:right w:val="none" w:sz="0" w:space="0" w:color="auto"/>
          </w:divBdr>
        </w:div>
        <w:div w:id="996571746">
          <w:marLeft w:val="0"/>
          <w:marRight w:val="0"/>
          <w:marTop w:val="0"/>
          <w:marBottom w:val="0"/>
          <w:divBdr>
            <w:top w:val="none" w:sz="0" w:space="0" w:color="auto"/>
            <w:left w:val="none" w:sz="0" w:space="0" w:color="auto"/>
            <w:bottom w:val="none" w:sz="0" w:space="0" w:color="auto"/>
            <w:right w:val="none" w:sz="0" w:space="0" w:color="auto"/>
          </w:divBdr>
        </w:div>
        <w:div w:id="829948437">
          <w:marLeft w:val="0"/>
          <w:marRight w:val="0"/>
          <w:marTop w:val="0"/>
          <w:marBottom w:val="0"/>
          <w:divBdr>
            <w:top w:val="none" w:sz="0" w:space="0" w:color="auto"/>
            <w:left w:val="none" w:sz="0" w:space="0" w:color="auto"/>
            <w:bottom w:val="none" w:sz="0" w:space="0" w:color="auto"/>
            <w:right w:val="none" w:sz="0" w:space="0" w:color="auto"/>
          </w:divBdr>
        </w:div>
        <w:div w:id="1440443606">
          <w:marLeft w:val="0"/>
          <w:marRight w:val="0"/>
          <w:marTop w:val="0"/>
          <w:marBottom w:val="0"/>
          <w:divBdr>
            <w:top w:val="none" w:sz="0" w:space="0" w:color="auto"/>
            <w:left w:val="none" w:sz="0" w:space="0" w:color="auto"/>
            <w:bottom w:val="none" w:sz="0" w:space="0" w:color="auto"/>
            <w:right w:val="none" w:sz="0" w:space="0" w:color="auto"/>
          </w:divBdr>
        </w:div>
        <w:div w:id="1945192027">
          <w:marLeft w:val="0"/>
          <w:marRight w:val="0"/>
          <w:marTop w:val="0"/>
          <w:marBottom w:val="0"/>
          <w:divBdr>
            <w:top w:val="none" w:sz="0" w:space="0" w:color="auto"/>
            <w:left w:val="none" w:sz="0" w:space="0" w:color="auto"/>
            <w:bottom w:val="none" w:sz="0" w:space="0" w:color="auto"/>
            <w:right w:val="none" w:sz="0" w:space="0" w:color="auto"/>
          </w:divBdr>
        </w:div>
        <w:div w:id="700936111">
          <w:marLeft w:val="0"/>
          <w:marRight w:val="0"/>
          <w:marTop w:val="0"/>
          <w:marBottom w:val="0"/>
          <w:divBdr>
            <w:top w:val="none" w:sz="0" w:space="0" w:color="auto"/>
            <w:left w:val="none" w:sz="0" w:space="0" w:color="auto"/>
            <w:bottom w:val="none" w:sz="0" w:space="0" w:color="auto"/>
            <w:right w:val="none" w:sz="0" w:space="0" w:color="auto"/>
          </w:divBdr>
        </w:div>
      </w:divsChild>
    </w:div>
    <w:div w:id="804197075">
      <w:bodyDiv w:val="1"/>
      <w:marLeft w:val="0"/>
      <w:marRight w:val="0"/>
      <w:marTop w:val="0"/>
      <w:marBottom w:val="0"/>
      <w:divBdr>
        <w:top w:val="none" w:sz="0" w:space="0" w:color="auto"/>
        <w:left w:val="none" w:sz="0" w:space="0" w:color="auto"/>
        <w:bottom w:val="none" w:sz="0" w:space="0" w:color="auto"/>
        <w:right w:val="none" w:sz="0" w:space="0" w:color="auto"/>
      </w:divBdr>
      <w:divsChild>
        <w:div w:id="1862625697">
          <w:marLeft w:val="0"/>
          <w:marRight w:val="0"/>
          <w:marTop w:val="0"/>
          <w:marBottom w:val="0"/>
          <w:divBdr>
            <w:top w:val="none" w:sz="0" w:space="0" w:color="auto"/>
            <w:left w:val="none" w:sz="0" w:space="0" w:color="auto"/>
            <w:bottom w:val="none" w:sz="0" w:space="0" w:color="auto"/>
            <w:right w:val="none" w:sz="0" w:space="0" w:color="auto"/>
          </w:divBdr>
        </w:div>
        <w:div w:id="1547989843">
          <w:marLeft w:val="0"/>
          <w:marRight w:val="0"/>
          <w:marTop w:val="0"/>
          <w:marBottom w:val="0"/>
          <w:divBdr>
            <w:top w:val="none" w:sz="0" w:space="0" w:color="auto"/>
            <w:left w:val="none" w:sz="0" w:space="0" w:color="auto"/>
            <w:bottom w:val="none" w:sz="0" w:space="0" w:color="auto"/>
            <w:right w:val="none" w:sz="0" w:space="0" w:color="auto"/>
          </w:divBdr>
        </w:div>
        <w:div w:id="1650402471">
          <w:marLeft w:val="0"/>
          <w:marRight w:val="0"/>
          <w:marTop w:val="0"/>
          <w:marBottom w:val="0"/>
          <w:divBdr>
            <w:top w:val="none" w:sz="0" w:space="0" w:color="auto"/>
            <w:left w:val="none" w:sz="0" w:space="0" w:color="auto"/>
            <w:bottom w:val="none" w:sz="0" w:space="0" w:color="auto"/>
            <w:right w:val="none" w:sz="0" w:space="0" w:color="auto"/>
          </w:divBdr>
        </w:div>
        <w:div w:id="527989028">
          <w:marLeft w:val="0"/>
          <w:marRight w:val="0"/>
          <w:marTop w:val="0"/>
          <w:marBottom w:val="0"/>
          <w:divBdr>
            <w:top w:val="none" w:sz="0" w:space="0" w:color="auto"/>
            <w:left w:val="none" w:sz="0" w:space="0" w:color="auto"/>
            <w:bottom w:val="none" w:sz="0" w:space="0" w:color="auto"/>
            <w:right w:val="none" w:sz="0" w:space="0" w:color="auto"/>
          </w:divBdr>
        </w:div>
        <w:div w:id="197426889">
          <w:marLeft w:val="0"/>
          <w:marRight w:val="0"/>
          <w:marTop w:val="0"/>
          <w:marBottom w:val="0"/>
          <w:divBdr>
            <w:top w:val="none" w:sz="0" w:space="0" w:color="auto"/>
            <w:left w:val="none" w:sz="0" w:space="0" w:color="auto"/>
            <w:bottom w:val="none" w:sz="0" w:space="0" w:color="auto"/>
            <w:right w:val="none" w:sz="0" w:space="0" w:color="auto"/>
          </w:divBdr>
        </w:div>
        <w:div w:id="63067472">
          <w:marLeft w:val="0"/>
          <w:marRight w:val="0"/>
          <w:marTop w:val="0"/>
          <w:marBottom w:val="0"/>
          <w:divBdr>
            <w:top w:val="none" w:sz="0" w:space="0" w:color="auto"/>
            <w:left w:val="none" w:sz="0" w:space="0" w:color="auto"/>
            <w:bottom w:val="none" w:sz="0" w:space="0" w:color="auto"/>
            <w:right w:val="none" w:sz="0" w:space="0" w:color="auto"/>
          </w:divBdr>
        </w:div>
        <w:div w:id="2124375364">
          <w:marLeft w:val="0"/>
          <w:marRight w:val="0"/>
          <w:marTop w:val="0"/>
          <w:marBottom w:val="0"/>
          <w:divBdr>
            <w:top w:val="none" w:sz="0" w:space="0" w:color="auto"/>
            <w:left w:val="none" w:sz="0" w:space="0" w:color="auto"/>
            <w:bottom w:val="none" w:sz="0" w:space="0" w:color="auto"/>
            <w:right w:val="none" w:sz="0" w:space="0" w:color="auto"/>
          </w:divBdr>
        </w:div>
        <w:div w:id="2031493224">
          <w:marLeft w:val="0"/>
          <w:marRight w:val="0"/>
          <w:marTop w:val="0"/>
          <w:marBottom w:val="0"/>
          <w:divBdr>
            <w:top w:val="none" w:sz="0" w:space="0" w:color="auto"/>
            <w:left w:val="none" w:sz="0" w:space="0" w:color="auto"/>
            <w:bottom w:val="none" w:sz="0" w:space="0" w:color="auto"/>
            <w:right w:val="none" w:sz="0" w:space="0" w:color="auto"/>
          </w:divBdr>
        </w:div>
        <w:div w:id="1353996342">
          <w:marLeft w:val="0"/>
          <w:marRight w:val="0"/>
          <w:marTop w:val="0"/>
          <w:marBottom w:val="0"/>
          <w:divBdr>
            <w:top w:val="none" w:sz="0" w:space="0" w:color="auto"/>
            <w:left w:val="none" w:sz="0" w:space="0" w:color="auto"/>
            <w:bottom w:val="none" w:sz="0" w:space="0" w:color="auto"/>
            <w:right w:val="none" w:sz="0" w:space="0" w:color="auto"/>
          </w:divBdr>
        </w:div>
        <w:div w:id="549534963">
          <w:marLeft w:val="0"/>
          <w:marRight w:val="0"/>
          <w:marTop w:val="0"/>
          <w:marBottom w:val="0"/>
          <w:divBdr>
            <w:top w:val="none" w:sz="0" w:space="0" w:color="auto"/>
            <w:left w:val="none" w:sz="0" w:space="0" w:color="auto"/>
            <w:bottom w:val="none" w:sz="0" w:space="0" w:color="auto"/>
            <w:right w:val="none" w:sz="0" w:space="0" w:color="auto"/>
          </w:divBdr>
        </w:div>
        <w:div w:id="1659721884">
          <w:marLeft w:val="0"/>
          <w:marRight w:val="0"/>
          <w:marTop w:val="0"/>
          <w:marBottom w:val="0"/>
          <w:divBdr>
            <w:top w:val="none" w:sz="0" w:space="0" w:color="auto"/>
            <w:left w:val="none" w:sz="0" w:space="0" w:color="auto"/>
            <w:bottom w:val="none" w:sz="0" w:space="0" w:color="auto"/>
            <w:right w:val="none" w:sz="0" w:space="0" w:color="auto"/>
          </w:divBdr>
        </w:div>
        <w:div w:id="172696271">
          <w:marLeft w:val="0"/>
          <w:marRight w:val="0"/>
          <w:marTop w:val="0"/>
          <w:marBottom w:val="0"/>
          <w:divBdr>
            <w:top w:val="none" w:sz="0" w:space="0" w:color="auto"/>
            <w:left w:val="none" w:sz="0" w:space="0" w:color="auto"/>
            <w:bottom w:val="none" w:sz="0" w:space="0" w:color="auto"/>
            <w:right w:val="none" w:sz="0" w:space="0" w:color="auto"/>
          </w:divBdr>
        </w:div>
        <w:div w:id="1883203503">
          <w:marLeft w:val="0"/>
          <w:marRight w:val="0"/>
          <w:marTop w:val="0"/>
          <w:marBottom w:val="0"/>
          <w:divBdr>
            <w:top w:val="none" w:sz="0" w:space="0" w:color="auto"/>
            <w:left w:val="none" w:sz="0" w:space="0" w:color="auto"/>
            <w:bottom w:val="none" w:sz="0" w:space="0" w:color="auto"/>
            <w:right w:val="none" w:sz="0" w:space="0" w:color="auto"/>
          </w:divBdr>
        </w:div>
        <w:div w:id="1336811117">
          <w:marLeft w:val="0"/>
          <w:marRight w:val="0"/>
          <w:marTop w:val="0"/>
          <w:marBottom w:val="0"/>
          <w:divBdr>
            <w:top w:val="none" w:sz="0" w:space="0" w:color="auto"/>
            <w:left w:val="none" w:sz="0" w:space="0" w:color="auto"/>
            <w:bottom w:val="none" w:sz="0" w:space="0" w:color="auto"/>
            <w:right w:val="none" w:sz="0" w:space="0" w:color="auto"/>
          </w:divBdr>
        </w:div>
        <w:div w:id="1466704242">
          <w:marLeft w:val="0"/>
          <w:marRight w:val="0"/>
          <w:marTop w:val="0"/>
          <w:marBottom w:val="0"/>
          <w:divBdr>
            <w:top w:val="none" w:sz="0" w:space="0" w:color="auto"/>
            <w:left w:val="none" w:sz="0" w:space="0" w:color="auto"/>
            <w:bottom w:val="none" w:sz="0" w:space="0" w:color="auto"/>
            <w:right w:val="none" w:sz="0" w:space="0" w:color="auto"/>
          </w:divBdr>
        </w:div>
        <w:div w:id="704258232">
          <w:marLeft w:val="0"/>
          <w:marRight w:val="0"/>
          <w:marTop w:val="0"/>
          <w:marBottom w:val="0"/>
          <w:divBdr>
            <w:top w:val="none" w:sz="0" w:space="0" w:color="auto"/>
            <w:left w:val="none" w:sz="0" w:space="0" w:color="auto"/>
            <w:bottom w:val="none" w:sz="0" w:space="0" w:color="auto"/>
            <w:right w:val="none" w:sz="0" w:space="0" w:color="auto"/>
          </w:divBdr>
        </w:div>
        <w:div w:id="1013339150">
          <w:marLeft w:val="0"/>
          <w:marRight w:val="0"/>
          <w:marTop w:val="0"/>
          <w:marBottom w:val="0"/>
          <w:divBdr>
            <w:top w:val="none" w:sz="0" w:space="0" w:color="auto"/>
            <w:left w:val="none" w:sz="0" w:space="0" w:color="auto"/>
            <w:bottom w:val="none" w:sz="0" w:space="0" w:color="auto"/>
            <w:right w:val="none" w:sz="0" w:space="0" w:color="auto"/>
          </w:divBdr>
        </w:div>
        <w:div w:id="927930984">
          <w:marLeft w:val="0"/>
          <w:marRight w:val="0"/>
          <w:marTop w:val="0"/>
          <w:marBottom w:val="0"/>
          <w:divBdr>
            <w:top w:val="none" w:sz="0" w:space="0" w:color="auto"/>
            <w:left w:val="none" w:sz="0" w:space="0" w:color="auto"/>
            <w:bottom w:val="none" w:sz="0" w:space="0" w:color="auto"/>
            <w:right w:val="none" w:sz="0" w:space="0" w:color="auto"/>
          </w:divBdr>
        </w:div>
        <w:div w:id="243150447">
          <w:marLeft w:val="0"/>
          <w:marRight w:val="0"/>
          <w:marTop w:val="0"/>
          <w:marBottom w:val="0"/>
          <w:divBdr>
            <w:top w:val="none" w:sz="0" w:space="0" w:color="auto"/>
            <w:left w:val="none" w:sz="0" w:space="0" w:color="auto"/>
            <w:bottom w:val="none" w:sz="0" w:space="0" w:color="auto"/>
            <w:right w:val="none" w:sz="0" w:space="0" w:color="auto"/>
          </w:divBdr>
        </w:div>
        <w:div w:id="1535574257">
          <w:marLeft w:val="0"/>
          <w:marRight w:val="0"/>
          <w:marTop w:val="0"/>
          <w:marBottom w:val="0"/>
          <w:divBdr>
            <w:top w:val="none" w:sz="0" w:space="0" w:color="auto"/>
            <w:left w:val="none" w:sz="0" w:space="0" w:color="auto"/>
            <w:bottom w:val="none" w:sz="0" w:space="0" w:color="auto"/>
            <w:right w:val="none" w:sz="0" w:space="0" w:color="auto"/>
          </w:divBdr>
        </w:div>
        <w:div w:id="345598184">
          <w:marLeft w:val="0"/>
          <w:marRight w:val="0"/>
          <w:marTop w:val="0"/>
          <w:marBottom w:val="0"/>
          <w:divBdr>
            <w:top w:val="none" w:sz="0" w:space="0" w:color="auto"/>
            <w:left w:val="none" w:sz="0" w:space="0" w:color="auto"/>
            <w:bottom w:val="none" w:sz="0" w:space="0" w:color="auto"/>
            <w:right w:val="none" w:sz="0" w:space="0" w:color="auto"/>
          </w:divBdr>
        </w:div>
        <w:div w:id="717585038">
          <w:marLeft w:val="0"/>
          <w:marRight w:val="0"/>
          <w:marTop w:val="0"/>
          <w:marBottom w:val="0"/>
          <w:divBdr>
            <w:top w:val="none" w:sz="0" w:space="0" w:color="auto"/>
            <w:left w:val="none" w:sz="0" w:space="0" w:color="auto"/>
            <w:bottom w:val="none" w:sz="0" w:space="0" w:color="auto"/>
            <w:right w:val="none" w:sz="0" w:space="0" w:color="auto"/>
          </w:divBdr>
        </w:div>
        <w:div w:id="865484422">
          <w:marLeft w:val="0"/>
          <w:marRight w:val="0"/>
          <w:marTop w:val="0"/>
          <w:marBottom w:val="0"/>
          <w:divBdr>
            <w:top w:val="none" w:sz="0" w:space="0" w:color="auto"/>
            <w:left w:val="none" w:sz="0" w:space="0" w:color="auto"/>
            <w:bottom w:val="none" w:sz="0" w:space="0" w:color="auto"/>
            <w:right w:val="none" w:sz="0" w:space="0" w:color="auto"/>
          </w:divBdr>
        </w:div>
        <w:div w:id="661467555">
          <w:marLeft w:val="0"/>
          <w:marRight w:val="0"/>
          <w:marTop w:val="0"/>
          <w:marBottom w:val="0"/>
          <w:divBdr>
            <w:top w:val="none" w:sz="0" w:space="0" w:color="auto"/>
            <w:left w:val="none" w:sz="0" w:space="0" w:color="auto"/>
            <w:bottom w:val="none" w:sz="0" w:space="0" w:color="auto"/>
            <w:right w:val="none" w:sz="0" w:space="0" w:color="auto"/>
          </w:divBdr>
        </w:div>
        <w:div w:id="1168865715">
          <w:marLeft w:val="0"/>
          <w:marRight w:val="0"/>
          <w:marTop w:val="0"/>
          <w:marBottom w:val="0"/>
          <w:divBdr>
            <w:top w:val="none" w:sz="0" w:space="0" w:color="auto"/>
            <w:left w:val="none" w:sz="0" w:space="0" w:color="auto"/>
            <w:bottom w:val="none" w:sz="0" w:space="0" w:color="auto"/>
            <w:right w:val="none" w:sz="0" w:space="0" w:color="auto"/>
          </w:divBdr>
        </w:div>
        <w:div w:id="2041124877">
          <w:marLeft w:val="0"/>
          <w:marRight w:val="0"/>
          <w:marTop w:val="0"/>
          <w:marBottom w:val="0"/>
          <w:divBdr>
            <w:top w:val="none" w:sz="0" w:space="0" w:color="auto"/>
            <w:left w:val="none" w:sz="0" w:space="0" w:color="auto"/>
            <w:bottom w:val="none" w:sz="0" w:space="0" w:color="auto"/>
            <w:right w:val="none" w:sz="0" w:space="0" w:color="auto"/>
          </w:divBdr>
        </w:div>
        <w:div w:id="1262033418">
          <w:marLeft w:val="0"/>
          <w:marRight w:val="0"/>
          <w:marTop w:val="0"/>
          <w:marBottom w:val="0"/>
          <w:divBdr>
            <w:top w:val="none" w:sz="0" w:space="0" w:color="auto"/>
            <w:left w:val="none" w:sz="0" w:space="0" w:color="auto"/>
            <w:bottom w:val="none" w:sz="0" w:space="0" w:color="auto"/>
            <w:right w:val="none" w:sz="0" w:space="0" w:color="auto"/>
          </w:divBdr>
        </w:div>
        <w:div w:id="182088093">
          <w:marLeft w:val="0"/>
          <w:marRight w:val="0"/>
          <w:marTop w:val="0"/>
          <w:marBottom w:val="0"/>
          <w:divBdr>
            <w:top w:val="none" w:sz="0" w:space="0" w:color="auto"/>
            <w:left w:val="none" w:sz="0" w:space="0" w:color="auto"/>
            <w:bottom w:val="none" w:sz="0" w:space="0" w:color="auto"/>
            <w:right w:val="none" w:sz="0" w:space="0" w:color="auto"/>
          </w:divBdr>
        </w:div>
        <w:div w:id="746997067">
          <w:marLeft w:val="0"/>
          <w:marRight w:val="0"/>
          <w:marTop w:val="0"/>
          <w:marBottom w:val="0"/>
          <w:divBdr>
            <w:top w:val="none" w:sz="0" w:space="0" w:color="auto"/>
            <w:left w:val="none" w:sz="0" w:space="0" w:color="auto"/>
            <w:bottom w:val="none" w:sz="0" w:space="0" w:color="auto"/>
            <w:right w:val="none" w:sz="0" w:space="0" w:color="auto"/>
          </w:divBdr>
        </w:div>
        <w:div w:id="1583762156">
          <w:marLeft w:val="0"/>
          <w:marRight w:val="0"/>
          <w:marTop w:val="0"/>
          <w:marBottom w:val="0"/>
          <w:divBdr>
            <w:top w:val="none" w:sz="0" w:space="0" w:color="auto"/>
            <w:left w:val="none" w:sz="0" w:space="0" w:color="auto"/>
            <w:bottom w:val="none" w:sz="0" w:space="0" w:color="auto"/>
            <w:right w:val="none" w:sz="0" w:space="0" w:color="auto"/>
          </w:divBdr>
        </w:div>
        <w:div w:id="1747452179">
          <w:marLeft w:val="0"/>
          <w:marRight w:val="0"/>
          <w:marTop w:val="0"/>
          <w:marBottom w:val="0"/>
          <w:divBdr>
            <w:top w:val="none" w:sz="0" w:space="0" w:color="auto"/>
            <w:left w:val="none" w:sz="0" w:space="0" w:color="auto"/>
            <w:bottom w:val="none" w:sz="0" w:space="0" w:color="auto"/>
            <w:right w:val="none" w:sz="0" w:space="0" w:color="auto"/>
          </w:divBdr>
        </w:div>
        <w:div w:id="1351099823">
          <w:marLeft w:val="0"/>
          <w:marRight w:val="0"/>
          <w:marTop w:val="0"/>
          <w:marBottom w:val="0"/>
          <w:divBdr>
            <w:top w:val="none" w:sz="0" w:space="0" w:color="auto"/>
            <w:left w:val="none" w:sz="0" w:space="0" w:color="auto"/>
            <w:bottom w:val="none" w:sz="0" w:space="0" w:color="auto"/>
            <w:right w:val="none" w:sz="0" w:space="0" w:color="auto"/>
          </w:divBdr>
        </w:div>
        <w:div w:id="853033278">
          <w:marLeft w:val="0"/>
          <w:marRight w:val="0"/>
          <w:marTop w:val="0"/>
          <w:marBottom w:val="0"/>
          <w:divBdr>
            <w:top w:val="none" w:sz="0" w:space="0" w:color="auto"/>
            <w:left w:val="none" w:sz="0" w:space="0" w:color="auto"/>
            <w:bottom w:val="none" w:sz="0" w:space="0" w:color="auto"/>
            <w:right w:val="none" w:sz="0" w:space="0" w:color="auto"/>
          </w:divBdr>
        </w:div>
        <w:div w:id="114713185">
          <w:marLeft w:val="0"/>
          <w:marRight w:val="0"/>
          <w:marTop w:val="0"/>
          <w:marBottom w:val="0"/>
          <w:divBdr>
            <w:top w:val="none" w:sz="0" w:space="0" w:color="auto"/>
            <w:left w:val="none" w:sz="0" w:space="0" w:color="auto"/>
            <w:bottom w:val="none" w:sz="0" w:space="0" w:color="auto"/>
            <w:right w:val="none" w:sz="0" w:space="0" w:color="auto"/>
          </w:divBdr>
        </w:div>
        <w:div w:id="1180583227">
          <w:marLeft w:val="0"/>
          <w:marRight w:val="0"/>
          <w:marTop w:val="0"/>
          <w:marBottom w:val="0"/>
          <w:divBdr>
            <w:top w:val="none" w:sz="0" w:space="0" w:color="auto"/>
            <w:left w:val="none" w:sz="0" w:space="0" w:color="auto"/>
            <w:bottom w:val="none" w:sz="0" w:space="0" w:color="auto"/>
            <w:right w:val="none" w:sz="0" w:space="0" w:color="auto"/>
          </w:divBdr>
        </w:div>
        <w:div w:id="247345511">
          <w:marLeft w:val="0"/>
          <w:marRight w:val="0"/>
          <w:marTop w:val="0"/>
          <w:marBottom w:val="0"/>
          <w:divBdr>
            <w:top w:val="none" w:sz="0" w:space="0" w:color="auto"/>
            <w:left w:val="none" w:sz="0" w:space="0" w:color="auto"/>
            <w:bottom w:val="none" w:sz="0" w:space="0" w:color="auto"/>
            <w:right w:val="none" w:sz="0" w:space="0" w:color="auto"/>
          </w:divBdr>
        </w:div>
        <w:div w:id="1122959493">
          <w:marLeft w:val="0"/>
          <w:marRight w:val="0"/>
          <w:marTop w:val="0"/>
          <w:marBottom w:val="0"/>
          <w:divBdr>
            <w:top w:val="none" w:sz="0" w:space="0" w:color="auto"/>
            <w:left w:val="none" w:sz="0" w:space="0" w:color="auto"/>
            <w:bottom w:val="none" w:sz="0" w:space="0" w:color="auto"/>
            <w:right w:val="none" w:sz="0" w:space="0" w:color="auto"/>
          </w:divBdr>
        </w:div>
        <w:div w:id="1803578948">
          <w:marLeft w:val="0"/>
          <w:marRight w:val="0"/>
          <w:marTop w:val="0"/>
          <w:marBottom w:val="0"/>
          <w:divBdr>
            <w:top w:val="none" w:sz="0" w:space="0" w:color="auto"/>
            <w:left w:val="none" w:sz="0" w:space="0" w:color="auto"/>
            <w:bottom w:val="none" w:sz="0" w:space="0" w:color="auto"/>
            <w:right w:val="none" w:sz="0" w:space="0" w:color="auto"/>
          </w:divBdr>
        </w:div>
        <w:div w:id="1384056757">
          <w:marLeft w:val="0"/>
          <w:marRight w:val="0"/>
          <w:marTop w:val="0"/>
          <w:marBottom w:val="0"/>
          <w:divBdr>
            <w:top w:val="none" w:sz="0" w:space="0" w:color="auto"/>
            <w:left w:val="none" w:sz="0" w:space="0" w:color="auto"/>
            <w:bottom w:val="none" w:sz="0" w:space="0" w:color="auto"/>
            <w:right w:val="none" w:sz="0" w:space="0" w:color="auto"/>
          </w:divBdr>
        </w:div>
        <w:div w:id="723260364">
          <w:marLeft w:val="0"/>
          <w:marRight w:val="0"/>
          <w:marTop w:val="0"/>
          <w:marBottom w:val="0"/>
          <w:divBdr>
            <w:top w:val="none" w:sz="0" w:space="0" w:color="auto"/>
            <w:left w:val="none" w:sz="0" w:space="0" w:color="auto"/>
            <w:bottom w:val="none" w:sz="0" w:space="0" w:color="auto"/>
            <w:right w:val="none" w:sz="0" w:space="0" w:color="auto"/>
          </w:divBdr>
        </w:div>
        <w:div w:id="279918156">
          <w:marLeft w:val="0"/>
          <w:marRight w:val="0"/>
          <w:marTop w:val="0"/>
          <w:marBottom w:val="0"/>
          <w:divBdr>
            <w:top w:val="none" w:sz="0" w:space="0" w:color="auto"/>
            <w:left w:val="none" w:sz="0" w:space="0" w:color="auto"/>
            <w:bottom w:val="none" w:sz="0" w:space="0" w:color="auto"/>
            <w:right w:val="none" w:sz="0" w:space="0" w:color="auto"/>
          </w:divBdr>
        </w:div>
        <w:div w:id="692270653">
          <w:marLeft w:val="0"/>
          <w:marRight w:val="0"/>
          <w:marTop w:val="0"/>
          <w:marBottom w:val="0"/>
          <w:divBdr>
            <w:top w:val="none" w:sz="0" w:space="0" w:color="auto"/>
            <w:left w:val="none" w:sz="0" w:space="0" w:color="auto"/>
            <w:bottom w:val="none" w:sz="0" w:space="0" w:color="auto"/>
            <w:right w:val="none" w:sz="0" w:space="0" w:color="auto"/>
          </w:divBdr>
        </w:div>
        <w:div w:id="1373458332">
          <w:marLeft w:val="0"/>
          <w:marRight w:val="0"/>
          <w:marTop w:val="0"/>
          <w:marBottom w:val="0"/>
          <w:divBdr>
            <w:top w:val="none" w:sz="0" w:space="0" w:color="auto"/>
            <w:left w:val="none" w:sz="0" w:space="0" w:color="auto"/>
            <w:bottom w:val="none" w:sz="0" w:space="0" w:color="auto"/>
            <w:right w:val="none" w:sz="0" w:space="0" w:color="auto"/>
          </w:divBdr>
        </w:div>
        <w:div w:id="556934101">
          <w:marLeft w:val="0"/>
          <w:marRight w:val="0"/>
          <w:marTop w:val="0"/>
          <w:marBottom w:val="0"/>
          <w:divBdr>
            <w:top w:val="none" w:sz="0" w:space="0" w:color="auto"/>
            <w:left w:val="none" w:sz="0" w:space="0" w:color="auto"/>
            <w:bottom w:val="none" w:sz="0" w:space="0" w:color="auto"/>
            <w:right w:val="none" w:sz="0" w:space="0" w:color="auto"/>
          </w:divBdr>
        </w:div>
        <w:div w:id="867762393">
          <w:marLeft w:val="0"/>
          <w:marRight w:val="0"/>
          <w:marTop w:val="0"/>
          <w:marBottom w:val="0"/>
          <w:divBdr>
            <w:top w:val="none" w:sz="0" w:space="0" w:color="auto"/>
            <w:left w:val="none" w:sz="0" w:space="0" w:color="auto"/>
            <w:bottom w:val="none" w:sz="0" w:space="0" w:color="auto"/>
            <w:right w:val="none" w:sz="0" w:space="0" w:color="auto"/>
          </w:divBdr>
        </w:div>
        <w:div w:id="145560212">
          <w:marLeft w:val="0"/>
          <w:marRight w:val="0"/>
          <w:marTop w:val="0"/>
          <w:marBottom w:val="0"/>
          <w:divBdr>
            <w:top w:val="none" w:sz="0" w:space="0" w:color="auto"/>
            <w:left w:val="none" w:sz="0" w:space="0" w:color="auto"/>
            <w:bottom w:val="none" w:sz="0" w:space="0" w:color="auto"/>
            <w:right w:val="none" w:sz="0" w:space="0" w:color="auto"/>
          </w:divBdr>
        </w:div>
        <w:div w:id="949120774">
          <w:marLeft w:val="0"/>
          <w:marRight w:val="0"/>
          <w:marTop w:val="0"/>
          <w:marBottom w:val="0"/>
          <w:divBdr>
            <w:top w:val="none" w:sz="0" w:space="0" w:color="auto"/>
            <w:left w:val="none" w:sz="0" w:space="0" w:color="auto"/>
            <w:bottom w:val="none" w:sz="0" w:space="0" w:color="auto"/>
            <w:right w:val="none" w:sz="0" w:space="0" w:color="auto"/>
          </w:divBdr>
        </w:div>
        <w:div w:id="1767799821">
          <w:marLeft w:val="0"/>
          <w:marRight w:val="0"/>
          <w:marTop w:val="0"/>
          <w:marBottom w:val="0"/>
          <w:divBdr>
            <w:top w:val="none" w:sz="0" w:space="0" w:color="auto"/>
            <w:left w:val="none" w:sz="0" w:space="0" w:color="auto"/>
            <w:bottom w:val="none" w:sz="0" w:space="0" w:color="auto"/>
            <w:right w:val="none" w:sz="0" w:space="0" w:color="auto"/>
          </w:divBdr>
        </w:div>
        <w:div w:id="705374433">
          <w:marLeft w:val="0"/>
          <w:marRight w:val="0"/>
          <w:marTop w:val="0"/>
          <w:marBottom w:val="0"/>
          <w:divBdr>
            <w:top w:val="none" w:sz="0" w:space="0" w:color="auto"/>
            <w:left w:val="none" w:sz="0" w:space="0" w:color="auto"/>
            <w:bottom w:val="none" w:sz="0" w:space="0" w:color="auto"/>
            <w:right w:val="none" w:sz="0" w:space="0" w:color="auto"/>
          </w:divBdr>
        </w:div>
        <w:div w:id="1372460782">
          <w:marLeft w:val="0"/>
          <w:marRight w:val="0"/>
          <w:marTop w:val="0"/>
          <w:marBottom w:val="0"/>
          <w:divBdr>
            <w:top w:val="none" w:sz="0" w:space="0" w:color="auto"/>
            <w:left w:val="none" w:sz="0" w:space="0" w:color="auto"/>
            <w:bottom w:val="none" w:sz="0" w:space="0" w:color="auto"/>
            <w:right w:val="none" w:sz="0" w:space="0" w:color="auto"/>
          </w:divBdr>
        </w:div>
        <w:div w:id="724376706">
          <w:marLeft w:val="0"/>
          <w:marRight w:val="0"/>
          <w:marTop w:val="0"/>
          <w:marBottom w:val="0"/>
          <w:divBdr>
            <w:top w:val="none" w:sz="0" w:space="0" w:color="auto"/>
            <w:left w:val="none" w:sz="0" w:space="0" w:color="auto"/>
            <w:bottom w:val="none" w:sz="0" w:space="0" w:color="auto"/>
            <w:right w:val="none" w:sz="0" w:space="0" w:color="auto"/>
          </w:divBdr>
        </w:div>
        <w:div w:id="992294259">
          <w:marLeft w:val="0"/>
          <w:marRight w:val="0"/>
          <w:marTop w:val="0"/>
          <w:marBottom w:val="0"/>
          <w:divBdr>
            <w:top w:val="none" w:sz="0" w:space="0" w:color="auto"/>
            <w:left w:val="none" w:sz="0" w:space="0" w:color="auto"/>
            <w:bottom w:val="none" w:sz="0" w:space="0" w:color="auto"/>
            <w:right w:val="none" w:sz="0" w:space="0" w:color="auto"/>
          </w:divBdr>
        </w:div>
        <w:div w:id="57099401">
          <w:marLeft w:val="0"/>
          <w:marRight w:val="0"/>
          <w:marTop w:val="0"/>
          <w:marBottom w:val="0"/>
          <w:divBdr>
            <w:top w:val="none" w:sz="0" w:space="0" w:color="auto"/>
            <w:left w:val="none" w:sz="0" w:space="0" w:color="auto"/>
            <w:bottom w:val="none" w:sz="0" w:space="0" w:color="auto"/>
            <w:right w:val="none" w:sz="0" w:space="0" w:color="auto"/>
          </w:divBdr>
        </w:div>
        <w:div w:id="1224684099">
          <w:marLeft w:val="0"/>
          <w:marRight w:val="0"/>
          <w:marTop w:val="0"/>
          <w:marBottom w:val="0"/>
          <w:divBdr>
            <w:top w:val="none" w:sz="0" w:space="0" w:color="auto"/>
            <w:left w:val="none" w:sz="0" w:space="0" w:color="auto"/>
            <w:bottom w:val="none" w:sz="0" w:space="0" w:color="auto"/>
            <w:right w:val="none" w:sz="0" w:space="0" w:color="auto"/>
          </w:divBdr>
        </w:div>
        <w:div w:id="1003705582">
          <w:marLeft w:val="0"/>
          <w:marRight w:val="0"/>
          <w:marTop w:val="0"/>
          <w:marBottom w:val="0"/>
          <w:divBdr>
            <w:top w:val="none" w:sz="0" w:space="0" w:color="auto"/>
            <w:left w:val="none" w:sz="0" w:space="0" w:color="auto"/>
            <w:bottom w:val="none" w:sz="0" w:space="0" w:color="auto"/>
            <w:right w:val="none" w:sz="0" w:space="0" w:color="auto"/>
          </w:divBdr>
        </w:div>
        <w:div w:id="1238858208">
          <w:marLeft w:val="0"/>
          <w:marRight w:val="0"/>
          <w:marTop w:val="0"/>
          <w:marBottom w:val="0"/>
          <w:divBdr>
            <w:top w:val="none" w:sz="0" w:space="0" w:color="auto"/>
            <w:left w:val="none" w:sz="0" w:space="0" w:color="auto"/>
            <w:bottom w:val="none" w:sz="0" w:space="0" w:color="auto"/>
            <w:right w:val="none" w:sz="0" w:space="0" w:color="auto"/>
          </w:divBdr>
        </w:div>
        <w:div w:id="1035159786">
          <w:marLeft w:val="0"/>
          <w:marRight w:val="0"/>
          <w:marTop w:val="0"/>
          <w:marBottom w:val="0"/>
          <w:divBdr>
            <w:top w:val="none" w:sz="0" w:space="0" w:color="auto"/>
            <w:left w:val="none" w:sz="0" w:space="0" w:color="auto"/>
            <w:bottom w:val="none" w:sz="0" w:space="0" w:color="auto"/>
            <w:right w:val="none" w:sz="0" w:space="0" w:color="auto"/>
          </w:divBdr>
        </w:div>
        <w:div w:id="1404833811">
          <w:marLeft w:val="0"/>
          <w:marRight w:val="0"/>
          <w:marTop w:val="0"/>
          <w:marBottom w:val="0"/>
          <w:divBdr>
            <w:top w:val="none" w:sz="0" w:space="0" w:color="auto"/>
            <w:left w:val="none" w:sz="0" w:space="0" w:color="auto"/>
            <w:bottom w:val="none" w:sz="0" w:space="0" w:color="auto"/>
            <w:right w:val="none" w:sz="0" w:space="0" w:color="auto"/>
          </w:divBdr>
        </w:div>
      </w:divsChild>
    </w:div>
    <w:div w:id="830412178">
      <w:bodyDiv w:val="1"/>
      <w:marLeft w:val="0"/>
      <w:marRight w:val="0"/>
      <w:marTop w:val="0"/>
      <w:marBottom w:val="0"/>
      <w:divBdr>
        <w:top w:val="none" w:sz="0" w:space="0" w:color="auto"/>
        <w:left w:val="none" w:sz="0" w:space="0" w:color="auto"/>
        <w:bottom w:val="none" w:sz="0" w:space="0" w:color="auto"/>
        <w:right w:val="none" w:sz="0" w:space="0" w:color="auto"/>
      </w:divBdr>
      <w:divsChild>
        <w:div w:id="2122383749">
          <w:marLeft w:val="0"/>
          <w:marRight w:val="0"/>
          <w:marTop w:val="0"/>
          <w:marBottom w:val="0"/>
          <w:divBdr>
            <w:top w:val="none" w:sz="0" w:space="0" w:color="auto"/>
            <w:left w:val="none" w:sz="0" w:space="0" w:color="auto"/>
            <w:bottom w:val="none" w:sz="0" w:space="0" w:color="auto"/>
            <w:right w:val="none" w:sz="0" w:space="0" w:color="auto"/>
          </w:divBdr>
        </w:div>
        <w:div w:id="1152217147">
          <w:marLeft w:val="0"/>
          <w:marRight w:val="0"/>
          <w:marTop w:val="0"/>
          <w:marBottom w:val="0"/>
          <w:divBdr>
            <w:top w:val="none" w:sz="0" w:space="0" w:color="auto"/>
            <w:left w:val="none" w:sz="0" w:space="0" w:color="auto"/>
            <w:bottom w:val="none" w:sz="0" w:space="0" w:color="auto"/>
            <w:right w:val="none" w:sz="0" w:space="0" w:color="auto"/>
          </w:divBdr>
        </w:div>
        <w:div w:id="557908705">
          <w:marLeft w:val="0"/>
          <w:marRight w:val="0"/>
          <w:marTop w:val="0"/>
          <w:marBottom w:val="0"/>
          <w:divBdr>
            <w:top w:val="none" w:sz="0" w:space="0" w:color="auto"/>
            <w:left w:val="none" w:sz="0" w:space="0" w:color="auto"/>
            <w:bottom w:val="none" w:sz="0" w:space="0" w:color="auto"/>
            <w:right w:val="none" w:sz="0" w:space="0" w:color="auto"/>
          </w:divBdr>
        </w:div>
        <w:div w:id="145517605">
          <w:marLeft w:val="0"/>
          <w:marRight w:val="0"/>
          <w:marTop w:val="0"/>
          <w:marBottom w:val="0"/>
          <w:divBdr>
            <w:top w:val="none" w:sz="0" w:space="0" w:color="auto"/>
            <w:left w:val="none" w:sz="0" w:space="0" w:color="auto"/>
            <w:bottom w:val="none" w:sz="0" w:space="0" w:color="auto"/>
            <w:right w:val="none" w:sz="0" w:space="0" w:color="auto"/>
          </w:divBdr>
        </w:div>
        <w:div w:id="1896811788">
          <w:marLeft w:val="0"/>
          <w:marRight w:val="0"/>
          <w:marTop w:val="0"/>
          <w:marBottom w:val="0"/>
          <w:divBdr>
            <w:top w:val="none" w:sz="0" w:space="0" w:color="auto"/>
            <w:left w:val="none" w:sz="0" w:space="0" w:color="auto"/>
            <w:bottom w:val="none" w:sz="0" w:space="0" w:color="auto"/>
            <w:right w:val="none" w:sz="0" w:space="0" w:color="auto"/>
          </w:divBdr>
        </w:div>
        <w:div w:id="432945854">
          <w:marLeft w:val="0"/>
          <w:marRight w:val="0"/>
          <w:marTop w:val="0"/>
          <w:marBottom w:val="0"/>
          <w:divBdr>
            <w:top w:val="none" w:sz="0" w:space="0" w:color="auto"/>
            <w:left w:val="none" w:sz="0" w:space="0" w:color="auto"/>
            <w:bottom w:val="none" w:sz="0" w:space="0" w:color="auto"/>
            <w:right w:val="none" w:sz="0" w:space="0" w:color="auto"/>
          </w:divBdr>
        </w:div>
      </w:divsChild>
    </w:div>
    <w:div w:id="1049105857">
      <w:bodyDiv w:val="1"/>
      <w:marLeft w:val="0"/>
      <w:marRight w:val="0"/>
      <w:marTop w:val="0"/>
      <w:marBottom w:val="0"/>
      <w:divBdr>
        <w:top w:val="none" w:sz="0" w:space="0" w:color="auto"/>
        <w:left w:val="none" w:sz="0" w:space="0" w:color="auto"/>
        <w:bottom w:val="none" w:sz="0" w:space="0" w:color="auto"/>
        <w:right w:val="none" w:sz="0" w:space="0" w:color="auto"/>
      </w:divBdr>
      <w:divsChild>
        <w:div w:id="1047484515">
          <w:marLeft w:val="0"/>
          <w:marRight w:val="0"/>
          <w:marTop w:val="0"/>
          <w:marBottom w:val="0"/>
          <w:divBdr>
            <w:top w:val="none" w:sz="0" w:space="0" w:color="auto"/>
            <w:left w:val="none" w:sz="0" w:space="0" w:color="auto"/>
            <w:bottom w:val="none" w:sz="0" w:space="0" w:color="auto"/>
            <w:right w:val="none" w:sz="0" w:space="0" w:color="auto"/>
          </w:divBdr>
        </w:div>
        <w:div w:id="1713459035">
          <w:marLeft w:val="0"/>
          <w:marRight w:val="0"/>
          <w:marTop w:val="0"/>
          <w:marBottom w:val="0"/>
          <w:divBdr>
            <w:top w:val="none" w:sz="0" w:space="0" w:color="auto"/>
            <w:left w:val="none" w:sz="0" w:space="0" w:color="auto"/>
            <w:bottom w:val="none" w:sz="0" w:space="0" w:color="auto"/>
            <w:right w:val="none" w:sz="0" w:space="0" w:color="auto"/>
          </w:divBdr>
        </w:div>
        <w:div w:id="1990671720">
          <w:marLeft w:val="0"/>
          <w:marRight w:val="0"/>
          <w:marTop w:val="0"/>
          <w:marBottom w:val="0"/>
          <w:divBdr>
            <w:top w:val="none" w:sz="0" w:space="0" w:color="auto"/>
            <w:left w:val="none" w:sz="0" w:space="0" w:color="auto"/>
            <w:bottom w:val="none" w:sz="0" w:space="0" w:color="auto"/>
            <w:right w:val="none" w:sz="0" w:space="0" w:color="auto"/>
          </w:divBdr>
        </w:div>
        <w:div w:id="1362363926">
          <w:marLeft w:val="0"/>
          <w:marRight w:val="0"/>
          <w:marTop w:val="0"/>
          <w:marBottom w:val="0"/>
          <w:divBdr>
            <w:top w:val="none" w:sz="0" w:space="0" w:color="auto"/>
            <w:left w:val="none" w:sz="0" w:space="0" w:color="auto"/>
            <w:bottom w:val="none" w:sz="0" w:space="0" w:color="auto"/>
            <w:right w:val="none" w:sz="0" w:space="0" w:color="auto"/>
          </w:divBdr>
        </w:div>
        <w:div w:id="214975793">
          <w:marLeft w:val="0"/>
          <w:marRight w:val="0"/>
          <w:marTop w:val="0"/>
          <w:marBottom w:val="0"/>
          <w:divBdr>
            <w:top w:val="none" w:sz="0" w:space="0" w:color="auto"/>
            <w:left w:val="none" w:sz="0" w:space="0" w:color="auto"/>
            <w:bottom w:val="none" w:sz="0" w:space="0" w:color="auto"/>
            <w:right w:val="none" w:sz="0" w:space="0" w:color="auto"/>
          </w:divBdr>
        </w:div>
        <w:div w:id="212160741">
          <w:marLeft w:val="0"/>
          <w:marRight w:val="0"/>
          <w:marTop w:val="0"/>
          <w:marBottom w:val="0"/>
          <w:divBdr>
            <w:top w:val="none" w:sz="0" w:space="0" w:color="auto"/>
            <w:left w:val="none" w:sz="0" w:space="0" w:color="auto"/>
            <w:bottom w:val="none" w:sz="0" w:space="0" w:color="auto"/>
            <w:right w:val="none" w:sz="0" w:space="0" w:color="auto"/>
          </w:divBdr>
        </w:div>
        <w:div w:id="73405734">
          <w:marLeft w:val="0"/>
          <w:marRight w:val="0"/>
          <w:marTop w:val="0"/>
          <w:marBottom w:val="0"/>
          <w:divBdr>
            <w:top w:val="none" w:sz="0" w:space="0" w:color="auto"/>
            <w:left w:val="none" w:sz="0" w:space="0" w:color="auto"/>
            <w:bottom w:val="none" w:sz="0" w:space="0" w:color="auto"/>
            <w:right w:val="none" w:sz="0" w:space="0" w:color="auto"/>
          </w:divBdr>
        </w:div>
        <w:div w:id="1525090638">
          <w:marLeft w:val="0"/>
          <w:marRight w:val="0"/>
          <w:marTop w:val="0"/>
          <w:marBottom w:val="0"/>
          <w:divBdr>
            <w:top w:val="none" w:sz="0" w:space="0" w:color="auto"/>
            <w:left w:val="none" w:sz="0" w:space="0" w:color="auto"/>
            <w:bottom w:val="none" w:sz="0" w:space="0" w:color="auto"/>
            <w:right w:val="none" w:sz="0" w:space="0" w:color="auto"/>
          </w:divBdr>
        </w:div>
        <w:div w:id="2118138480">
          <w:marLeft w:val="0"/>
          <w:marRight w:val="0"/>
          <w:marTop w:val="0"/>
          <w:marBottom w:val="0"/>
          <w:divBdr>
            <w:top w:val="none" w:sz="0" w:space="0" w:color="auto"/>
            <w:left w:val="none" w:sz="0" w:space="0" w:color="auto"/>
            <w:bottom w:val="none" w:sz="0" w:space="0" w:color="auto"/>
            <w:right w:val="none" w:sz="0" w:space="0" w:color="auto"/>
          </w:divBdr>
        </w:div>
        <w:div w:id="1932540637">
          <w:marLeft w:val="0"/>
          <w:marRight w:val="0"/>
          <w:marTop w:val="0"/>
          <w:marBottom w:val="0"/>
          <w:divBdr>
            <w:top w:val="none" w:sz="0" w:space="0" w:color="auto"/>
            <w:left w:val="none" w:sz="0" w:space="0" w:color="auto"/>
            <w:bottom w:val="none" w:sz="0" w:space="0" w:color="auto"/>
            <w:right w:val="none" w:sz="0" w:space="0" w:color="auto"/>
          </w:divBdr>
        </w:div>
        <w:div w:id="1209998364">
          <w:marLeft w:val="0"/>
          <w:marRight w:val="0"/>
          <w:marTop w:val="0"/>
          <w:marBottom w:val="0"/>
          <w:divBdr>
            <w:top w:val="none" w:sz="0" w:space="0" w:color="auto"/>
            <w:left w:val="none" w:sz="0" w:space="0" w:color="auto"/>
            <w:bottom w:val="none" w:sz="0" w:space="0" w:color="auto"/>
            <w:right w:val="none" w:sz="0" w:space="0" w:color="auto"/>
          </w:divBdr>
        </w:div>
        <w:div w:id="1568225134">
          <w:marLeft w:val="0"/>
          <w:marRight w:val="0"/>
          <w:marTop w:val="0"/>
          <w:marBottom w:val="0"/>
          <w:divBdr>
            <w:top w:val="none" w:sz="0" w:space="0" w:color="auto"/>
            <w:left w:val="none" w:sz="0" w:space="0" w:color="auto"/>
            <w:bottom w:val="none" w:sz="0" w:space="0" w:color="auto"/>
            <w:right w:val="none" w:sz="0" w:space="0" w:color="auto"/>
          </w:divBdr>
        </w:div>
        <w:div w:id="372971276">
          <w:marLeft w:val="0"/>
          <w:marRight w:val="0"/>
          <w:marTop w:val="0"/>
          <w:marBottom w:val="0"/>
          <w:divBdr>
            <w:top w:val="none" w:sz="0" w:space="0" w:color="auto"/>
            <w:left w:val="none" w:sz="0" w:space="0" w:color="auto"/>
            <w:bottom w:val="none" w:sz="0" w:space="0" w:color="auto"/>
            <w:right w:val="none" w:sz="0" w:space="0" w:color="auto"/>
          </w:divBdr>
        </w:div>
        <w:div w:id="987393389">
          <w:marLeft w:val="0"/>
          <w:marRight w:val="0"/>
          <w:marTop w:val="0"/>
          <w:marBottom w:val="0"/>
          <w:divBdr>
            <w:top w:val="none" w:sz="0" w:space="0" w:color="auto"/>
            <w:left w:val="none" w:sz="0" w:space="0" w:color="auto"/>
            <w:bottom w:val="none" w:sz="0" w:space="0" w:color="auto"/>
            <w:right w:val="none" w:sz="0" w:space="0" w:color="auto"/>
          </w:divBdr>
        </w:div>
        <w:div w:id="297608537">
          <w:marLeft w:val="0"/>
          <w:marRight w:val="0"/>
          <w:marTop w:val="0"/>
          <w:marBottom w:val="0"/>
          <w:divBdr>
            <w:top w:val="none" w:sz="0" w:space="0" w:color="auto"/>
            <w:left w:val="none" w:sz="0" w:space="0" w:color="auto"/>
            <w:bottom w:val="none" w:sz="0" w:space="0" w:color="auto"/>
            <w:right w:val="none" w:sz="0" w:space="0" w:color="auto"/>
          </w:divBdr>
        </w:div>
        <w:div w:id="1713772192">
          <w:marLeft w:val="0"/>
          <w:marRight w:val="0"/>
          <w:marTop w:val="0"/>
          <w:marBottom w:val="0"/>
          <w:divBdr>
            <w:top w:val="none" w:sz="0" w:space="0" w:color="auto"/>
            <w:left w:val="none" w:sz="0" w:space="0" w:color="auto"/>
            <w:bottom w:val="none" w:sz="0" w:space="0" w:color="auto"/>
            <w:right w:val="none" w:sz="0" w:space="0" w:color="auto"/>
          </w:divBdr>
        </w:div>
        <w:div w:id="121772823">
          <w:marLeft w:val="0"/>
          <w:marRight w:val="0"/>
          <w:marTop w:val="0"/>
          <w:marBottom w:val="0"/>
          <w:divBdr>
            <w:top w:val="none" w:sz="0" w:space="0" w:color="auto"/>
            <w:left w:val="none" w:sz="0" w:space="0" w:color="auto"/>
            <w:bottom w:val="none" w:sz="0" w:space="0" w:color="auto"/>
            <w:right w:val="none" w:sz="0" w:space="0" w:color="auto"/>
          </w:divBdr>
        </w:div>
        <w:div w:id="1056010270">
          <w:marLeft w:val="0"/>
          <w:marRight w:val="0"/>
          <w:marTop w:val="0"/>
          <w:marBottom w:val="0"/>
          <w:divBdr>
            <w:top w:val="none" w:sz="0" w:space="0" w:color="auto"/>
            <w:left w:val="none" w:sz="0" w:space="0" w:color="auto"/>
            <w:bottom w:val="none" w:sz="0" w:space="0" w:color="auto"/>
            <w:right w:val="none" w:sz="0" w:space="0" w:color="auto"/>
          </w:divBdr>
        </w:div>
        <w:div w:id="1686438359">
          <w:marLeft w:val="0"/>
          <w:marRight w:val="0"/>
          <w:marTop w:val="0"/>
          <w:marBottom w:val="0"/>
          <w:divBdr>
            <w:top w:val="none" w:sz="0" w:space="0" w:color="auto"/>
            <w:left w:val="none" w:sz="0" w:space="0" w:color="auto"/>
            <w:bottom w:val="none" w:sz="0" w:space="0" w:color="auto"/>
            <w:right w:val="none" w:sz="0" w:space="0" w:color="auto"/>
          </w:divBdr>
        </w:div>
        <w:div w:id="567765160">
          <w:marLeft w:val="0"/>
          <w:marRight w:val="0"/>
          <w:marTop w:val="0"/>
          <w:marBottom w:val="0"/>
          <w:divBdr>
            <w:top w:val="none" w:sz="0" w:space="0" w:color="auto"/>
            <w:left w:val="none" w:sz="0" w:space="0" w:color="auto"/>
            <w:bottom w:val="none" w:sz="0" w:space="0" w:color="auto"/>
            <w:right w:val="none" w:sz="0" w:space="0" w:color="auto"/>
          </w:divBdr>
        </w:div>
        <w:div w:id="210919050">
          <w:marLeft w:val="0"/>
          <w:marRight w:val="0"/>
          <w:marTop w:val="0"/>
          <w:marBottom w:val="0"/>
          <w:divBdr>
            <w:top w:val="none" w:sz="0" w:space="0" w:color="auto"/>
            <w:left w:val="none" w:sz="0" w:space="0" w:color="auto"/>
            <w:bottom w:val="none" w:sz="0" w:space="0" w:color="auto"/>
            <w:right w:val="none" w:sz="0" w:space="0" w:color="auto"/>
          </w:divBdr>
        </w:div>
        <w:div w:id="1860467330">
          <w:marLeft w:val="0"/>
          <w:marRight w:val="0"/>
          <w:marTop w:val="0"/>
          <w:marBottom w:val="0"/>
          <w:divBdr>
            <w:top w:val="none" w:sz="0" w:space="0" w:color="auto"/>
            <w:left w:val="none" w:sz="0" w:space="0" w:color="auto"/>
            <w:bottom w:val="none" w:sz="0" w:space="0" w:color="auto"/>
            <w:right w:val="none" w:sz="0" w:space="0" w:color="auto"/>
          </w:divBdr>
        </w:div>
        <w:div w:id="1746101936">
          <w:marLeft w:val="0"/>
          <w:marRight w:val="0"/>
          <w:marTop w:val="0"/>
          <w:marBottom w:val="0"/>
          <w:divBdr>
            <w:top w:val="none" w:sz="0" w:space="0" w:color="auto"/>
            <w:left w:val="none" w:sz="0" w:space="0" w:color="auto"/>
            <w:bottom w:val="none" w:sz="0" w:space="0" w:color="auto"/>
            <w:right w:val="none" w:sz="0" w:space="0" w:color="auto"/>
          </w:divBdr>
        </w:div>
        <w:div w:id="113639783">
          <w:marLeft w:val="0"/>
          <w:marRight w:val="0"/>
          <w:marTop w:val="0"/>
          <w:marBottom w:val="0"/>
          <w:divBdr>
            <w:top w:val="none" w:sz="0" w:space="0" w:color="auto"/>
            <w:left w:val="none" w:sz="0" w:space="0" w:color="auto"/>
            <w:bottom w:val="none" w:sz="0" w:space="0" w:color="auto"/>
            <w:right w:val="none" w:sz="0" w:space="0" w:color="auto"/>
          </w:divBdr>
        </w:div>
        <w:div w:id="1297252191">
          <w:marLeft w:val="0"/>
          <w:marRight w:val="0"/>
          <w:marTop w:val="0"/>
          <w:marBottom w:val="0"/>
          <w:divBdr>
            <w:top w:val="none" w:sz="0" w:space="0" w:color="auto"/>
            <w:left w:val="none" w:sz="0" w:space="0" w:color="auto"/>
            <w:bottom w:val="none" w:sz="0" w:space="0" w:color="auto"/>
            <w:right w:val="none" w:sz="0" w:space="0" w:color="auto"/>
          </w:divBdr>
        </w:div>
        <w:div w:id="96606661">
          <w:marLeft w:val="0"/>
          <w:marRight w:val="0"/>
          <w:marTop w:val="0"/>
          <w:marBottom w:val="0"/>
          <w:divBdr>
            <w:top w:val="none" w:sz="0" w:space="0" w:color="auto"/>
            <w:left w:val="none" w:sz="0" w:space="0" w:color="auto"/>
            <w:bottom w:val="none" w:sz="0" w:space="0" w:color="auto"/>
            <w:right w:val="none" w:sz="0" w:space="0" w:color="auto"/>
          </w:divBdr>
        </w:div>
        <w:div w:id="696809252">
          <w:marLeft w:val="0"/>
          <w:marRight w:val="0"/>
          <w:marTop w:val="0"/>
          <w:marBottom w:val="0"/>
          <w:divBdr>
            <w:top w:val="none" w:sz="0" w:space="0" w:color="auto"/>
            <w:left w:val="none" w:sz="0" w:space="0" w:color="auto"/>
            <w:bottom w:val="none" w:sz="0" w:space="0" w:color="auto"/>
            <w:right w:val="none" w:sz="0" w:space="0" w:color="auto"/>
          </w:divBdr>
        </w:div>
        <w:div w:id="986741313">
          <w:marLeft w:val="0"/>
          <w:marRight w:val="0"/>
          <w:marTop w:val="0"/>
          <w:marBottom w:val="0"/>
          <w:divBdr>
            <w:top w:val="none" w:sz="0" w:space="0" w:color="auto"/>
            <w:left w:val="none" w:sz="0" w:space="0" w:color="auto"/>
            <w:bottom w:val="none" w:sz="0" w:space="0" w:color="auto"/>
            <w:right w:val="none" w:sz="0" w:space="0" w:color="auto"/>
          </w:divBdr>
        </w:div>
        <w:div w:id="1217664767">
          <w:marLeft w:val="0"/>
          <w:marRight w:val="0"/>
          <w:marTop w:val="0"/>
          <w:marBottom w:val="0"/>
          <w:divBdr>
            <w:top w:val="none" w:sz="0" w:space="0" w:color="auto"/>
            <w:left w:val="none" w:sz="0" w:space="0" w:color="auto"/>
            <w:bottom w:val="none" w:sz="0" w:space="0" w:color="auto"/>
            <w:right w:val="none" w:sz="0" w:space="0" w:color="auto"/>
          </w:divBdr>
        </w:div>
        <w:div w:id="1239444176">
          <w:marLeft w:val="0"/>
          <w:marRight w:val="0"/>
          <w:marTop w:val="0"/>
          <w:marBottom w:val="0"/>
          <w:divBdr>
            <w:top w:val="none" w:sz="0" w:space="0" w:color="auto"/>
            <w:left w:val="none" w:sz="0" w:space="0" w:color="auto"/>
            <w:bottom w:val="none" w:sz="0" w:space="0" w:color="auto"/>
            <w:right w:val="none" w:sz="0" w:space="0" w:color="auto"/>
          </w:divBdr>
        </w:div>
        <w:div w:id="1499424396">
          <w:marLeft w:val="0"/>
          <w:marRight w:val="0"/>
          <w:marTop w:val="0"/>
          <w:marBottom w:val="0"/>
          <w:divBdr>
            <w:top w:val="none" w:sz="0" w:space="0" w:color="auto"/>
            <w:left w:val="none" w:sz="0" w:space="0" w:color="auto"/>
            <w:bottom w:val="none" w:sz="0" w:space="0" w:color="auto"/>
            <w:right w:val="none" w:sz="0" w:space="0" w:color="auto"/>
          </w:divBdr>
        </w:div>
        <w:div w:id="833573941">
          <w:marLeft w:val="0"/>
          <w:marRight w:val="0"/>
          <w:marTop w:val="0"/>
          <w:marBottom w:val="0"/>
          <w:divBdr>
            <w:top w:val="none" w:sz="0" w:space="0" w:color="auto"/>
            <w:left w:val="none" w:sz="0" w:space="0" w:color="auto"/>
            <w:bottom w:val="none" w:sz="0" w:space="0" w:color="auto"/>
            <w:right w:val="none" w:sz="0" w:space="0" w:color="auto"/>
          </w:divBdr>
        </w:div>
        <w:div w:id="339620870">
          <w:marLeft w:val="0"/>
          <w:marRight w:val="0"/>
          <w:marTop w:val="0"/>
          <w:marBottom w:val="0"/>
          <w:divBdr>
            <w:top w:val="none" w:sz="0" w:space="0" w:color="auto"/>
            <w:left w:val="none" w:sz="0" w:space="0" w:color="auto"/>
            <w:bottom w:val="none" w:sz="0" w:space="0" w:color="auto"/>
            <w:right w:val="none" w:sz="0" w:space="0" w:color="auto"/>
          </w:divBdr>
        </w:div>
        <w:div w:id="1514538660">
          <w:marLeft w:val="0"/>
          <w:marRight w:val="0"/>
          <w:marTop w:val="0"/>
          <w:marBottom w:val="0"/>
          <w:divBdr>
            <w:top w:val="none" w:sz="0" w:space="0" w:color="auto"/>
            <w:left w:val="none" w:sz="0" w:space="0" w:color="auto"/>
            <w:bottom w:val="none" w:sz="0" w:space="0" w:color="auto"/>
            <w:right w:val="none" w:sz="0" w:space="0" w:color="auto"/>
          </w:divBdr>
        </w:div>
        <w:div w:id="1198853060">
          <w:marLeft w:val="0"/>
          <w:marRight w:val="0"/>
          <w:marTop w:val="0"/>
          <w:marBottom w:val="0"/>
          <w:divBdr>
            <w:top w:val="none" w:sz="0" w:space="0" w:color="auto"/>
            <w:left w:val="none" w:sz="0" w:space="0" w:color="auto"/>
            <w:bottom w:val="none" w:sz="0" w:space="0" w:color="auto"/>
            <w:right w:val="none" w:sz="0" w:space="0" w:color="auto"/>
          </w:divBdr>
        </w:div>
        <w:div w:id="2078165075">
          <w:marLeft w:val="0"/>
          <w:marRight w:val="0"/>
          <w:marTop w:val="0"/>
          <w:marBottom w:val="0"/>
          <w:divBdr>
            <w:top w:val="none" w:sz="0" w:space="0" w:color="auto"/>
            <w:left w:val="none" w:sz="0" w:space="0" w:color="auto"/>
            <w:bottom w:val="none" w:sz="0" w:space="0" w:color="auto"/>
            <w:right w:val="none" w:sz="0" w:space="0" w:color="auto"/>
          </w:divBdr>
        </w:div>
        <w:div w:id="829710242">
          <w:marLeft w:val="0"/>
          <w:marRight w:val="0"/>
          <w:marTop w:val="0"/>
          <w:marBottom w:val="0"/>
          <w:divBdr>
            <w:top w:val="none" w:sz="0" w:space="0" w:color="auto"/>
            <w:left w:val="none" w:sz="0" w:space="0" w:color="auto"/>
            <w:bottom w:val="none" w:sz="0" w:space="0" w:color="auto"/>
            <w:right w:val="none" w:sz="0" w:space="0" w:color="auto"/>
          </w:divBdr>
        </w:div>
        <w:div w:id="1785537187">
          <w:marLeft w:val="0"/>
          <w:marRight w:val="0"/>
          <w:marTop w:val="0"/>
          <w:marBottom w:val="0"/>
          <w:divBdr>
            <w:top w:val="none" w:sz="0" w:space="0" w:color="auto"/>
            <w:left w:val="none" w:sz="0" w:space="0" w:color="auto"/>
            <w:bottom w:val="none" w:sz="0" w:space="0" w:color="auto"/>
            <w:right w:val="none" w:sz="0" w:space="0" w:color="auto"/>
          </w:divBdr>
        </w:div>
        <w:div w:id="1581913072">
          <w:marLeft w:val="0"/>
          <w:marRight w:val="0"/>
          <w:marTop w:val="0"/>
          <w:marBottom w:val="0"/>
          <w:divBdr>
            <w:top w:val="none" w:sz="0" w:space="0" w:color="auto"/>
            <w:left w:val="none" w:sz="0" w:space="0" w:color="auto"/>
            <w:bottom w:val="none" w:sz="0" w:space="0" w:color="auto"/>
            <w:right w:val="none" w:sz="0" w:space="0" w:color="auto"/>
          </w:divBdr>
        </w:div>
        <w:div w:id="1857962378">
          <w:marLeft w:val="0"/>
          <w:marRight w:val="0"/>
          <w:marTop w:val="0"/>
          <w:marBottom w:val="0"/>
          <w:divBdr>
            <w:top w:val="none" w:sz="0" w:space="0" w:color="auto"/>
            <w:left w:val="none" w:sz="0" w:space="0" w:color="auto"/>
            <w:bottom w:val="none" w:sz="0" w:space="0" w:color="auto"/>
            <w:right w:val="none" w:sz="0" w:space="0" w:color="auto"/>
          </w:divBdr>
        </w:div>
        <w:div w:id="1950357360">
          <w:marLeft w:val="0"/>
          <w:marRight w:val="0"/>
          <w:marTop w:val="0"/>
          <w:marBottom w:val="0"/>
          <w:divBdr>
            <w:top w:val="none" w:sz="0" w:space="0" w:color="auto"/>
            <w:left w:val="none" w:sz="0" w:space="0" w:color="auto"/>
            <w:bottom w:val="none" w:sz="0" w:space="0" w:color="auto"/>
            <w:right w:val="none" w:sz="0" w:space="0" w:color="auto"/>
          </w:divBdr>
        </w:div>
        <w:div w:id="649208595">
          <w:marLeft w:val="0"/>
          <w:marRight w:val="0"/>
          <w:marTop w:val="0"/>
          <w:marBottom w:val="0"/>
          <w:divBdr>
            <w:top w:val="none" w:sz="0" w:space="0" w:color="auto"/>
            <w:left w:val="none" w:sz="0" w:space="0" w:color="auto"/>
            <w:bottom w:val="none" w:sz="0" w:space="0" w:color="auto"/>
            <w:right w:val="none" w:sz="0" w:space="0" w:color="auto"/>
          </w:divBdr>
        </w:div>
        <w:div w:id="728962294">
          <w:marLeft w:val="0"/>
          <w:marRight w:val="0"/>
          <w:marTop w:val="0"/>
          <w:marBottom w:val="0"/>
          <w:divBdr>
            <w:top w:val="none" w:sz="0" w:space="0" w:color="auto"/>
            <w:left w:val="none" w:sz="0" w:space="0" w:color="auto"/>
            <w:bottom w:val="none" w:sz="0" w:space="0" w:color="auto"/>
            <w:right w:val="none" w:sz="0" w:space="0" w:color="auto"/>
          </w:divBdr>
        </w:div>
        <w:div w:id="537933606">
          <w:marLeft w:val="0"/>
          <w:marRight w:val="0"/>
          <w:marTop w:val="0"/>
          <w:marBottom w:val="0"/>
          <w:divBdr>
            <w:top w:val="none" w:sz="0" w:space="0" w:color="auto"/>
            <w:left w:val="none" w:sz="0" w:space="0" w:color="auto"/>
            <w:bottom w:val="none" w:sz="0" w:space="0" w:color="auto"/>
            <w:right w:val="none" w:sz="0" w:space="0" w:color="auto"/>
          </w:divBdr>
        </w:div>
        <w:div w:id="954678130">
          <w:marLeft w:val="0"/>
          <w:marRight w:val="0"/>
          <w:marTop w:val="0"/>
          <w:marBottom w:val="0"/>
          <w:divBdr>
            <w:top w:val="none" w:sz="0" w:space="0" w:color="auto"/>
            <w:left w:val="none" w:sz="0" w:space="0" w:color="auto"/>
            <w:bottom w:val="none" w:sz="0" w:space="0" w:color="auto"/>
            <w:right w:val="none" w:sz="0" w:space="0" w:color="auto"/>
          </w:divBdr>
        </w:div>
        <w:div w:id="245960406">
          <w:marLeft w:val="0"/>
          <w:marRight w:val="0"/>
          <w:marTop w:val="0"/>
          <w:marBottom w:val="0"/>
          <w:divBdr>
            <w:top w:val="none" w:sz="0" w:space="0" w:color="auto"/>
            <w:left w:val="none" w:sz="0" w:space="0" w:color="auto"/>
            <w:bottom w:val="none" w:sz="0" w:space="0" w:color="auto"/>
            <w:right w:val="none" w:sz="0" w:space="0" w:color="auto"/>
          </w:divBdr>
        </w:div>
        <w:div w:id="1041589620">
          <w:marLeft w:val="0"/>
          <w:marRight w:val="0"/>
          <w:marTop w:val="0"/>
          <w:marBottom w:val="0"/>
          <w:divBdr>
            <w:top w:val="none" w:sz="0" w:space="0" w:color="auto"/>
            <w:left w:val="none" w:sz="0" w:space="0" w:color="auto"/>
            <w:bottom w:val="none" w:sz="0" w:space="0" w:color="auto"/>
            <w:right w:val="none" w:sz="0" w:space="0" w:color="auto"/>
          </w:divBdr>
        </w:div>
        <w:div w:id="793406747">
          <w:marLeft w:val="0"/>
          <w:marRight w:val="0"/>
          <w:marTop w:val="0"/>
          <w:marBottom w:val="0"/>
          <w:divBdr>
            <w:top w:val="none" w:sz="0" w:space="0" w:color="auto"/>
            <w:left w:val="none" w:sz="0" w:space="0" w:color="auto"/>
            <w:bottom w:val="none" w:sz="0" w:space="0" w:color="auto"/>
            <w:right w:val="none" w:sz="0" w:space="0" w:color="auto"/>
          </w:divBdr>
        </w:div>
        <w:div w:id="1586652179">
          <w:marLeft w:val="0"/>
          <w:marRight w:val="0"/>
          <w:marTop w:val="0"/>
          <w:marBottom w:val="0"/>
          <w:divBdr>
            <w:top w:val="none" w:sz="0" w:space="0" w:color="auto"/>
            <w:left w:val="none" w:sz="0" w:space="0" w:color="auto"/>
            <w:bottom w:val="none" w:sz="0" w:space="0" w:color="auto"/>
            <w:right w:val="none" w:sz="0" w:space="0" w:color="auto"/>
          </w:divBdr>
        </w:div>
        <w:div w:id="1605650584">
          <w:marLeft w:val="0"/>
          <w:marRight w:val="0"/>
          <w:marTop w:val="0"/>
          <w:marBottom w:val="0"/>
          <w:divBdr>
            <w:top w:val="none" w:sz="0" w:space="0" w:color="auto"/>
            <w:left w:val="none" w:sz="0" w:space="0" w:color="auto"/>
            <w:bottom w:val="none" w:sz="0" w:space="0" w:color="auto"/>
            <w:right w:val="none" w:sz="0" w:space="0" w:color="auto"/>
          </w:divBdr>
        </w:div>
        <w:div w:id="317005207">
          <w:marLeft w:val="0"/>
          <w:marRight w:val="0"/>
          <w:marTop w:val="0"/>
          <w:marBottom w:val="0"/>
          <w:divBdr>
            <w:top w:val="none" w:sz="0" w:space="0" w:color="auto"/>
            <w:left w:val="none" w:sz="0" w:space="0" w:color="auto"/>
            <w:bottom w:val="none" w:sz="0" w:space="0" w:color="auto"/>
            <w:right w:val="none" w:sz="0" w:space="0" w:color="auto"/>
          </w:divBdr>
        </w:div>
        <w:div w:id="814882557">
          <w:marLeft w:val="0"/>
          <w:marRight w:val="0"/>
          <w:marTop w:val="0"/>
          <w:marBottom w:val="0"/>
          <w:divBdr>
            <w:top w:val="none" w:sz="0" w:space="0" w:color="auto"/>
            <w:left w:val="none" w:sz="0" w:space="0" w:color="auto"/>
            <w:bottom w:val="none" w:sz="0" w:space="0" w:color="auto"/>
            <w:right w:val="none" w:sz="0" w:space="0" w:color="auto"/>
          </w:divBdr>
        </w:div>
        <w:div w:id="1942176043">
          <w:marLeft w:val="0"/>
          <w:marRight w:val="0"/>
          <w:marTop w:val="0"/>
          <w:marBottom w:val="0"/>
          <w:divBdr>
            <w:top w:val="none" w:sz="0" w:space="0" w:color="auto"/>
            <w:left w:val="none" w:sz="0" w:space="0" w:color="auto"/>
            <w:bottom w:val="none" w:sz="0" w:space="0" w:color="auto"/>
            <w:right w:val="none" w:sz="0" w:space="0" w:color="auto"/>
          </w:divBdr>
        </w:div>
        <w:div w:id="923226607">
          <w:marLeft w:val="0"/>
          <w:marRight w:val="0"/>
          <w:marTop w:val="0"/>
          <w:marBottom w:val="0"/>
          <w:divBdr>
            <w:top w:val="none" w:sz="0" w:space="0" w:color="auto"/>
            <w:left w:val="none" w:sz="0" w:space="0" w:color="auto"/>
            <w:bottom w:val="none" w:sz="0" w:space="0" w:color="auto"/>
            <w:right w:val="none" w:sz="0" w:space="0" w:color="auto"/>
          </w:divBdr>
        </w:div>
        <w:div w:id="1526408682">
          <w:marLeft w:val="0"/>
          <w:marRight w:val="0"/>
          <w:marTop w:val="0"/>
          <w:marBottom w:val="0"/>
          <w:divBdr>
            <w:top w:val="none" w:sz="0" w:space="0" w:color="auto"/>
            <w:left w:val="none" w:sz="0" w:space="0" w:color="auto"/>
            <w:bottom w:val="none" w:sz="0" w:space="0" w:color="auto"/>
            <w:right w:val="none" w:sz="0" w:space="0" w:color="auto"/>
          </w:divBdr>
        </w:div>
        <w:div w:id="562373713">
          <w:marLeft w:val="0"/>
          <w:marRight w:val="0"/>
          <w:marTop w:val="0"/>
          <w:marBottom w:val="0"/>
          <w:divBdr>
            <w:top w:val="none" w:sz="0" w:space="0" w:color="auto"/>
            <w:left w:val="none" w:sz="0" w:space="0" w:color="auto"/>
            <w:bottom w:val="none" w:sz="0" w:space="0" w:color="auto"/>
            <w:right w:val="none" w:sz="0" w:space="0" w:color="auto"/>
          </w:divBdr>
        </w:div>
        <w:div w:id="1016081405">
          <w:marLeft w:val="0"/>
          <w:marRight w:val="0"/>
          <w:marTop w:val="0"/>
          <w:marBottom w:val="0"/>
          <w:divBdr>
            <w:top w:val="none" w:sz="0" w:space="0" w:color="auto"/>
            <w:left w:val="none" w:sz="0" w:space="0" w:color="auto"/>
            <w:bottom w:val="none" w:sz="0" w:space="0" w:color="auto"/>
            <w:right w:val="none" w:sz="0" w:space="0" w:color="auto"/>
          </w:divBdr>
        </w:div>
        <w:div w:id="769930739">
          <w:marLeft w:val="0"/>
          <w:marRight w:val="0"/>
          <w:marTop w:val="0"/>
          <w:marBottom w:val="0"/>
          <w:divBdr>
            <w:top w:val="none" w:sz="0" w:space="0" w:color="auto"/>
            <w:left w:val="none" w:sz="0" w:space="0" w:color="auto"/>
            <w:bottom w:val="none" w:sz="0" w:space="0" w:color="auto"/>
            <w:right w:val="none" w:sz="0" w:space="0" w:color="auto"/>
          </w:divBdr>
        </w:div>
        <w:div w:id="1080054311">
          <w:marLeft w:val="0"/>
          <w:marRight w:val="0"/>
          <w:marTop w:val="0"/>
          <w:marBottom w:val="0"/>
          <w:divBdr>
            <w:top w:val="none" w:sz="0" w:space="0" w:color="auto"/>
            <w:left w:val="none" w:sz="0" w:space="0" w:color="auto"/>
            <w:bottom w:val="none" w:sz="0" w:space="0" w:color="auto"/>
            <w:right w:val="none" w:sz="0" w:space="0" w:color="auto"/>
          </w:divBdr>
        </w:div>
        <w:div w:id="1425808074">
          <w:marLeft w:val="0"/>
          <w:marRight w:val="0"/>
          <w:marTop w:val="0"/>
          <w:marBottom w:val="0"/>
          <w:divBdr>
            <w:top w:val="none" w:sz="0" w:space="0" w:color="auto"/>
            <w:left w:val="none" w:sz="0" w:space="0" w:color="auto"/>
            <w:bottom w:val="none" w:sz="0" w:space="0" w:color="auto"/>
            <w:right w:val="none" w:sz="0" w:space="0" w:color="auto"/>
          </w:divBdr>
        </w:div>
        <w:div w:id="983509925">
          <w:marLeft w:val="0"/>
          <w:marRight w:val="0"/>
          <w:marTop w:val="0"/>
          <w:marBottom w:val="0"/>
          <w:divBdr>
            <w:top w:val="none" w:sz="0" w:space="0" w:color="auto"/>
            <w:left w:val="none" w:sz="0" w:space="0" w:color="auto"/>
            <w:bottom w:val="none" w:sz="0" w:space="0" w:color="auto"/>
            <w:right w:val="none" w:sz="0" w:space="0" w:color="auto"/>
          </w:divBdr>
        </w:div>
        <w:div w:id="1529828455">
          <w:marLeft w:val="0"/>
          <w:marRight w:val="0"/>
          <w:marTop w:val="0"/>
          <w:marBottom w:val="0"/>
          <w:divBdr>
            <w:top w:val="none" w:sz="0" w:space="0" w:color="auto"/>
            <w:left w:val="none" w:sz="0" w:space="0" w:color="auto"/>
            <w:bottom w:val="none" w:sz="0" w:space="0" w:color="auto"/>
            <w:right w:val="none" w:sz="0" w:space="0" w:color="auto"/>
          </w:divBdr>
        </w:div>
        <w:div w:id="83111409">
          <w:marLeft w:val="0"/>
          <w:marRight w:val="0"/>
          <w:marTop w:val="0"/>
          <w:marBottom w:val="0"/>
          <w:divBdr>
            <w:top w:val="none" w:sz="0" w:space="0" w:color="auto"/>
            <w:left w:val="none" w:sz="0" w:space="0" w:color="auto"/>
            <w:bottom w:val="none" w:sz="0" w:space="0" w:color="auto"/>
            <w:right w:val="none" w:sz="0" w:space="0" w:color="auto"/>
          </w:divBdr>
        </w:div>
        <w:div w:id="292946672">
          <w:marLeft w:val="0"/>
          <w:marRight w:val="0"/>
          <w:marTop w:val="0"/>
          <w:marBottom w:val="0"/>
          <w:divBdr>
            <w:top w:val="none" w:sz="0" w:space="0" w:color="auto"/>
            <w:left w:val="none" w:sz="0" w:space="0" w:color="auto"/>
            <w:bottom w:val="none" w:sz="0" w:space="0" w:color="auto"/>
            <w:right w:val="none" w:sz="0" w:space="0" w:color="auto"/>
          </w:divBdr>
        </w:div>
        <w:div w:id="930234372">
          <w:marLeft w:val="0"/>
          <w:marRight w:val="0"/>
          <w:marTop w:val="0"/>
          <w:marBottom w:val="0"/>
          <w:divBdr>
            <w:top w:val="none" w:sz="0" w:space="0" w:color="auto"/>
            <w:left w:val="none" w:sz="0" w:space="0" w:color="auto"/>
            <w:bottom w:val="none" w:sz="0" w:space="0" w:color="auto"/>
            <w:right w:val="none" w:sz="0" w:space="0" w:color="auto"/>
          </w:divBdr>
        </w:div>
        <w:div w:id="2058357224">
          <w:marLeft w:val="0"/>
          <w:marRight w:val="0"/>
          <w:marTop w:val="0"/>
          <w:marBottom w:val="0"/>
          <w:divBdr>
            <w:top w:val="none" w:sz="0" w:space="0" w:color="auto"/>
            <w:left w:val="none" w:sz="0" w:space="0" w:color="auto"/>
            <w:bottom w:val="none" w:sz="0" w:space="0" w:color="auto"/>
            <w:right w:val="none" w:sz="0" w:space="0" w:color="auto"/>
          </w:divBdr>
        </w:div>
        <w:div w:id="607280154">
          <w:marLeft w:val="0"/>
          <w:marRight w:val="0"/>
          <w:marTop w:val="0"/>
          <w:marBottom w:val="0"/>
          <w:divBdr>
            <w:top w:val="none" w:sz="0" w:space="0" w:color="auto"/>
            <w:left w:val="none" w:sz="0" w:space="0" w:color="auto"/>
            <w:bottom w:val="none" w:sz="0" w:space="0" w:color="auto"/>
            <w:right w:val="none" w:sz="0" w:space="0" w:color="auto"/>
          </w:divBdr>
        </w:div>
        <w:div w:id="1764375518">
          <w:marLeft w:val="0"/>
          <w:marRight w:val="0"/>
          <w:marTop w:val="0"/>
          <w:marBottom w:val="0"/>
          <w:divBdr>
            <w:top w:val="none" w:sz="0" w:space="0" w:color="auto"/>
            <w:left w:val="none" w:sz="0" w:space="0" w:color="auto"/>
            <w:bottom w:val="none" w:sz="0" w:space="0" w:color="auto"/>
            <w:right w:val="none" w:sz="0" w:space="0" w:color="auto"/>
          </w:divBdr>
        </w:div>
        <w:div w:id="1611280089">
          <w:marLeft w:val="0"/>
          <w:marRight w:val="0"/>
          <w:marTop w:val="0"/>
          <w:marBottom w:val="0"/>
          <w:divBdr>
            <w:top w:val="none" w:sz="0" w:space="0" w:color="auto"/>
            <w:left w:val="none" w:sz="0" w:space="0" w:color="auto"/>
            <w:bottom w:val="none" w:sz="0" w:space="0" w:color="auto"/>
            <w:right w:val="none" w:sz="0" w:space="0" w:color="auto"/>
          </w:divBdr>
        </w:div>
        <w:div w:id="1487631173">
          <w:marLeft w:val="0"/>
          <w:marRight w:val="0"/>
          <w:marTop w:val="0"/>
          <w:marBottom w:val="0"/>
          <w:divBdr>
            <w:top w:val="none" w:sz="0" w:space="0" w:color="auto"/>
            <w:left w:val="none" w:sz="0" w:space="0" w:color="auto"/>
            <w:bottom w:val="none" w:sz="0" w:space="0" w:color="auto"/>
            <w:right w:val="none" w:sz="0" w:space="0" w:color="auto"/>
          </w:divBdr>
        </w:div>
        <w:div w:id="1179853046">
          <w:marLeft w:val="0"/>
          <w:marRight w:val="0"/>
          <w:marTop w:val="0"/>
          <w:marBottom w:val="0"/>
          <w:divBdr>
            <w:top w:val="none" w:sz="0" w:space="0" w:color="auto"/>
            <w:left w:val="none" w:sz="0" w:space="0" w:color="auto"/>
            <w:bottom w:val="none" w:sz="0" w:space="0" w:color="auto"/>
            <w:right w:val="none" w:sz="0" w:space="0" w:color="auto"/>
          </w:divBdr>
        </w:div>
        <w:div w:id="560405436">
          <w:marLeft w:val="0"/>
          <w:marRight w:val="0"/>
          <w:marTop w:val="0"/>
          <w:marBottom w:val="0"/>
          <w:divBdr>
            <w:top w:val="none" w:sz="0" w:space="0" w:color="auto"/>
            <w:left w:val="none" w:sz="0" w:space="0" w:color="auto"/>
            <w:bottom w:val="none" w:sz="0" w:space="0" w:color="auto"/>
            <w:right w:val="none" w:sz="0" w:space="0" w:color="auto"/>
          </w:divBdr>
        </w:div>
        <w:div w:id="398670787">
          <w:marLeft w:val="0"/>
          <w:marRight w:val="0"/>
          <w:marTop w:val="0"/>
          <w:marBottom w:val="0"/>
          <w:divBdr>
            <w:top w:val="none" w:sz="0" w:space="0" w:color="auto"/>
            <w:left w:val="none" w:sz="0" w:space="0" w:color="auto"/>
            <w:bottom w:val="none" w:sz="0" w:space="0" w:color="auto"/>
            <w:right w:val="none" w:sz="0" w:space="0" w:color="auto"/>
          </w:divBdr>
        </w:div>
        <w:div w:id="1185559612">
          <w:marLeft w:val="0"/>
          <w:marRight w:val="0"/>
          <w:marTop w:val="0"/>
          <w:marBottom w:val="0"/>
          <w:divBdr>
            <w:top w:val="none" w:sz="0" w:space="0" w:color="auto"/>
            <w:left w:val="none" w:sz="0" w:space="0" w:color="auto"/>
            <w:bottom w:val="none" w:sz="0" w:space="0" w:color="auto"/>
            <w:right w:val="none" w:sz="0" w:space="0" w:color="auto"/>
          </w:divBdr>
        </w:div>
        <w:div w:id="1903179772">
          <w:marLeft w:val="0"/>
          <w:marRight w:val="0"/>
          <w:marTop w:val="0"/>
          <w:marBottom w:val="0"/>
          <w:divBdr>
            <w:top w:val="none" w:sz="0" w:space="0" w:color="auto"/>
            <w:left w:val="none" w:sz="0" w:space="0" w:color="auto"/>
            <w:bottom w:val="none" w:sz="0" w:space="0" w:color="auto"/>
            <w:right w:val="none" w:sz="0" w:space="0" w:color="auto"/>
          </w:divBdr>
        </w:div>
        <w:div w:id="1770076693">
          <w:marLeft w:val="0"/>
          <w:marRight w:val="0"/>
          <w:marTop w:val="0"/>
          <w:marBottom w:val="0"/>
          <w:divBdr>
            <w:top w:val="none" w:sz="0" w:space="0" w:color="auto"/>
            <w:left w:val="none" w:sz="0" w:space="0" w:color="auto"/>
            <w:bottom w:val="none" w:sz="0" w:space="0" w:color="auto"/>
            <w:right w:val="none" w:sz="0" w:space="0" w:color="auto"/>
          </w:divBdr>
        </w:div>
        <w:div w:id="1186168782">
          <w:marLeft w:val="0"/>
          <w:marRight w:val="0"/>
          <w:marTop w:val="0"/>
          <w:marBottom w:val="0"/>
          <w:divBdr>
            <w:top w:val="none" w:sz="0" w:space="0" w:color="auto"/>
            <w:left w:val="none" w:sz="0" w:space="0" w:color="auto"/>
            <w:bottom w:val="none" w:sz="0" w:space="0" w:color="auto"/>
            <w:right w:val="none" w:sz="0" w:space="0" w:color="auto"/>
          </w:divBdr>
        </w:div>
        <w:div w:id="731192451">
          <w:marLeft w:val="0"/>
          <w:marRight w:val="0"/>
          <w:marTop w:val="0"/>
          <w:marBottom w:val="0"/>
          <w:divBdr>
            <w:top w:val="none" w:sz="0" w:space="0" w:color="auto"/>
            <w:left w:val="none" w:sz="0" w:space="0" w:color="auto"/>
            <w:bottom w:val="none" w:sz="0" w:space="0" w:color="auto"/>
            <w:right w:val="none" w:sz="0" w:space="0" w:color="auto"/>
          </w:divBdr>
        </w:div>
        <w:div w:id="1288317452">
          <w:marLeft w:val="0"/>
          <w:marRight w:val="0"/>
          <w:marTop w:val="0"/>
          <w:marBottom w:val="0"/>
          <w:divBdr>
            <w:top w:val="none" w:sz="0" w:space="0" w:color="auto"/>
            <w:left w:val="none" w:sz="0" w:space="0" w:color="auto"/>
            <w:bottom w:val="none" w:sz="0" w:space="0" w:color="auto"/>
            <w:right w:val="none" w:sz="0" w:space="0" w:color="auto"/>
          </w:divBdr>
        </w:div>
        <w:div w:id="393743711">
          <w:marLeft w:val="0"/>
          <w:marRight w:val="0"/>
          <w:marTop w:val="0"/>
          <w:marBottom w:val="0"/>
          <w:divBdr>
            <w:top w:val="none" w:sz="0" w:space="0" w:color="auto"/>
            <w:left w:val="none" w:sz="0" w:space="0" w:color="auto"/>
            <w:bottom w:val="none" w:sz="0" w:space="0" w:color="auto"/>
            <w:right w:val="none" w:sz="0" w:space="0" w:color="auto"/>
          </w:divBdr>
        </w:div>
        <w:div w:id="1934240609">
          <w:marLeft w:val="0"/>
          <w:marRight w:val="0"/>
          <w:marTop w:val="0"/>
          <w:marBottom w:val="0"/>
          <w:divBdr>
            <w:top w:val="none" w:sz="0" w:space="0" w:color="auto"/>
            <w:left w:val="none" w:sz="0" w:space="0" w:color="auto"/>
            <w:bottom w:val="none" w:sz="0" w:space="0" w:color="auto"/>
            <w:right w:val="none" w:sz="0" w:space="0" w:color="auto"/>
          </w:divBdr>
        </w:div>
        <w:div w:id="1178544381">
          <w:marLeft w:val="0"/>
          <w:marRight w:val="0"/>
          <w:marTop w:val="0"/>
          <w:marBottom w:val="0"/>
          <w:divBdr>
            <w:top w:val="none" w:sz="0" w:space="0" w:color="auto"/>
            <w:left w:val="none" w:sz="0" w:space="0" w:color="auto"/>
            <w:bottom w:val="none" w:sz="0" w:space="0" w:color="auto"/>
            <w:right w:val="none" w:sz="0" w:space="0" w:color="auto"/>
          </w:divBdr>
        </w:div>
        <w:div w:id="3485868">
          <w:marLeft w:val="0"/>
          <w:marRight w:val="0"/>
          <w:marTop w:val="0"/>
          <w:marBottom w:val="0"/>
          <w:divBdr>
            <w:top w:val="none" w:sz="0" w:space="0" w:color="auto"/>
            <w:left w:val="none" w:sz="0" w:space="0" w:color="auto"/>
            <w:bottom w:val="none" w:sz="0" w:space="0" w:color="auto"/>
            <w:right w:val="none" w:sz="0" w:space="0" w:color="auto"/>
          </w:divBdr>
        </w:div>
        <w:div w:id="1272277746">
          <w:marLeft w:val="0"/>
          <w:marRight w:val="0"/>
          <w:marTop w:val="0"/>
          <w:marBottom w:val="0"/>
          <w:divBdr>
            <w:top w:val="none" w:sz="0" w:space="0" w:color="auto"/>
            <w:left w:val="none" w:sz="0" w:space="0" w:color="auto"/>
            <w:bottom w:val="none" w:sz="0" w:space="0" w:color="auto"/>
            <w:right w:val="none" w:sz="0" w:space="0" w:color="auto"/>
          </w:divBdr>
        </w:div>
        <w:div w:id="1745377173">
          <w:marLeft w:val="0"/>
          <w:marRight w:val="0"/>
          <w:marTop w:val="0"/>
          <w:marBottom w:val="0"/>
          <w:divBdr>
            <w:top w:val="none" w:sz="0" w:space="0" w:color="auto"/>
            <w:left w:val="none" w:sz="0" w:space="0" w:color="auto"/>
            <w:bottom w:val="none" w:sz="0" w:space="0" w:color="auto"/>
            <w:right w:val="none" w:sz="0" w:space="0" w:color="auto"/>
          </w:divBdr>
        </w:div>
        <w:div w:id="386418728">
          <w:marLeft w:val="0"/>
          <w:marRight w:val="0"/>
          <w:marTop w:val="0"/>
          <w:marBottom w:val="0"/>
          <w:divBdr>
            <w:top w:val="none" w:sz="0" w:space="0" w:color="auto"/>
            <w:left w:val="none" w:sz="0" w:space="0" w:color="auto"/>
            <w:bottom w:val="none" w:sz="0" w:space="0" w:color="auto"/>
            <w:right w:val="none" w:sz="0" w:space="0" w:color="auto"/>
          </w:divBdr>
        </w:div>
        <w:div w:id="977758829">
          <w:marLeft w:val="0"/>
          <w:marRight w:val="0"/>
          <w:marTop w:val="0"/>
          <w:marBottom w:val="0"/>
          <w:divBdr>
            <w:top w:val="none" w:sz="0" w:space="0" w:color="auto"/>
            <w:left w:val="none" w:sz="0" w:space="0" w:color="auto"/>
            <w:bottom w:val="none" w:sz="0" w:space="0" w:color="auto"/>
            <w:right w:val="none" w:sz="0" w:space="0" w:color="auto"/>
          </w:divBdr>
        </w:div>
        <w:div w:id="1890067596">
          <w:marLeft w:val="0"/>
          <w:marRight w:val="0"/>
          <w:marTop w:val="0"/>
          <w:marBottom w:val="0"/>
          <w:divBdr>
            <w:top w:val="none" w:sz="0" w:space="0" w:color="auto"/>
            <w:left w:val="none" w:sz="0" w:space="0" w:color="auto"/>
            <w:bottom w:val="none" w:sz="0" w:space="0" w:color="auto"/>
            <w:right w:val="none" w:sz="0" w:space="0" w:color="auto"/>
          </w:divBdr>
        </w:div>
        <w:div w:id="378163202">
          <w:marLeft w:val="0"/>
          <w:marRight w:val="0"/>
          <w:marTop w:val="0"/>
          <w:marBottom w:val="0"/>
          <w:divBdr>
            <w:top w:val="none" w:sz="0" w:space="0" w:color="auto"/>
            <w:left w:val="none" w:sz="0" w:space="0" w:color="auto"/>
            <w:bottom w:val="none" w:sz="0" w:space="0" w:color="auto"/>
            <w:right w:val="none" w:sz="0" w:space="0" w:color="auto"/>
          </w:divBdr>
        </w:div>
        <w:div w:id="1801412041">
          <w:marLeft w:val="0"/>
          <w:marRight w:val="0"/>
          <w:marTop w:val="0"/>
          <w:marBottom w:val="0"/>
          <w:divBdr>
            <w:top w:val="none" w:sz="0" w:space="0" w:color="auto"/>
            <w:left w:val="none" w:sz="0" w:space="0" w:color="auto"/>
            <w:bottom w:val="none" w:sz="0" w:space="0" w:color="auto"/>
            <w:right w:val="none" w:sz="0" w:space="0" w:color="auto"/>
          </w:divBdr>
        </w:div>
        <w:div w:id="443616782">
          <w:marLeft w:val="0"/>
          <w:marRight w:val="0"/>
          <w:marTop w:val="0"/>
          <w:marBottom w:val="0"/>
          <w:divBdr>
            <w:top w:val="none" w:sz="0" w:space="0" w:color="auto"/>
            <w:left w:val="none" w:sz="0" w:space="0" w:color="auto"/>
            <w:bottom w:val="none" w:sz="0" w:space="0" w:color="auto"/>
            <w:right w:val="none" w:sz="0" w:space="0" w:color="auto"/>
          </w:divBdr>
        </w:div>
        <w:div w:id="1034766550">
          <w:marLeft w:val="0"/>
          <w:marRight w:val="0"/>
          <w:marTop w:val="0"/>
          <w:marBottom w:val="0"/>
          <w:divBdr>
            <w:top w:val="none" w:sz="0" w:space="0" w:color="auto"/>
            <w:left w:val="none" w:sz="0" w:space="0" w:color="auto"/>
            <w:bottom w:val="none" w:sz="0" w:space="0" w:color="auto"/>
            <w:right w:val="none" w:sz="0" w:space="0" w:color="auto"/>
          </w:divBdr>
        </w:div>
        <w:div w:id="1236550440">
          <w:marLeft w:val="0"/>
          <w:marRight w:val="0"/>
          <w:marTop w:val="0"/>
          <w:marBottom w:val="0"/>
          <w:divBdr>
            <w:top w:val="none" w:sz="0" w:space="0" w:color="auto"/>
            <w:left w:val="none" w:sz="0" w:space="0" w:color="auto"/>
            <w:bottom w:val="none" w:sz="0" w:space="0" w:color="auto"/>
            <w:right w:val="none" w:sz="0" w:space="0" w:color="auto"/>
          </w:divBdr>
        </w:div>
        <w:div w:id="1783725684">
          <w:marLeft w:val="0"/>
          <w:marRight w:val="0"/>
          <w:marTop w:val="0"/>
          <w:marBottom w:val="0"/>
          <w:divBdr>
            <w:top w:val="none" w:sz="0" w:space="0" w:color="auto"/>
            <w:left w:val="none" w:sz="0" w:space="0" w:color="auto"/>
            <w:bottom w:val="none" w:sz="0" w:space="0" w:color="auto"/>
            <w:right w:val="none" w:sz="0" w:space="0" w:color="auto"/>
          </w:divBdr>
        </w:div>
        <w:div w:id="1172915620">
          <w:marLeft w:val="0"/>
          <w:marRight w:val="0"/>
          <w:marTop w:val="0"/>
          <w:marBottom w:val="0"/>
          <w:divBdr>
            <w:top w:val="none" w:sz="0" w:space="0" w:color="auto"/>
            <w:left w:val="none" w:sz="0" w:space="0" w:color="auto"/>
            <w:bottom w:val="none" w:sz="0" w:space="0" w:color="auto"/>
            <w:right w:val="none" w:sz="0" w:space="0" w:color="auto"/>
          </w:divBdr>
        </w:div>
        <w:div w:id="879784476">
          <w:marLeft w:val="0"/>
          <w:marRight w:val="0"/>
          <w:marTop w:val="0"/>
          <w:marBottom w:val="0"/>
          <w:divBdr>
            <w:top w:val="none" w:sz="0" w:space="0" w:color="auto"/>
            <w:left w:val="none" w:sz="0" w:space="0" w:color="auto"/>
            <w:bottom w:val="none" w:sz="0" w:space="0" w:color="auto"/>
            <w:right w:val="none" w:sz="0" w:space="0" w:color="auto"/>
          </w:divBdr>
        </w:div>
        <w:div w:id="1124734595">
          <w:marLeft w:val="0"/>
          <w:marRight w:val="0"/>
          <w:marTop w:val="0"/>
          <w:marBottom w:val="0"/>
          <w:divBdr>
            <w:top w:val="none" w:sz="0" w:space="0" w:color="auto"/>
            <w:left w:val="none" w:sz="0" w:space="0" w:color="auto"/>
            <w:bottom w:val="none" w:sz="0" w:space="0" w:color="auto"/>
            <w:right w:val="none" w:sz="0" w:space="0" w:color="auto"/>
          </w:divBdr>
        </w:div>
        <w:div w:id="465856674">
          <w:marLeft w:val="0"/>
          <w:marRight w:val="0"/>
          <w:marTop w:val="0"/>
          <w:marBottom w:val="0"/>
          <w:divBdr>
            <w:top w:val="none" w:sz="0" w:space="0" w:color="auto"/>
            <w:left w:val="none" w:sz="0" w:space="0" w:color="auto"/>
            <w:bottom w:val="none" w:sz="0" w:space="0" w:color="auto"/>
            <w:right w:val="none" w:sz="0" w:space="0" w:color="auto"/>
          </w:divBdr>
        </w:div>
        <w:div w:id="1084645020">
          <w:marLeft w:val="0"/>
          <w:marRight w:val="0"/>
          <w:marTop w:val="0"/>
          <w:marBottom w:val="0"/>
          <w:divBdr>
            <w:top w:val="none" w:sz="0" w:space="0" w:color="auto"/>
            <w:left w:val="none" w:sz="0" w:space="0" w:color="auto"/>
            <w:bottom w:val="none" w:sz="0" w:space="0" w:color="auto"/>
            <w:right w:val="none" w:sz="0" w:space="0" w:color="auto"/>
          </w:divBdr>
        </w:div>
        <w:div w:id="843128799">
          <w:marLeft w:val="0"/>
          <w:marRight w:val="0"/>
          <w:marTop w:val="0"/>
          <w:marBottom w:val="0"/>
          <w:divBdr>
            <w:top w:val="none" w:sz="0" w:space="0" w:color="auto"/>
            <w:left w:val="none" w:sz="0" w:space="0" w:color="auto"/>
            <w:bottom w:val="none" w:sz="0" w:space="0" w:color="auto"/>
            <w:right w:val="none" w:sz="0" w:space="0" w:color="auto"/>
          </w:divBdr>
        </w:div>
        <w:div w:id="911504275">
          <w:marLeft w:val="0"/>
          <w:marRight w:val="0"/>
          <w:marTop w:val="0"/>
          <w:marBottom w:val="0"/>
          <w:divBdr>
            <w:top w:val="none" w:sz="0" w:space="0" w:color="auto"/>
            <w:left w:val="none" w:sz="0" w:space="0" w:color="auto"/>
            <w:bottom w:val="none" w:sz="0" w:space="0" w:color="auto"/>
            <w:right w:val="none" w:sz="0" w:space="0" w:color="auto"/>
          </w:divBdr>
        </w:div>
        <w:div w:id="1924488513">
          <w:marLeft w:val="0"/>
          <w:marRight w:val="0"/>
          <w:marTop w:val="0"/>
          <w:marBottom w:val="0"/>
          <w:divBdr>
            <w:top w:val="none" w:sz="0" w:space="0" w:color="auto"/>
            <w:left w:val="none" w:sz="0" w:space="0" w:color="auto"/>
            <w:bottom w:val="none" w:sz="0" w:space="0" w:color="auto"/>
            <w:right w:val="none" w:sz="0" w:space="0" w:color="auto"/>
          </w:divBdr>
        </w:div>
        <w:div w:id="768041362">
          <w:marLeft w:val="0"/>
          <w:marRight w:val="0"/>
          <w:marTop w:val="0"/>
          <w:marBottom w:val="0"/>
          <w:divBdr>
            <w:top w:val="none" w:sz="0" w:space="0" w:color="auto"/>
            <w:left w:val="none" w:sz="0" w:space="0" w:color="auto"/>
            <w:bottom w:val="none" w:sz="0" w:space="0" w:color="auto"/>
            <w:right w:val="none" w:sz="0" w:space="0" w:color="auto"/>
          </w:divBdr>
        </w:div>
        <w:div w:id="1328678886">
          <w:marLeft w:val="0"/>
          <w:marRight w:val="0"/>
          <w:marTop w:val="0"/>
          <w:marBottom w:val="0"/>
          <w:divBdr>
            <w:top w:val="none" w:sz="0" w:space="0" w:color="auto"/>
            <w:left w:val="none" w:sz="0" w:space="0" w:color="auto"/>
            <w:bottom w:val="none" w:sz="0" w:space="0" w:color="auto"/>
            <w:right w:val="none" w:sz="0" w:space="0" w:color="auto"/>
          </w:divBdr>
        </w:div>
        <w:div w:id="348795868">
          <w:marLeft w:val="0"/>
          <w:marRight w:val="0"/>
          <w:marTop w:val="0"/>
          <w:marBottom w:val="0"/>
          <w:divBdr>
            <w:top w:val="none" w:sz="0" w:space="0" w:color="auto"/>
            <w:left w:val="none" w:sz="0" w:space="0" w:color="auto"/>
            <w:bottom w:val="none" w:sz="0" w:space="0" w:color="auto"/>
            <w:right w:val="none" w:sz="0" w:space="0" w:color="auto"/>
          </w:divBdr>
        </w:div>
        <w:div w:id="107773567">
          <w:marLeft w:val="0"/>
          <w:marRight w:val="0"/>
          <w:marTop w:val="0"/>
          <w:marBottom w:val="0"/>
          <w:divBdr>
            <w:top w:val="none" w:sz="0" w:space="0" w:color="auto"/>
            <w:left w:val="none" w:sz="0" w:space="0" w:color="auto"/>
            <w:bottom w:val="none" w:sz="0" w:space="0" w:color="auto"/>
            <w:right w:val="none" w:sz="0" w:space="0" w:color="auto"/>
          </w:divBdr>
        </w:div>
        <w:div w:id="61295243">
          <w:marLeft w:val="0"/>
          <w:marRight w:val="0"/>
          <w:marTop w:val="0"/>
          <w:marBottom w:val="0"/>
          <w:divBdr>
            <w:top w:val="none" w:sz="0" w:space="0" w:color="auto"/>
            <w:left w:val="none" w:sz="0" w:space="0" w:color="auto"/>
            <w:bottom w:val="none" w:sz="0" w:space="0" w:color="auto"/>
            <w:right w:val="none" w:sz="0" w:space="0" w:color="auto"/>
          </w:divBdr>
        </w:div>
        <w:div w:id="1170489846">
          <w:marLeft w:val="0"/>
          <w:marRight w:val="0"/>
          <w:marTop w:val="0"/>
          <w:marBottom w:val="0"/>
          <w:divBdr>
            <w:top w:val="none" w:sz="0" w:space="0" w:color="auto"/>
            <w:left w:val="none" w:sz="0" w:space="0" w:color="auto"/>
            <w:bottom w:val="none" w:sz="0" w:space="0" w:color="auto"/>
            <w:right w:val="none" w:sz="0" w:space="0" w:color="auto"/>
          </w:divBdr>
        </w:div>
        <w:div w:id="602810484">
          <w:marLeft w:val="0"/>
          <w:marRight w:val="0"/>
          <w:marTop w:val="0"/>
          <w:marBottom w:val="0"/>
          <w:divBdr>
            <w:top w:val="none" w:sz="0" w:space="0" w:color="auto"/>
            <w:left w:val="none" w:sz="0" w:space="0" w:color="auto"/>
            <w:bottom w:val="none" w:sz="0" w:space="0" w:color="auto"/>
            <w:right w:val="none" w:sz="0" w:space="0" w:color="auto"/>
          </w:divBdr>
        </w:div>
        <w:div w:id="47384271">
          <w:marLeft w:val="0"/>
          <w:marRight w:val="0"/>
          <w:marTop w:val="0"/>
          <w:marBottom w:val="0"/>
          <w:divBdr>
            <w:top w:val="none" w:sz="0" w:space="0" w:color="auto"/>
            <w:left w:val="none" w:sz="0" w:space="0" w:color="auto"/>
            <w:bottom w:val="none" w:sz="0" w:space="0" w:color="auto"/>
            <w:right w:val="none" w:sz="0" w:space="0" w:color="auto"/>
          </w:divBdr>
        </w:div>
        <w:div w:id="1204293885">
          <w:marLeft w:val="0"/>
          <w:marRight w:val="0"/>
          <w:marTop w:val="0"/>
          <w:marBottom w:val="0"/>
          <w:divBdr>
            <w:top w:val="none" w:sz="0" w:space="0" w:color="auto"/>
            <w:left w:val="none" w:sz="0" w:space="0" w:color="auto"/>
            <w:bottom w:val="none" w:sz="0" w:space="0" w:color="auto"/>
            <w:right w:val="none" w:sz="0" w:space="0" w:color="auto"/>
          </w:divBdr>
        </w:div>
        <w:div w:id="1144657891">
          <w:marLeft w:val="0"/>
          <w:marRight w:val="0"/>
          <w:marTop w:val="0"/>
          <w:marBottom w:val="0"/>
          <w:divBdr>
            <w:top w:val="none" w:sz="0" w:space="0" w:color="auto"/>
            <w:left w:val="none" w:sz="0" w:space="0" w:color="auto"/>
            <w:bottom w:val="none" w:sz="0" w:space="0" w:color="auto"/>
            <w:right w:val="none" w:sz="0" w:space="0" w:color="auto"/>
          </w:divBdr>
        </w:div>
        <w:div w:id="2028097215">
          <w:marLeft w:val="0"/>
          <w:marRight w:val="0"/>
          <w:marTop w:val="0"/>
          <w:marBottom w:val="0"/>
          <w:divBdr>
            <w:top w:val="none" w:sz="0" w:space="0" w:color="auto"/>
            <w:left w:val="none" w:sz="0" w:space="0" w:color="auto"/>
            <w:bottom w:val="none" w:sz="0" w:space="0" w:color="auto"/>
            <w:right w:val="none" w:sz="0" w:space="0" w:color="auto"/>
          </w:divBdr>
        </w:div>
        <w:div w:id="473766337">
          <w:marLeft w:val="0"/>
          <w:marRight w:val="0"/>
          <w:marTop w:val="0"/>
          <w:marBottom w:val="0"/>
          <w:divBdr>
            <w:top w:val="none" w:sz="0" w:space="0" w:color="auto"/>
            <w:left w:val="none" w:sz="0" w:space="0" w:color="auto"/>
            <w:bottom w:val="none" w:sz="0" w:space="0" w:color="auto"/>
            <w:right w:val="none" w:sz="0" w:space="0" w:color="auto"/>
          </w:divBdr>
        </w:div>
        <w:div w:id="335426495">
          <w:marLeft w:val="0"/>
          <w:marRight w:val="0"/>
          <w:marTop w:val="0"/>
          <w:marBottom w:val="0"/>
          <w:divBdr>
            <w:top w:val="none" w:sz="0" w:space="0" w:color="auto"/>
            <w:left w:val="none" w:sz="0" w:space="0" w:color="auto"/>
            <w:bottom w:val="none" w:sz="0" w:space="0" w:color="auto"/>
            <w:right w:val="none" w:sz="0" w:space="0" w:color="auto"/>
          </w:divBdr>
        </w:div>
        <w:div w:id="1188829456">
          <w:marLeft w:val="0"/>
          <w:marRight w:val="0"/>
          <w:marTop w:val="0"/>
          <w:marBottom w:val="0"/>
          <w:divBdr>
            <w:top w:val="none" w:sz="0" w:space="0" w:color="auto"/>
            <w:left w:val="none" w:sz="0" w:space="0" w:color="auto"/>
            <w:bottom w:val="none" w:sz="0" w:space="0" w:color="auto"/>
            <w:right w:val="none" w:sz="0" w:space="0" w:color="auto"/>
          </w:divBdr>
        </w:div>
        <w:div w:id="268701580">
          <w:marLeft w:val="0"/>
          <w:marRight w:val="0"/>
          <w:marTop w:val="0"/>
          <w:marBottom w:val="0"/>
          <w:divBdr>
            <w:top w:val="none" w:sz="0" w:space="0" w:color="auto"/>
            <w:left w:val="none" w:sz="0" w:space="0" w:color="auto"/>
            <w:bottom w:val="none" w:sz="0" w:space="0" w:color="auto"/>
            <w:right w:val="none" w:sz="0" w:space="0" w:color="auto"/>
          </w:divBdr>
        </w:div>
        <w:div w:id="2091653539">
          <w:marLeft w:val="0"/>
          <w:marRight w:val="0"/>
          <w:marTop w:val="0"/>
          <w:marBottom w:val="0"/>
          <w:divBdr>
            <w:top w:val="none" w:sz="0" w:space="0" w:color="auto"/>
            <w:left w:val="none" w:sz="0" w:space="0" w:color="auto"/>
            <w:bottom w:val="none" w:sz="0" w:space="0" w:color="auto"/>
            <w:right w:val="none" w:sz="0" w:space="0" w:color="auto"/>
          </w:divBdr>
        </w:div>
        <w:div w:id="279921659">
          <w:marLeft w:val="0"/>
          <w:marRight w:val="0"/>
          <w:marTop w:val="0"/>
          <w:marBottom w:val="0"/>
          <w:divBdr>
            <w:top w:val="none" w:sz="0" w:space="0" w:color="auto"/>
            <w:left w:val="none" w:sz="0" w:space="0" w:color="auto"/>
            <w:bottom w:val="none" w:sz="0" w:space="0" w:color="auto"/>
            <w:right w:val="none" w:sz="0" w:space="0" w:color="auto"/>
          </w:divBdr>
        </w:div>
        <w:div w:id="19474614">
          <w:marLeft w:val="0"/>
          <w:marRight w:val="0"/>
          <w:marTop w:val="0"/>
          <w:marBottom w:val="0"/>
          <w:divBdr>
            <w:top w:val="none" w:sz="0" w:space="0" w:color="auto"/>
            <w:left w:val="none" w:sz="0" w:space="0" w:color="auto"/>
            <w:bottom w:val="none" w:sz="0" w:space="0" w:color="auto"/>
            <w:right w:val="none" w:sz="0" w:space="0" w:color="auto"/>
          </w:divBdr>
        </w:div>
        <w:div w:id="1503544169">
          <w:marLeft w:val="0"/>
          <w:marRight w:val="0"/>
          <w:marTop w:val="0"/>
          <w:marBottom w:val="0"/>
          <w:divBdr>
            <w:top w:val="none" w:sz="0" w:space="0" w:color="auto"/>
            <w:left w:val="none" w:sz="0" w:space="0" w:color="auto"/>
            <w:bottom w:val="none" w:sz="0" w:space="0" w:color="auto"/>
            <w:right w:val="none" w:sz="0" w:space="0" w:color="auto"/>
          </w:divBdr>
        </w:div>
        <w:div w:id="541595293">
          <w:marLeft w:val="0"/>
          <w:marRight w:val="0"/>
          <w:marTop w:val="0"/>
          <w:marBottom w:val="0"/>
          <w:divBdr>
            <w:top w:val="none" w:sz="0" w:space="0" w:color="auto"/>
            <w:left w:val="none" w:sz="0" w:space="0" w:color="auto"/>
            <w:bottom w:val="none" w:sz="0" w:space="0" w:color="auto"/>
            <w:right w:val="none" w:sz="0" w:space="0" w:color="auto"/>
          </w:divBdr>
        </w:div>
        <w:div w:id="345257686">
          <w:marLeft w:val="0"/>
          <w:marRight w:val="0"/>
          <w:marTop w:val="0"/>
          <w:marBottom w:val="0"/>
          <w:divBdr>
            <w:top w:val="none" w:sz="0" w:space="0" w:color="auto"/>
            <w:left w:val="none" w:sz="0" w:space="0" w:color="auto"/>
            <w:bottom w:val="none" w:sz="0" w:space="0" w:color="auto"/>
            <w:right w:val="none" w:sz="0" w:space="0" w:color="auto"/>
          </w:divBdr>
        </w:div>
        <w:div w:id="1338121780">
          <w:marLeft w:val="0"/>
          <w:marRight w:val="0"/>
          <w:marTop w:val="0"/>
          <w:marBottom w:val="0"/>
          <w:divBdr>
            <w:top w:val="none" w:sz="0" w:space="0" w:color="auto"/>
            <w:left w:val="none" w:sz="0" w:space="0" w:color="auto"/>
            <w:bottom w:val="none" w:sz="0" w:space="0" w:color="auto"/>
            <w:right w:val="none" w:sz="0" w:space="0" w:color="auto"/>
          </w:divBdr>
        </w:div>
        <w:div w:id="934871156">
          <w:marLeft w:val="0"/>
          <w:marRight w:val="0"/>
          <w:marTop w:val="0"/>
          <w:marBottom w:val="0"/>
          <w:divBdr>
            <w:top w:val="none" w:sz="0" w:space="0" w:color="auto"/>
            <w:left w:val="none" w:sz="0" w:space="0" w:color="auto"/>
            <w:bottom w:val="none" w:sz="0" w:space="0" w:color="auto"/>
            <w:right w:val="none" w:sz="0" w:space="0" w:color="auto"/>
          </w:divBdr>
        </w:div>
        <w:div w:id="1634629520">
          <w:marLeft w:val="0"/>
          <w:marRight w:val="0"/>
          <w:marTop w:val="0"/>
          <w:marBottom w:val="0"/>
          <w:divBdr>
            <w:top w:val="none" w:sz="0" w:space="0" w:color="auto"/>
            <w:left w:val="none" w:sz="0" w:space="0" w:color="auto"/>
            <w:bottom w:val="none" w:sz="0" w:space="0" w:color="auto"/>
            <w:right w:val="none" w:sz="0" w:space="0" w:color="auto"/>
          </w:divBdr>
        </w:div>
        <w:div w:id="2130081265">
          <w:marLeft w:val="0"/>
          <w:marRight w:val="0"/>
          <w:marTop w:val="0"/>
          <w:marBottom w:val="0"/>
          <w:divBdr>
            <w:top w:val="none" w:sz="0" w:space="0" w:color="auto"/>
            <w:left w:val="none" w:sz="0" w:space="0" w:color="auto"/>
            <w:bottom w:val="none" w:sz="0" w:space="0" w:color="auto"/>
            <w:right w:val="none" w:sz="0" w:space="0" w:color="auto"/>
          </w:divBdr>
        </w:div>
        <w:div w:id="1250626851">
          <w:marLeft w:val="0"/>
          <w:marRight w:val="0"/>
          <w:marTop w:val="0"/>
          <w:marBottom w:val="0"/>
          <w:divBdr>
            <w:top w:val="none" w:sz="0" w:space="0" w:color="auto"/>
            <w:left w:val="none" w:sz="0" w:space="0" w:color="auto"/>
            <w:bottom w:val="none" w:sz="0" w:space="0" w:color="auto"/>
            <w:right w:val="none" w:sz="0" w:space="0" w:color="auto"/>
          </w:divBdr>
        </w:div>
        <w:div w:id="179978178">
          <w:marLeft w:val="0"/>
          <w:marRight w:val="0"/>
          <w:marTop w:val="0"/>
          <w:marBottom w:val="0"/>
          <w:divBdr>
            <w:top w:val="none" w:sz="0" w:space="0" w:color="auto"/>
            <w:left w:val="none" w:sz="0" w:space="0" w:color="auto"/>
            <w:bottom w:val="none" w:sz="0" w:space="0" w:color="auto"/>
            <w:right w:val="none" w:sz="0" w:space="0" w:color="auto"/>
          </w:divBdr>
        </w:div>
        <w:div w:id="119882503">
          <w:marLeft w:val="0"/>
          <w:marRight w:val="0"/>
          <w:marTop w:val="0"/>
          <w:marBottom w:val="0"/>
          <w:divBdr>
            <w:top w:val="none" w:sz="0" w:space="0" w:color="auto"/>
            <w:left w:val="none" w:sz="0" w:space="0" w:color="auto"/>
            <w:bottom w:val="none" w:sz="0" w:space="0" w:color="auto"/>
            <w:right w:val="none" w:sz="0" w:space="0" w:color="auto"/>
          </w:divBdr>
        </w:div>
        <w:div w:id="1973228">
          <w:marLeft w:val="0"/>
          <w:marRight w:val="0"/>
          <w:marTop w:val="0"/>
          <w:marBottom w:val="0"/>
          <w:divBdr>
            <w:top w:val="none" w:sz="0" w:space="0" w:color="auto"/>
            <w:left w:val="none" w:sz="0" w:space="0" w:color="auto"/>
            <w:bottom w:val="none" w:sz="0" w:space="0" w:color="auto"/>
            <w:right w:val="none" w:sz="0" w:space="0" w:color="auto"/>
          </w:divBdr>
        </w:div>
        <w:div w:id="889613217">
          <w:marLeft w:val="0"/>
          <w:marRight w:val="0"/>
          <w:marTop w:val="0"/>
          <w:marBottom w:val="0"/>
          <w:divBdr>
            <w:top w:val="none" w:sz="0" w:space="0" w:color="auto"/>
            <w:left w:val="none" w:sz="0" w:space="0" w:color="auto"/>
            <w:bottom w:val="none" w:sz="0" w:space="0" w:color="auto"/>
            <w:right w:val="none" w:sz="0" w:space="0" w:color="auto"/>
          </w:divBdr>
        </w:div>
        <w:div w:id="855188848">
          <w:marLeft w:val="0"/>
          <w:marRight w:val="0"/>
          <w:marTop w:val="0"/>
          <w:marBottom w:val="0"/>
          <w:divBdr>
            <w:top w:val="none" w:sz="0" w:space="0" w:color="auto"/>
            <w:left w:val="none" w:sz="0" w:space="0" w:color="auto"/>
            <w:bottom w:val="none" w:sz="0" w:space="0" w:color="auto"/>
            <w:right w:val="none" w:sz="0" w:space="0" w:color="auto"/>
          </w:divBdr>
        </w:div>
      </w:divsChild>
    </w:div>
    <w:div w:id="1248734131">
      <w:bodyDiv w:val="1"/>
      <w:marLeft w:val="0"/>
      <w:marRight w:val="0"/>
      <w:marTop w:val="0"/>
      <w:marBottom w:val="0"/>
      <w:divBdr>
        <w:top w:val="none" w:sz="0" w:space="0" w:color="auto"/>
        <w:left w:val="none" w:sz="0" w:space="0" w:color="auto"/>
        <w:bottom w:val="none" w:sz="0" w:space="0" w:color="auto"/>
        <w:right w:val="none" w:sz="0" w:space="0" w:color="auto"/>
      </w:divBdr>
    </w:div>
    <w:div w:id="1268999780">
      <w:bodyDiv w:val="1"/>
      <w:marLeft w:val="0"/>
      <w:marRight w:val="0"/>
      <w:marTop w:val="0"/>
      <w:marBottom w:val="0"/>
      <w:divBdr>
        <w:top w:val="none" w:sz="0" w:space="0" w:color="auto"/>
        <w:left w:val="none" w:sz="0" w:space="0" w:color="auto"/>
        <w:bottom w:val="none" w:sz="0" w:space="0" w:color="auto"/>
        <w:right w:val="none" w:sz="0" w:space="0" w:color="auto"/>
      </w:divBdr>
    </w:div>
    <w:div w:id="1310986794">
      <w:bodyDiv w:val="1"/>
      <w:marLeft w:val="0"/>
      <w:marRight w:val="0"/>
      <w:marTop w:val="0"/>
      <w:marBottom w:val="0"/>
      <w:divBdr>
        <w:top w:val="none" w:sz="0" w:space="0" w:color="auto"/>
        <w:left w:val="none" w:sz="0" w:space="0" w:color="auto"/>
        <w:bottom w:val="none" w:sz="0" w:space="0" w:color="auto"/>
        <w:right w:val="none" w:sz="0" w:space="0" w:color="auto"/>
      </w:divBdr>
      <w:divsChild>
        <w:div w:id="484859518">
          <w:marLeft w:val="0"/>
          <w:marRight w:val="0"/>
          <w:marTop w:val="0"/>
          <w:marBottom w:val="0"/>
          <w:divBdr>
            <w:top w:val="none" w:sz="0" w:space="0" w:color="auto"/>
            <w:left w:val="none" w:sz="0" w:space="0" w:color="auto"/>
            <w:bottom w:val="none" w:sz="0" w:space="0" w:color="auto"/>
            <w:right w:val="none" w:sz="0" w:space="0" w:color="auto"/>
          </w:divBdr>
        </w:div>
        <w:div w:id="900486640">
          <w:marLeft w:val="0"/>
          <w:marRight w:val="0"/>
          <w:marTop w:val="0"/>
          <w:marBottom w:val="0"/>
          <w:divBdr>
            <w:top w:val="none" w:sz="0" w:space="0" w:color="auto"/>
            <w:left w:val="none" w:sz="0" w:space="0" w:color="auto"/>
            <w:bottom w:val="none" w:sz="0" w:space="0" w:color="auto"/>
            <w:right w:val="none" w:sz="0" w:space="0" w:color="auto"/>
          </w:divBdr>
        </w:div>
        <w:div w:id="25833140">
          <w:marLeft w:val="0"/>
          <w:marRight w:val="0"/>
          <w:marTop w:val="0"/>
          <w:marBottom w:val="0"/>
          <w:divBdr>
            <w:top w:val="none" w:sz="0" w:space="0" w:color="auto"/>
            <w:left w:val="none" w:sz="0" w:space="0" w:color="auto"/>
            <w:bottom w:val="none" w:sz="0" w:space="0" w:color="auto"/>
            <w:right w:val="none" w:sz="0" w:space="0" w:color="auto"/>
          </w:divBdr>
        </w:div>
        <w:div w:id="1320116319">
          <w:marLeft w:val="0"/>
          <w:marRight w:val="0"/>
          <w:marTop w:val="0"/>
          <w:marBottom w:val="0"/>
          <w:divBdr>
            <w:top w:val="none" w:sz="0" w:space="0" w:color="auto"/>
            <w:left w:val="none" w:sz="0" w:space="0" w:color="auto"/>
            <w:bottom w:val="none" w:sz="0" w:space="0" w:color="auto"/>
            <w:right w:val="none" w:sz="0" w:space="0" w:color="auto"/>
          </w:divBdr>
        </w:div>
        <w:div w:id="1130896601">
          <w:marLeft w:val="0"/>
          <w:marRight w:val="0"/>
          <w:marTop w:val="0"/>
          <w:marBottom w:val="0"/>
          <w:divBdr>
            <w:top w:val="none" w:sz="0" w:space="0" w:color="auto"/>
            <w:left w:val="none" w:sz="0" w:space="0" w:color="auto"/>
            <w:bottom w:val="none" w:sz="0" w:space="0" w:color="auto"/>
            <w:right w:val="none" w:sz="0" w:space="0" w:color="auto"/>
          </w:divBdr>
        </w:div>
        <w:div w:id="838425585">
          <w:marLeft w:val="0"/>
          <w:marRight w:val="0"/>
          <w:marTop w:val="0"/>
          <w:marBottom w:val="0"/>
          <w:divBdr>
            <w:top w:val="none" w:sz="0" w:space="0" w:color="auto"/>
            <w:left w:val="none" w:sz="0" w:space="0" w:color="auto"/>
            <w:bottom w:val="none" w:sz="0" w:space="0" w:color="auto"/>
            <w:right w:val="none" w:sz="0" w:space="0" w:color="auto"/>
          </w:divBdr>
        </w:div>
      </w:divsChild>
    </w:div>
    <w:div w:id="1319571643">
      <w:bodyDiv w:val="1"/>
      <w:marLeft w:val="0"/>
      <w:marRight w:val="0"/>
      <w:marTop w:val="0"/>
      <w:marBottom w:val="0"/>
      <w:divBdr>
        <w:top w:val="none" w:sz="0" w:space="0" w:color="auto"/>
        <w:left w:val="none" w:sz="0" w:space="0" w:color="auto"/>
        <w:bottom w:val="none" w:sz="0" w:space="0" w:color="auto"/>
        <w:right w:val="none" w:sz="0" w:space="0" w:color="auto"/>
      </w:divBdr>
      <w:divsChild>
        <w:div w:id="63649979">
          <w:marLeft w:val="0"/>
          <w:marRight w:val="0"/>
          <w:marTop w:val="0"/>
          <w:marBottom w:val="0"/>
          <w:divBdr>
            <w:top w:val="none" w:sz="0" w:space="0" w:color="auto"/>
            <w:left w:val="none" w:sz="0" w:space="0" w:color="auto"/>
            <w:bottom w:val="none" w:sz="0" w:space="0" w:color="auto"/>
            <w:right w:val="none" w:sz="0" w:space="0" w:color="auto"/>
          </w:divBdr>
        </w:div>
        <w:div w:id="1863014899">
          <w:marLeft w:val="0"/>
          <w:marRight w:val="0"/>
          <w:marTop w:val="0"/>
          <w:marBottom w:val="0"/>
          <w:divBdr>
            <w:top w:val="none" w:sz="0" w:space="0" w:color="auto"/>
            <w:left w:val="none" w:sz="0" w:space="0" w:color="auto"/>
            <w:bottom w:val="none" w:sz="0" w:space="0" w:color="auto"/>
            <w:right w:val="none" w:sz="0" w:space="0" w:color="auto"/>
          </w:divBdr>
        </w:div>
        <w:div w:id="1676885818">
          <w:marLeft w:val="0"/>
          <w:marRight w:val="0"/>
          <w:marTop w:val="0"/>
          <w:marBottom w:val="0"/>
          <w:divBdr>
            <w:top w:val="none" w:sz="0" w:space="0" w:color="auto"/>
            <w:left w:val="none" w:sz="0" w:space="0" w:color="auto"/>
            <w:bottom w:val="none" w:sz="0" w:space="0" w:color="auto"/>
            <w:right w:val="none" w:sz="0" w:space="0" w:color="auto"/>
          </w:divBdr>
        </w:div>
        <w:div w:id="936331603">
          <w:marLeft w:val="0"/>
          <w:marRight w:val="0"/>
          <w:marTop w:val="0"/>
          <w:marBottom w:val="0"/>
          <w:divBdr>
            <w:top w:val="none" w:sz="0" w:space="0" w:color="auto"/>
            <w:left w:val="none" w:sz="0" w:space="0" w:color="auto"/>
            <w:bottom w:val="none" w:sz="0" w:space="0" w:color="auto"/>
            <w:right w:val="none" w:sz="0" w:space="0" w:color="auto"/>
          </w:divBdr>
        </w:div>
        <w:div w:id="546186414">
          <w:marLeft w:val="0"/>
          <w:marRight w:val="0"/>
          <w:marTop w:val="0"/>
          <w:marBottom w:val="0"/>
          <w:divBdr>
            <w:top w:val="none" w:sz="0" w:space="0" w:color="auto"/>
            <w:left w:val="none" w:sz="0" w:space="0" w:color="auto"/>
            <w:bottom w:val="none" w:sz="0" w:space="0" w:color="auto"/>
            <w:right w:val="none" w:sz="0" w:space="0" w:color="auto"/>
          </w:divBdr>
        </w:div>
        <w:div w:id="670792463">
          <w:marLeft w:val="0"/>
          <w:marRight w:val="0"/>
          <w:marTop w:val="0"/>
          <w:marBottom w:val="0"/>
          <w:divBdr>
            <w:top w:val="none" w:sz="0" w:space="0" w:color="auto"/>
            <w:left w:val="none" w:sz="0" w:space="0" w:color="auto"/>
            <w:bottom w:val="none" w:sz="0" w:space="0" w:color="auto"/>
            <w:right w:val="none" w:sz="0" w:space="0" w:color="auto"/>
          </w:divBdr>
        </w:div>
        <w:div w:id="183517392">
          <w:marLeft w:val="0"/>
          <w:marRight w:val="0"/>
          <w:marTop w:val="0"/>
          <w:marBottom w:val="0"/>
          <w:divBdr>
            <w:top w:val="none" w:sz="0" w:space="0" w:color="auto"/>
            <w:left w:val="none" w:sz="0" w:space="0" w:color="auto"/>
            <w:bottom w:val="none" w:sz="0" w:space="0" w:color="auto"/>
            <w:right w:val="none" w:sz="0" w:space="0" w:color="auto"/>
          </w:divBdr>
        </w:div>
        <w:div w:id="2021006399">
          <w:marLeft w:val="0"/>
          <w:marRight w:val="0"/>
          <w:marTop w:val="0"/>
          <w:marBottom w:val="0"/>
          <w:divBdr>
            <w:top w:val="none" w:sz="0" w:space="0" w:color="auto"/>
            <w:left w:val="none" w:sz="0" w:space="0" w:color="auto"/>
            <w:bottom w:val="none" w:sz="0" w:space="0" w:color="auto"/>
            <w:right w:val="none" w:sz="0" w:space="0" w:color="auto"/>
          </w:divBdr>
        </w:div>
        <w:div w:id="1031567319">
          <w:marLeft w:val="0"/>
          <w:marRight w:val="0"/>
          <w:marTop w:val="0"/>
          <w:marBottom w:val="0"/>
          <w:divBdr>
            <w:top w:val="none" w:sz="0" w:space="0" w:color="auto"/>
            <w:left w:val="none" w:sz="0" w:space="0" w:color="auto"/>
            <w:bottom w:val="none" w:sz="0" w:space="0" w:color="auto"/>
            <w:right w:val="none" w:sz="0" w:space="0" w:color="auto"/>
          </w:divBdr>
        </w:div>
        <w:div w:id="762842178">
          <w:marLeft w:val="0"/>
          <w:marRight w:val="0"/>
          <w:marTop w:val="0"/>
          <w:marBottom w:val="0"/>
          <w:divBdr>
            <w:top w:val="none" w:sz="0" w:space="0" w:color="auto"/>
            <w:left w:val="none" w:sz="0" w:space="0" w:color="auto"/>
            <w:bottom w:val="none" w:sz="0" w:space="0" w:color="auto"/>
            <w:right w:val="none" w:sz="0" w:space="0" w:color="auto"/>
          </w:divBdr>
        </w:div>
        <w:div w:id="1525441146">
          <w:marLeft w:val="0"/>
          <w:marRight w:val="0"/>
          <w:marTop w:val="0"/>
          <w:marBottom w:val="0"/>
          <w:divBdr>
            <w:top w:val="none" w:sz="0" w:space="0" w:color="auto"/>
            <w:left w:val="none" w:sz="0" w:space="0" w:color="auto"/>
            <w:bottom w:val="none" w:sz="0" w:space="0" w:color="auto"/>
            <w:right w:val="none" w:sz="0" w:space="0" w:color="auto"/>
          </w:divBdr>
        </w:div>
        <w:div w:id="10033662">
          <w:marLeft w:val="0"/>
          <w:marRight w:val="0"/>
          <w:marTop w:val="0"/>
          <w:marBottom w:val="0"/>
          <w:divBdr>
            <w:top w:val="none" w:sz="0" w:space="0" w:color="auto"/>
            <w:left w:val="none" w:sz="0" w:space="0" w:color="auto"/>
            <w:bottom w:val="none" w:sz="0" w:space="0" w:color="auto"/>
            <w:right w:val="none" w:sz="0" w:space="0" w:color="auto"/>
          </w:divBdr>
        </w:div>
        <w:div w:id="618877237">
          <w:marLeft w:val="0"/>
          <w:marRight w:val="0"/>
          <w:marTop w:val="0"/>
          <w:marBottom w:val="0"/>
          <w:divBdr>
            <w:top w:val="none" w:sz="0" w:space="0" w:color="auto"/>
            <w:left w:val="none" w:sz="0" w:space="0" w:color="auto"/>
            <w:bottom w:val="none" w:sz="0" w:space="0" w:color="auto"/>
            <w:right w:val="none" w:sz="0" w:space="0" w:color="auto"/>
          </w:divBdr>
        </w:div>
        <w:div w:id="266083780">
          <w:marLeft w:val="0"/>
          <w:marRight w:val="0"/>
          <w:marTop w:val="0"/>
          <w:marBottom w:val="0"/>
          <w:divBdr>
            <w:top w:val="none" w:sz="0" w:space="0" w:color="auto"/>
            <w:left w:val="none" w:sz="0" w:space="0" w:color="auto"/>
            <w:bottom w:val="none" w:sz="0" w:space="0" w:color="auto"/>
            <w:right w:val="none" w:sz="0" w:space="0" w:color="auto"/>
          </w:divBdr>
        </w:div>
        <w:div w:id="1772696607">
          <w:marLeft w:val="0"/>
          <w:marRight w:val="0"/>
          <w:marTop w:val="0"/>
          <w:marBottom w:val="0"/>
          <w:divBdr>
            <w:top w:val="none" w:sz="0" w:space="0" w:color="auto"/>
            <w:left w:val="none" w:sz="0" w:space="0" w:color="auto"/>
            <w:bottom w:val="none" w:sz="0" w:space="0" w:color="auto"/>
            <w:right w:val="none" w:sz="0" w:space="0" w:color="auto"/>
          </w:divBdr>
        </w:div>
        <w:div w:id="682627082">
          <w:marLeft w:val="0"/>
          <w:marRight w:val="0"/>
          <w:marTop w:val="0"/>
          <w:marBottom w:val="0"/>
          <w:divBdr>
            <w:top w:val="none" w:sz="0" w:space="0" w:color="auto"/>
            <w:left w:val="none" w:sz="0" w:space="0" w:color="auto"/>
            <w:bottom w:val="none" w:sz="0" w:space="0" w:color="auto"/>
            <w:right w:val="none" w:sz="0" w:space="0" w:color="auto"/>
          </w:divBdr>
        </w:div>
        <w:div w:id="1732531974">
          <w:marLeft w:val="0"/>
          <w:marRight w:val="0"/>
          <w:marTop w:val="0"/>
          <w:marBottom w:val="0"/>
          <w:divBdr>
            <w:top w:val="none" w:sz="0" w:space="0" w:color="auto"/>
            <w:left w:val="none" w:sz="0" w:space="0" w:color="auto"/>
            <w:bottom w:val="none" w:sz="0" w:space="0" w:color="auto"/>
            <w:right w:val="none" w:sz="0" w:space="0" w:color="auto"/>
          </w:divBdr>
        </w:div>
        <w:div w:id="574625446">
          <w:marLeft w:val="0"/>
          <w:marRight w:val="0"/>
          <w:marTop w:val="0"/>
          <w:marBottom w:val="0"/>
          <w:divBdr>
            <w:top w:val="none" w:sz="0" w:space="0" w:color="auto"/>
            <w:left w:val="none" w:sz="0" w:space="0" w:color="auto"/>
            <w:bottom w:val="none" w:sz="0" w:space="0" w:color="auto"/>
            <w:right w:val="none" w:sz="0" w:space="0" w:color="auto"/>
          </w:divBdr>
        </w:div>
        <w:div w:id="1964193998">
          <w:marLeft w:val="0"/>
          <w:marRight w:val="0"/>
          <w:marTop w:val="0"/>
          <w:marBottom w:val="0"/>
          <w:divBdr>
            <w:top w:val="none" w:sz="0" w:space="0" w:color="auto"/>
            <w:left w:val="none" w:sz="0" w:space="0" w:color="auto"/>
            <w:bottom w:val="none" w:sz="0" w:space="0" w:color="auto"/>
            <w:right w:val="none" w:sz="0" w:space="0" w:color="auto"/>
          </w:divBdr>
        </w:div>
        <w:div w:id="1052729221">
          <w:marLeft w:val="0"/>
          <w:marRight w:val="0"/>
          <w:marTop w:val="0"/>
          <w:marBottom w:val="0"/>
          <w:divBdr>
            <w:top w:val="none" w:sz="0" w:space="0" w:color="auto"/>
            <w:left w:val="none" w:sz="0" w:space="0" w:color="auto"/>
            <w:bottom w:val="none" w:sz="0" w:space="0" w:color="auto"/>
            <w:right w:val="none" w:sz="0" w:space="0" w:color="auto"/>
          </w:divBdr>
        </w:div>
        <w:div w:id="588152129">
          <w:marLeft w:val="0"/>
          <w:marRight w:val="0"/>
          <w:marTop w:val="0"/>
          <w:marBottom w:val="0"/>
          <w:divBdr>
            <w:top w:val="none" w:sz="0" w:space="0" w:color="auto"/>
            <w:left w:val="none" w:sz="0" w:space="0" w:color="auto"/>
            <w:bottom w:val="none" w:sz="0" w:space="0" w:color="auto"/>
            <w:right w:val="none" w:sz="0" w:space="0" w:color="auto"/>
          </w:divBdr>
        </w:div>
        <w:div w:id="1723865864">
          <w:marLeft w:val="0"/>
          <w:marRight w:val="0"/>
          <w:marTop w:val="0"/>
          <w:marBottom w:val="0"/>
          <w:divBdr>
            <w:top w:val="none" w:sz="0" w:space="0" w:color="auto"/>
            <w:left w:val="none" w:sz="0" w:space="0" w:color="auto"/>
            <w:bottom w:val="none" w:sz="0" w:space="0" w:color="auto"/>
            <w:right w:val="none" w:sz="0" w:space="0" w:color="auto"/>
          </w:divBdr>
        </w:div>
        <w:div w:id="179248282">
          <w:marLeft w:val="0"/>
          <w:marRight w:val="0"/>
          <w:marTop w:val="0"/>
          <w:marBottom w:val="0"/>
          <w:divBdr>
            <w:top w:val="none" w:sz="0" w:space="0" w:color="auto"/>
            <w:left w:val="none" w:sz="0" w:space="0" w:color="auto"/>
            <w:bottom w:val="none" w:sz="0" w:space="0" w:color="auto"/>
            <w:right w:val="none" w:sz="0" w:space="0" w:color="auto"/>
          </w:divBdr>
        </w:div>
        <w:div w:id="1356342300">
          <w:marLeft w:val="0"/>
          <w:marRight w:val="0"/>
          <w:marTop w:val="0"/>
          <w:marBottom w:val="0"/>
          <w:divBdr>
            <w:top w:val="none" w:sz="0" w:space="0" w:color="auto"/>
            <w:left w:val="none" w:sz="0" w:space="0" w:color="auto"/>
            <w:bottom w:val="none" w:sz="0" w:space="0" w:color="auto"/>
            <w:right w:val="none" w:sz="0" w:space="0" w:color="auto"/>
          </w:divBdr>
        </w:div>
        <w:div w:id="1408067372">
          <w:marLeft w:val="0"/>
          <w:marRight w:val="0"/>
          <w:marTop w:val="0"/>
          <w:marBottom w:val="0"/>
          <w:divBdr>
            <w:top w:val="none" w:sz="0" w:space="0" w:color="auto"/>
            <w:left w:val="none" w:sz="0" w:space="0" w:color="auto"/>
            <w:bottom w:val="none" w:sz="0" w:space="0" w:color="auto"/>
            <w:right w:val="none" w:sz="0" w:space="0" w:color="auto"/>
          </w:divBdr>
        </w:div>
        <w:div w:id="851459895">
          <w:marLeft w:val="0"/>
          <w:marRight w:val="0"/>
          <w:marTop w:val="0"/>
          <w:marBottom w:val="0"/>
          <w:divBdr>
            <w:top w:val="none" w:sz="0" w:space="0" w:color="auto"/>
            <w:left w:val="none" w:sz="0" w:space="0" w:color="auto"/>
            <w:bottom w:val="none" w:sz="0" w:space="0" w:color="auto"/>
            <w:right w:val="none" w:sz="0" w:space="0" w:color="auto"/>
          </w:divBdr>
        </w:div>
        <w:div w:id="1120759850">
          <w:marLeft w:val="0"/>
          <w:marRight w:val="0"/>
          <w:marTop w:val="0"/>
          <w:marBottom w:val="0"/>
          <w:divBdr>
            <w:top w:val="none" w:sz="0" w:space="0" w:color="auto"/>
            <w:left w:val="none" w:sz="0" w:space="0" w:color="auto"/>
            <w:bottom w:val="none" w:sz="0" w:space="0" w:color="auto"/>
            <w:right w:val="none" w:sz="0" w:space="0" w:color="auto"/>
          </w:divBdr>
        </w:div>
        <w:div w:id="714938068">
          <w:marLeft w:val="0"/>
          <w:marRight w:val="0"/>
          <w:marTop w:val="0"/>
          <w:marBottom w:val="0"/>
          <w:divBdr>
            <w:top w:val="none" w:sz="0" w:space="0" w:color="auto"/>
            <w:left w:val="none" w:sz="0" w:space="0" w:color="auto"/>
            <w:bottom w:val="none" w:sz="0" w:space="0" w:color="auto"/>
            <w:right w:val="none" w:sz="0" w:space="0" w:color="auto"/>
          </w:divBdr>
        </w:div>
        <w:div w:id="1566067778">
          <w:marLeft w:val="0"/>
          <w:marRight w:val="0"/>
          <w:marTop w:val="0"/>
          <w:marBottom w:val="0"/>
          <w:divBdr>
            <w:top w:val="none" w:sz="0" w:space="0" w:color="auto"/>
            <w:left w:val="none" w:sz="0" w:space="0" w:color="auto"/>
            <w:bottom w:val="none" w:sz="0" w:space="0" w:color="auto"/>
            <w:right w:val="none" w:sz="0" w:space="0" w:color="auto"/>
          </w:divBdr>
        </w:div>
        <w:div w:id="786003252">
          <w:marLeft w:val="0"/>
          <w:marRight w:val="0"/>
          <w:marTop w:val="0"/>
          <w:marBottom w:val="0"/>
          <w:divBdr>
            <w:top w:val="none" w:sz="0" w:space="0" w:color="auto"/>
            <w:left w:val="none" w:sz="0" w:space="0" w:color="auto"/>
            <w:bottom w:val="none" w:sz="0" w:space="0" w:color="auto"/>
            <w:right w:val="none" w:sz="0" w:space="0" w:color="auto"/>
          </w:divBdr>
        </w:div>
        <w:div w:id="1970620468">
          <w:marLeft w:val="0"/>
          <w:marRight w:val="0"/>
          <w:marTop w:val="0"/>
          <w:marBottom w:val="0"/>
          <w:divBdr>
            <w:top w:val="none" w:sz="0" w:space="0" w:color="auto"/>
            <w:left w:val="none" w:sz="0" w:space="0" w:color="auto"/>
            <w:bottom w:val="none" w:sz="0" w:space="0" w:color="auto"/>
            <w:right w:val="none" w:sz="0" w:space="0" w:color="auto"/>
          </w:divBdr>
        </w:div>
        <w:div w:id="128330572">
          <w:marLeft w:val="0"/>
          <w:marRight w:val="0"/>
          <w:marTop w:val="0"/>
          <w:marBottom w:val="0"/>
          <w:divBdr>
            <w:top w:val="none" w:sz="0" w:space="0" w:color="auto"/>
            <w:left w:val="none" w:sz="0" w:space="0" w:color="auto"/>
            <w:bottom w:val="none" w:sz="0" w:space="0" w:color="auto"/>
            <w:right w:val="none" w:sz="0" w:space="0" w:color="auto"/>
          </w:divBdr>
        </w:div>
        <w:div w:id="194732120">
          <w:marLeft w:val="0"/>
          <w:marRight w:val="0"/>
          <w:marTop w:val="0"/>
          <w:marBottom w:val="0"/>
          <w:divBdr>
            <w:top w:val="none" w:sz="0" w:space="0" w:color="auto"/>
            <w:left w:val="none" w:sz="0" w:space="0" w:color="auto"/>
            <w:bottom w:val="none" w:sz="0" w:space="0" w:color="auto"/>
            <w:right w:val="none" w:sz="0" w:space="0" w:color="auto"/>
          </w:divBdr>
        </w:div>
        <w:div w:id="962422212">
          <w:marLeft w:val="0"/>
          <w:marRight w:val="0"/>
          <w:marTop w:val="0"/>
          <w:marBottom w:val="0"/>
          <w:divBdr>
            <w:top w:val="none" w:sz="0" w:space="0" w:color="auto"/>
            <w:left w:val="none" w:sz="0" w:space="0" w:color="auto"/>
            <w:bottom w:val="none" w:sz="0" w:space="0" w:color="auto"/>
            <w:right w:val="none" w:sz="0" w:space="0" w:color="auto"/>
          </w:divBdr>
        </w:div>
        <w:div w:id="1080567154">
          <w:marLeft w:val="0"/>
          <w:marRight w:val="0"/>
          <w:marTop w:val="0"/>
          <w:marBottom w:val="0"/>
          <w:divBdr>
            <w:top w:val="none" w:sz="0" w:space="0" w:color="auto"/>
            <w:left w:val="none" w:sz="0" w:space="0" w:color="auto"/>
            <w:bottom w:val="none" w:sz="0" w:space="0" w:color="auto"/>
            <w:right w:val="none" w:sz="0" w:space="0" w:color="auto"/>
          </w:divBdr>
        </w:div>
        <w:div w:id="710151377">
          <w:marLeft w:val="0"/>
          <w:marRight w:val="0"/>
          <w:marTop w:val="0"/>
          <w:marBottom w:val="0"/>
          <w:divBdr>
            <w:top w:val="none" w:sz="0" w:space="0" w:color="auto"/>
            <w:left w:val="none" w:sz="0" w:space="0" w:color="auto"/>
            <w:bottom w:val="none" w:sz="0" w:space="0" w:color="auto"/>
            <w:right w:val="none" w:sz="0" w:space="0" w:color="auto"/>
          </w:divBdr>
        </w:div>
        <w:div w:id="705329975">
          <w:marLeft w:val="0"/>
          <w:marRight w:val="0"/>
          <w:marTop w:val="0"/>
          <w:marBottom w:val="0"/>
          <w:divBdr>
            <w:top w:val="none" w:sz="0" w:space="0" w:color="auto"/>
            <w:left w:val="none" w:sz="0" w:space="0" w:color="auto"/>
            <w:bottom w:val="none" w:sz="0" w:space="0" w:color="auto"/>
            <w:right w:val="none" w:sz="0" w:space="0" w:color="auto"/>
          </w:divBdr>
        </w:div>
        <w:div w:id="695933201">
          <w:marLeft w:val="0"/>
          <w:marRight w:val="0"/>
          <w:marTop w:val="0"/>
          <w:marBottom w:val="0"/>
          <w:divBdr>
            <w:top w:val="none" w:sz="0" w:space="0" w:color="auto"/>
            <w:left w:val="none" w:sz="0" w:space="0" w:color="auto"/>
            <w:bottom w:val="none" w:sz="0" w:space="0" w:color="auto"/>
            <w:right w:val="none" w:sz="0" w:space="0" w:color="auto"/>
          </w:divBdr>
        </w:div>
        <w:div w:id="695544066">
          <w:marLeft w:val="0"/>
          <w:marRight w:val="0"/>
          <w:marTop w:val="0"/>
          <w:marBottom w:val="0"/>
          <w:divBdr>
            <w:top w:val="none" w:sz="0" w:space="0" w:color="auto"/>
            <w:left w:val="none" w:sz="0" w:space="0" w:color="auto"/>
            <w:bottom w:val="none" w:sz="0" w:space="0" w:color="auto"/>
            <w:right w:val="none" w:sz="0" w:space="0" w:color="auto"/>
          </w:divBdr>
        </w:div>
        <w:div w:id="1407267415">
          <w:marLeft w:val="0"/>
          <w:marRight w:val="0"/>
          <w:marTop w:val="0"/>
          <w:marBottom w:val="0"/>
          <w:divBdr>
            <w:top w:val="none" w:sz="0" w:space="0" w:color="auto"/>
            <w:left w:val="none" w:sz="0" w:space="0" w:color="auto"/>
            <w:bottom w:val="none" w:sz="0" w:space="0" w:color="auto"/>
            <w:right w:val="none" w:sz="0" w:space="0" w:color="auto"/>
          </w:divBdr>
        </w:div>
        <w:div w:id="1051996498">
          <w:marLeft w:val="0"/>
          <w:marRight w:val="0"/>
          <w:marTop w:val="0"/>
          <w:marBottom w:val="0"/>
          <w:divBdr>
            <w:top w:val="none" w:sz="0" w:space="0" w:color="auto"/>
            <w:left w:val="none" w:sz="0" w:space="0" w:color="auto"/>
            <w:bottom w:val="none" w:sz="0" w:space="0" w:color="auto"/>
            <w:right w:val="none" w:sz="0" w:space="0" w:color="auto"/>
          </w:divBdr>
        </w:div>
        <w:div w:id="625939340">
          <w:marLeft w:val="0"/>
          <w:marRight w:val="0"/>
          <w:marTop w:val="0"/>
          <w:marBottom w:val="0"/>
          <w:divBdr>
            <w:top w:val="none" w:sz="0" w:space="0" w:color="auto"/>
            <w:left w:val="none" w:sz="0" w:space="0" w:color="auto"/>
            <w:bottom w:val="none" w:sz="0" w:space="0" w:color="auto"/>
            <w:right w:val="none" w:sz="0" w:space="0" w:color="auto"/>
          </w:divBdr>
        </w:div>
        <w:div w:id="1635721699">
          <w:marLeft w:val="0"/>
          <w:marRight w:val="0"/>
          <w:marTop w:val="0"/>
          <w:marBottom w:val="0"/>
          <w:divBdr>
            <w:top w:val="none" w:sz="0" w:space="0" w:color="auto"/>
            <w:left w:val="none" w:sz="0" w:space="0" w:color="auto"/>
            <w:bottom w:val="none" w:sz="0" w:space="0" w:color="auto"/>
            <w:right w:val="none" w:sz="0" w:space="0" w:color="auto"/>
          </w:divBdr>
        </w:div>
        <w:div w:id="39011892">
          <w:marLeft w:val="0"/>
          <w:marRight w:val="0"/>
          <w:marTop w:val="0"/>
          <w:marBottom w:val="0"/>
          <w:divBdr>
            <w:top w:val="none" w:sz="0" w:space="0" w:color="auto"/>
            <w:left w:val="none" w:sz="0" w:space="0" w:color="auto"/>
            <w:bottom w:val="none" w:sz="0" w:space="0" w:color="auto"/>
            <w:right w:val="none" w:sz="0" w:space="0" w:color="auto"/>
          </w:divBdr>
        </w:div>
        <w:div w:id="1241939518">
          <w:marLeft w:val="0"/>
          <w:marRight w:val="0"/>
          <w:marTop w:val="0"/>
          <w:marBottom w:val="0"/>
          <w:divBdr>
            <w:top w:val="none" w:sz="0" w:space="0" w:color="auto"/>
            <w:left w:val="none" w:sz="0" w:space="0" w:color="auto"/>
            <w:bottom w:val="none" w:sz="0" w:space="0" w:color="auto"/>
            <w:right w:val="none" w:sz="0" w:space="0" w:color="auto"/>
          </w:divBdr>
        </w:div>
      </w:divsChild>
    </w:div>
    <w:div w:id="1355498639">
      <w:bodyDiv w:val="1"/>
      <w:marLeft w:val="0"/>
      <w:marRight w:val="0"/>
      <w:marTop w:val="0"/>
      <w:marBottom w:val="0"/>
      <w:divBdr>
        <w:top w:val="none" w:sz="0" w:space="0" w:color="auto"/>
        <w:left w:val="none" w:sz="0" w:space="0" w:color="auto"/>
        <w:bottom w:val="none" w:sz="0" w:space="0" w:color="auto"/>
        <w:right w:val="none" w:sz="0" w:space="0" w:color="auto"/>
      </w:divBdr>
      <w:divsChild>
        <w:div w:id="1253664472">
          <w:marLeft w:val="0"/>
          <w:marRight w:val="0"/>
          <w:marTop w:val="0"/>
          <w:marBottom w:val="0"/>
          <w:divBdr>
            <w:top w:val="none" w:sz="0" w:space="0" w:color="auto"/>
            <w:left w:val="none" w:sz="0" w:space="0" w:color="auto"/>
            <w:bottom w:val="none" w:sz="0" w:space="0" w:color="auto"/>
            <w:right w:val="none" w:sz="0" w:space="0" w:color="auto"/>
          </w:divBdr>
        </w:div>
        <w:div w:id="25835400">
          <w:marLeft w:val="0"/>
          <w:marRight w:val="0"/>
          <w:marTop w:val="0"/>
          <w:marBottom w:val="0"/>
          <w:divBdr>
            <w:top w:val="none" w:sz="0" w:space="0" w:color="auto"/>
            <w:left w:val="none" w:sz="0" w:space="0" w:color="auto"/>
            <w:bottom w:val="none" w:sz="0" w:space="0" w:color="auto"/>
            <w:right w:val="none" w:sz="0" w:space="0" w:color="auto"/>
          </w:divBdr>
        </w:div>
        <w:div w:id="1654143949">
          <w:marLeft w:val="0"/>
          <w:marRight w:val="0"/>
          <w:marTop w:val="0"/>
          <w:marBottom w:val="0"/>
          <w:divBdr>
            <w:top w:val="none" w:sz="0" w:space="0" w:color="auto"/>
            <w:left w:val="none" w:sz="0" w:space="0" w:color="auto"/>
            <w:bottom w:val="none" w:sz="0" w:space="0" w:color="auto"/>
            <w:right w:val="none" w:sz="0" w:space="0" w:color="auto"/>
          </w:divBdr>
        </w:div>
        <w:div w:id="1254558203">
          <w:marLeft w:val="0"/>
          <w:marRight w:val="0"/>
          <w:marTop w:val="0"/>
          <w:marBottom w:val="0"/>
          <w:divBdr>
            <w:top w:val="none" w:sz="0" w:space="0" w:color="auto"/>
            <w:left w:val="none" w:sz="0" w:space="0" w:color="auto"/>
            <w:bottom w:val="none" w:sz="0" w:space="0" w:color="auto"/>
            <w:right w:val="none" w:sz="0" w:space="0" w:color="auto"/>
          </w:divBdr>
        </w:div>
        <w:div w:id="2066680673">
          <w:marLeft w:val="0"/>
          <w:marRight w:val="0"/>
          <w:marTop w:val="0"/>
          <w:marBottom w:val="0"/>
          <w:divBdr>
            <w:top w:val="none" w:sz="0" w:space="0" w:color="auto"/>
            <w:left w:val="none" w:sz="0" w:space="0" w:color="auto"/>
            <w:bottom w:val="none" w:sz="0" w:space="0" w:color="auto"/>
            <w:right w:val="none" w:sz="0" w:space="0" w:color="auto"/>
          </w:divBdr>
        </w:div>
        <w:div w:id="636760218">
          <w:marLeft w:val="0"/>
          <w:marRight w:val="0"/>
          <w:marTop w:val="0"/>
          <w:marBottom w:val="0"/>
          <w:divBdr>
            <w:top w:val="none" w:sz="0" w:space="0" w:color="auto"/>
            <w:left w:val="none" w:sz="0" w:space="0" w:color="auto"/>
            <w:bottom w:val="none" w:sz="0" w:space="0" w:color="auto"/>
            <w:right w:val="none" w:sz="0" w:space="0" w:color="auto"/>
          </w:divBdr>
        </w:div>
        <w:div w:id="576793559">
          <w:marLeft w:val="0"/>
          <w:marRight w:val="0"/>
          <w:marTop w:val="0"/>
          <w:marBottom w:val="0"/>
          <w:divBdr>
            <w:top w:val="none" w:sz="0" w:space="0" w:color="auto"/>
            <w:left w:val="none" w:sz="0" w:space="0" w:color="auto"/>
            <w:bottom w:val="none" w:sz="0" w:space="0" w:color="auto"/>
            <w:right w:val="none" w:sz="0" w:space="0" w:color="auto"/>
          </w:divBdr>
        </w:div>
        <w:div w:id="1980530235">
          <w:marLeft w:val="0"/>
          <w:marRight w:val="0"/>
          <w:marTop w:val="0"/>
          <w:marBottom w:val="0"/>
          <w:divBdr>
            <w:top w:val="none" w:sz="0" w:space="0" w:color="auto"/>
            <w:left w:val="none" w:sz="0" w:space="0" w:color="auto"/>
            <w:bottom w:val="none" w:sz="0" w:space="0" w:color="auto"/>
            <w:right w:val="none" w:sz="0" w:space="0" w:color="auto"/>
          </w:divBdr>
        </w:div>
        <w:div w:id="1568686672">
          <w:marLeft w:val="0"/>
          <w:marRight w:val="0"/>
          <w:marTop w:val="0"/>
          <w:marBottom w:val="0"/>
          <w:divBdr>
            <w:top w:val="none" w:sz="0" w:space="0" w:color="auto"/>
            <w:left w:val="none" w:sz="0" w:space="0" w:color="auto"/>
            <w:bottom w:val="none" w:sz="0" w:space="0" w:color="auto"/>
            <w:right w:val="none" w:sz="0" w:space="0" w:color="auto"/>
          </w:divBdr>
        </w:div>
        <w:div w:id="582303699">
          <w:marLeft w:val="0"/>
          <w:marRight w:val="0"/>
          <w:marTop w:val="0"/>
          <w:marBottom w:val="0"/>
          <w:divBdr>
            <w:top w:val="none" w:sz="0" w:space="0" w:color="auto"/>
            <w:left w:val="none" w:sz="0" w:space="0" w:color="auto"/>
            <w:bottom w:val="none" w:sz="0" w:space="0" w:color="auto"/>
            <w:right w:val="none" w:sz="0" w:space="0" w:color="auto"/>
          </w:divBdr>
        </w:div>
        <w:div w:id="658072591">
          <w:marLeft w:val="0"/>
          <w:marRight w:val="0"/>
          <w:marTop w:val="0"/>
          <w:marBottom w:val="0"/>
          <w:divBdr>
            <w:top w:val="none" w:sz="0" w:space="0" w:color="auto"/>
            <w:left w:val="none" w:sz="0" w:space="0" w:color="auto"/>
            <w:bottom w:val="none" w:sz="0" w:space="0" w:color="auto"/>
            <w:right w:val="none" w:sz="0" w:space="0" w:color="auto"/>
          </w:divBdr>
        </w:div>
        <w:div w:id="789205494">
          <w:marLeft w:val="0"/>
          <w:marRight w:val="0"/>
          <w:marTop w:val="0"/>
          <w:marBottom w:val="0"/>
          <w:divBdr>
            <w:top w:val="none" w:sz="0" w:space="0" w:color="auto"/>
            <w:left w:val="none" w:sz="0" w:space="0" w:color="auto"/>
            <w:bottom w:val="none" w:sz="0" w:space="0" w:color="auto"/>
            <w:right w:val="none" w:sz="0" w:space="0" w:color="auto"/>
          </w:divBdr>
        </w:div>
        <w:div w:id="1648902108">
          <w:marLeft w:val="0"/>
          <w:marRight w:val="0"/>
          <w:marTop w:val="0"/>
          <w:marBottom w:val="0"/>
          <w:divBdr>
            <w:top w:val="none" w:sz="0" w:space="0" w:color="auto"/>
            <w:left w:val="none" w:sz="0" w:space="0" w:color="auto"/>
            <w:bottom w:val="none" w:sz="0" w:space="0" w:color="auto"/>
            <w:right w:val="none" w:sz="0" w:space="0" w:color="auto"/>
          </w:divBdr>
        </w:div>
        <w:div w:id="1691760602">
          <w:marLeft w:val="0"/>
          <w:marRight w:val="0"/>
          <w:marTop w:val="0"/>
          <w:marBottom w:val="0"/>
          <w:divBdr>
            <w:top w:val="none" w:sz="0" w:space="0" w:color="auto"/>
            <w:left w:val="none" w:sz="0" w:space="0" w:color="auto"/>
            <w:bottom w:val="none" w:sz="0" w:space="0" w:color="auto"/>
            <w:right w:val="none" w:sz="0" w:space="0" w:color="auto"/>
          </w:divBdr>
        </w:div>
        <w:div w:id="902986152">
          <w:marLeft w:val="0"/>
          <w:marRight w:val="0"/>
          <w:marTop w:val="0"/>
          <w:marBottom w:val="0"/>
          <w:divBdr>
            <w:top w:val="none" w:sz="0" w:space="0" w:color="auto"/>
            <w:left w:val="none" w:sz="0" w:space="0" w:color="auto"/>
            <w:bottom w:val="none" w:sz="0" w:space="0" w:color="auto"/>
            <w:right w:val="none" w:sz="0" w:space="0" w:color="auto"/>
          </w:divBdr>
        </w:div>
        <w:div w:id="1568686436">
          <w:marLeft w:val="0"/>
          <w:marRight w:val="0"/>
          <w:marTop w:val="0"/>
          <w:marBottom w:val="0"/>
          <w:divBdr>
            <w:top w:val="none" w:sz="0" w:space="0" w:color="auto"/>
            <w:left w:val="none" w:sz="0" w:space="0" w:color="auto"/>
            <w:bottom w:val="none" w:sz="0" w:space="0" w:color="auto"/>
            <w:right w:val="none" w:sz="0" w:space="0" w:color="auto"/>
          </w:divBdr>
        </w:div>
        <w:div w:id="618727764">
          <w:marLeft w:val="0"/>
          <w:marRight w:val="0"/>
          <w:marTop w:val="0"/>
          <w:marBottom w:val="0"/>
          <w:divBdr>
            <w:top w:val="none" w:sz="0" w:space="0" w:color="auto"/>
            <w:left w:val="none" w:sz="0" w:space="0" w:color="auto"/>
            <w:bottom w:val="none" w:sz="0" w:space="0" w:color="auto"/>
            <w:right w:val="none" w:sz="0" w:space="0" w:color="auto"/>
          </w:divBdr>
        </w:div>
        <w:div w:id="1624533475">
          <w:marLeft w:val="0"/>
          <w:marRight w:val="0"/>
          <w:marTop w:val="0"/>
          <w:marBottom w:val="0"/>
          <w:divBdr>
            <w:top w:val="none" w:sz="0" w:space="0" w:color="auto"/>
            <w:left w:val="none" w:sz="0" w:space="0" w:color="auto"/>
            <w:bottom w:val="none" w:sz="0" w:space="0" w:color="auto"/>
            <w:right w:val="none" w:sz="0" w:space="0" w:color="auto"/>
          </w:divBdr>
        </w:div>
        <w:div w:id="1323390092">
          <w:marLeft w:val="0"/>
          <w:marRight w:val="0"/>
          <w:marTop w:val="0"/>
          <w:marBottom w:val="0"/>
          <w:divBdr>
            <w:top w:val="none" w:sz="0" w:space="0" w:color="auto"/>
            <w:left w:val="none" w:sz="0" w:space="0" w:color="auto"/>
            <w:bottom w:val="none" w:sz="0" w:space="0" w:color="auto"/>
            <w:right w:val="none" w:sz="0" w:space="0" w:color="auto"/>
          </w:divBdr>
        </w:div>
        <w:div w:id="243956968">
          <w:marLeft w:val="0"/>
          <w:marRight w:val="0"/>
          <w:marTop w:val="0"/>
          <w:marBottom w:val="0"/>
          <w:divBdr>
            <w:top w:val="none" w:sz="0" w:space="0" w:color="auto"/>
            <w:left w:val="none" w:sz="0" w:space="0" w:color="auto"/>
            <w:bottom w:val="none" w:sz="0" w:space="0" w:color="auto"/>
            <w:right w:val="none" w:sz="0" w:space="0" w:color="auto"/>
          </w:divBdr>
        </w:div>
        <w:div w:id="2137215451">
          <w:marLeft w:val="0"/>
          <w:marRight w:val="0"/>
          <w:marTop w:val="0"/>
          <w:marBottom w:val="0"/>
          <w:divBdr>
            <w:top w:val="none" w:sz="0" w:space="0" w:color="auto"/>
            <w:left w:val="none" w:sz="0" w:space="0" w:color="auto"/>
            <w:bottom w:val="none" w:sz="0" w:space="0" w:color="auto"/>
            <w:right w:val="none" w:sz="0" w:space="0" w:color="auto"/>
          </w:divBdr>
        </w:div>
        <w:div w:id="1629629333">
          <w:marLeft w:val="0"/>
          <w:marRight w:val="0"/>
          <w:marTop w:val="0"/>
          <w:marBottom w:val="0"/>
          <w:divBdr>
            <w:top w:val="none" w:sz="0" w:space="0" w:color="auto"/>
            <w:left w:val="none" w:sz="0" w:space="0" w:color="auto"/>
            <w:bottom w:val="none" w:sz="0" w:space="0" w:color="auto"/>
            <w:right w:val="none" w:sz="0" w:space="0" w:color="auto"/>
          </w:divBdr>
        </w:div>
        <w:div w:id="34090139">
          <w:marLeft w:val="0"/>
          <w:marRight w:val="0"/>
          <w:marTop w:val="0"/>
          <w:marBottom w:val="0"/>
          <w:divBdr>
            <w:top w:val="none" w:sz="0" w:space="0" w:color="auto"/>
            <w:left w:val="none" w:sz="0" w:space="0" w:color="auto"/>
            <w:bottom w:val="none" w:sz="0" w:space="0" w:color="auto"/>
            <w:right w:val="none" w:sz="0" w:space="0" w:color="auto"/>
          </w:divBdr>
        </w:div>
        <w:div w:id="1081416593">
          <w:marLeft w:val="0"/>
          <w:marRight w:val="0"/>
          <w:marTop w:val="0"/>
          <w:marBottom w:val="0"/>
          <w:divBdr>
            <w:top w:val="none" w:sz="0" w:space="0" w:color="auto"/>
            <w:left w:val="none" w:sz="0" w:space="0" w:color="auto"/>
            <w:bottom w:val="none" w:sz="0" w:space="0" w:color="auto"/>
            <w:right w:val="none" w:sz="0" w:space="0" w:color="auto"/>
          </w:divBdr>
        </w:div>
        <w:div w:id="657617519">
          <w:marLeft w:val="0"/>
          <w:marRight w:val="0"/>
          <w:marTop w:val="0"/>
          <w:marBottom w:val="0"/>
          <w:divBdr>
            <w:top w:val="none" w:sz="0" w:space="0" w:color="auto"/>
            <w:left w:val="none" w:sz="0" w:space="0" w:color="auto"/>
            <w:bottom w:val="none" w:sz="0" w:space="0" w:color="auto"/>
            <w:right w:val="none" w:sz="0" w:space="0" w:color="auto"/>
          </w:divBdr>
        </w:div>
        <w:div w:id="711658562">
          <w:marLeft w:val="0"/>
          <w:marRight w:val="0"/>
          <w:marTop w:val="0"/>
          <w:marBottom w:val="0"/>
          <w:divBdr>
            <w:top w:val="none" w:sz="0" w:space="0" w:color="auto"/>
            <w:left w:val="none" w:sz="0" w:space="0" w:color="auto"/>
            <w:bottom w:val="none" w:sz="0" w:space="0" w:color="auto"/>
            <w:right w:val="none" w:sz="0" w:space="0" w:color="auto"/>
          </w:divBdr>
        </w:div>
        <w:div w:id="1181814765">
          <w:marLeft w:val="0"/>
          <w:marRight w:val="0"/>
          <w:marTop w:val="0"/>
          <w:marBottom w:val="0"/>
          <w:divBdr>
            <w:top w:val="none" w:sz="0" w:space="0" w:color="auto"/>
            <w:left w:val="none" w:sz="0" w:space="0" w:color="auto"/>
            <w:bottom w:val="none" w:sz="0" w:space="0" w:color="auto"/>
            <w:right w:val="none" w:sz="0" w:space="0" w:color="auto"/>
          </w:divBdr>
        </w:div>
        <w:div w:id="1912226786">
          <w:marLeft w:val="0"/>
          <w:marRight w:val="0"/>
          <w:marTop w:val="0"/>
          <w:marBottom w:val="0"/>
          <w:divBdr>
            <w:top w:val="none" w:sz="0" w:space="0" w:color="auto"/>
            <w:left w:val="none" w:sz="0" w:space="0" w:color="auto"/>
            <w:bottom w:val="none" w:sz="0" w:space="0" w:color="auto"/>
            <w:right w:val="none" w:sz="0" w:space="0" w:color="auto"/>
          </w:divBdr>
        </w:div>
        <w:div w:id="1100221124">
          <w:marLeft w:val="0"/>
          <w:marRight w:val="0"/>
          <w:marTop w:val="0"/>
          <w:marBottom w:val="0"/>
          <w:divBdr>
            <w:top w:val="none" w:sz="0" w:space="0" w:color="auto"/>
            <w:left w:val="none" w:sz="0" w:space="0" w:color="auto"/>
            <w:bottom w:val="none" w:sz="0" w:space="0" w:color="auto"/>
            <w:right w:val="none" w:sz="0" w:space="0" w:color="auto"/>
          </w:divBdr>
        </w:div>
        <w:div w:id="241721492">
          <w:marLeft w:val="0"/>
          <w:marRight w:val="0"/>
          <w:marTop w:val="0"/>
          <w:marBottom w:val="0"/>
          <w:divBdr>
            <w:top w:val="none" w:sz="0" w:space="0" w:color="auto"/>
            <w:left w:val="none" w:sz="0" w:space="0" w:color="auto"/>
            <w:bottom w:val="none" w:sz="0" w:space="0" w:color="auto"/>
            <w:right w:val="none" w:sz="0" w:space="0" w:color="auto"/>
          </w:divBdr>
        </w:div>
        <w:div w:id="593326026">
          <w:marLeft w:val="0"/>
          <w:marRight w:val="0"/>
          <w:marTop w:val="0"/>
          <w:marBottom w:val="0"/>
          <w:divBdr>
            <w:top w:val="none" w:sz="0" w:space="0" w:color="auto"/>
            <w:left w:val="none" w:sz="0" w:space="0" w:color="auto"/>
            <w:bottom w:val="none" w:sz="0" w:space="0" w:color="auto"/>
            <w:right w:val="none" w:sz="0" w:space="0" w:color="auto"/>
          </w:divBdr>
        </w:div>
        <w:div w:id="1207064634">
          <w:marLeft w:val="0"/>
          <w:marRight w:val="0"/>
          <w:marTop w:val="0"/>
          <w:marBottom w:val="0"/>
          <w:divBdr>
            <w:top w:val="none" w:sz="0" w:space="0" w:color="auto"/>
            <w:left w:val="none" w:sz="0" w:space="0" w:color="auto"/>
            <w:bottom w:val="none" w:sz="0" w:space="0" w:color="auto"/>
            <w:right w:val="none" w:sz="0" w:space="0" w:color="auto"/>
          </w:divBdr>
        </w:div>
        <w:div w:id="1516309491">
          <w:marLeft w:val="0"/>
          <w:marRight w:val="0"/>
          <w:marTop w:val="0"/>
          <w:marBottom w:val="0"/>
          <w:divBdr>
            <w:top w:val="none" w:sz="0" w:space="0" w:color="auto"/>
            <w:left w:val="none" w:sz="0" w:space="0" w:color="auto"/>
            <w:bottom w:val="none" w:sz="0" w:space="0" w:color="auto"/>
            <w:right w:val="none" w:sz="0" w:space="0" w:color="auto"/>
          </w:divBdr>
        </w:div>
        <w:div w:id="2125031680">
          <w:marLeft w:val="0"/>
          <w:marRight w:val="0"/>
          <w:marTop w:val="0"/>
          <w:marBottom w:val="0"/>
          <w:divBdr>
            <w:top w:val="none" w:sz="0" w:space="0" w:color="auto"/>
            <w:left w:val="none" w:sz="0" w:space="0" w:color="auto"/>
            <w:bottom w:val="none" w:sz="0" w:space="0" w:color="auto"/>
            <w:right w:val="none" w:sz="0" w:space="0" w:color="auto"/>
          </w:divBdr>
        </w:div>
        <w:div w:id="1584603505">
          <w:marLeft w:val="0"/>
          <w:marRight w:val="0"/>
          <w:marTop w:val="0"/>
          <w:marBottom w:val="0"/>
          <w:divBdr>
            <w:top w:val="none" w:sz="0" w:space="0" w:color="auto"/>
            <w:left w:val="none" w:sz="0" w:space="0" w:color="auto"/>
            <w:bottom w:val="none" w:sz="0" w:space="0" w:color="auto"/>
            <w:right w:val="none" w:sz="0" w:space="0" w:color="auto"/>
          </w:divBdr>
        </w:div>
        <w:div w:id="132061364">
          <w:marLeft w:val="0"/>
          <w:marRight w:val="0"/>
          <w:marTop w:val="0"/>
          <w:marBottom w:val="0"/>
          <w:divBdr>
            <w:top w:val="none" w:sz="0" w:space="0" w:color="auto"/>
            <w:left w:val="none" w:sz="0" w:space="0" w:color="auto"/>
            <w:bottom w:val="none" w:sz="0" w:space="0" w:color="auto"/>
            <w:right w:val="none" w:sz="0" w:space="0" w:color="auto"/>
          </w:divBdr>
        </w:div>
        <w:div w:id="1120300075">
          <w:marLeft w:val="0"/>
          <w:marRight w:val="0"/>
          <w:marTop w:val="0"/>
          <w:marBottom w:val="0"/>
          <w:divBdr>
            <w:top w:val="none" w:sz="0" w:space="0" w:color="auto"/>
            <w:left w:val="none" w:sz="0" w:space="0" w:color="auto"/>
            <w:bottom w:val="none" w:sz="0" w:space="0" w:color="auto"/>
            <w:right w:val="none" w:sz="0" w:space="0" w:color="auto"/>
          </w:divBdr>
        </w:div>
        <w:div w:id="1707101754">
          <w:marLeft w:val="0"/>
          <w:marRight w:val="0"/>
          <w:marTop w:val="0"/>
          <w:marBottom w:val="0"/>
          <w:divBdr>
            <w:top w:val="none" w:sz="0" w:space="0" w:color="auto"/>
            <w:left w:val="none" w:sz="0" w:space="0" w:color="auto"/>
            <w:bottom w:val="none" w:sz="0" w:space="0" w:color="auto"/>
            <w:right w:val="none" w:sz="0" w:space="0" w:color="auto"/>
          </w:divBdr>
        </w:div>
        <w:div w:id="949163157">
          <w:marLeft w:val="0"/>
          <w:marRight w:val="0"/>
          <w:marTop w:val="0"/>
          <w:marBottom w:val="0"/>
          <w:divBdr>
            <w:top w:val="none" w:sz="0" w:space="0" w:color="auto"/>
            <w:left w:val="none" w:sz="0" w:space="0" w:color="auto"/>
            <w:bottom w:val="none" w:sz="0" w:space="0" w:color="auto"/>
            <w:right w:val="none" w:sz="0" w:space="0" w:color="auto"/>
          </w:divBdr>
        </w:div>
        <w:div w:id="563445320">
          <w:marLeft w:val="0"/>
          <w:marRight w:val="0"/>
          <w:marTop w:val="0"/>
          <w:marBottom w:val="0"/>
          <w:divBdr>
            <w:top w:val="none" w:sz="0" w:space="0" w:color="auto"/>
            <w:left w:val="none" w:sz="0" w:space="0" w:color="auto"/>
            <w:bottom w:val="none" w:sz="0" w:space="0" w:color="auto"/>
            <w:right w:val="none" w:sz="0" w:space="0" w:color="auto"/>
          </w:divBdr>
        </w:div>
        <w:div w:id="906572656">
          <w:marLeft w:val="0"/>
          <w:marRight w:val="0"/>
          <w:marTop w:val="0"/>
          <w:marBottom w:val="0"/>
          <w:divBdr>
            <w:top w:val="none" w:sz="0" w:space="0" w:color="auto"/>
            <w:left w:val="none" w:sz="0" w:space="0" w:color="auto"/>
            <w:bottom w:val="none" w:sz="0" w:space="0" w:color="auto"/>
            <w:right w:val="none" w:sz="0" w:space="0" w:color="auto"/>
          </w:divBdr>
        </w:div>
        <w:div w:id="1976986658">
          <w:marLeft w:val="0"/>
          <w:marRight w:val="0"/>
          <w:marTop w:val="0"/>
          <w:marBottom w:val="0"/>
          <w:divBdr>
            <w:top w:val="none" w:sz="0" w:space="0" w:color="auto"/>
            <w:left w:val="none" w:sz="0" w:space="0" w:color="auto"/>
            <w:bottom w:val="none" w:sz="0" w:space="0" w:color="auto"/>
            <w:right w:val="none" w:sz="0" w:space="0" w:color="auto"/>
          </w:divBdr>
        </w:div>
        <w:div w:id="2113813633">
          <w:marLeft w:val="0"/>
          <w:marRight w:val="0"/>
          <w:marTop w:val="0"/>
          <w:marBottom w:val="0"/>
          <w:divBdr>
            <w:top w:val="none" w:sz="0" w:space="0" w:color="auto"/>
            <w:left w:val="none" w:sz="0" w:space="0" w:color="auto"/>
            <w:bottom w:val="none" w:sz="0" w:space="0" w:color="auto"/>
            <w:right w:val="none" w:sz="0" w:space="0" w:color="auto"/>
          </w:divBdr>
        </w:div>
        <w:div w:id="981277655">
          <w:marLeft w:val="0"/>
          <w:marRight w:val="0"/>
          <w:marTop w:val="0"/>
          <w:marBottom w:val="0"/>
          <w:divBdr>
            <w:top w:val="none" w:sz="0" w:space="0" w:color="auto"/>
            <w:left w:val="none" w:sz="0" w:space="0" w:color="auto"/>
            <w:bottom w:val="none" w:sz="0" w:space="0" w:color="auto"/>
            <w:right w:val="none" w:sz="0" w:space="0" w:color="auto"/>
          </w:divBdr>
        </w:div>
        <w:div w:id="598489903">
          <w:marLeft w:val="0"/>
          <w:marRight w:val="0"/>
          <w:marTop w:val="0"/>
          <w:marBottom w:val="0"/>
          <w:divBdr>
            <w:top w:val="none" w:sz="0" w:space="0" w:color="auto"/>
            <w:left w:val="none" w:sz="0" w:space="0" w:color="auto"/>
            <w:bottom w:val="none" w:sz="0" w:space="0" w:color="auto"/>
            <w:right w:val="none" w:sz="0" w:space="0" w:color="auto"/>
          </w:divBdr>
        </w:div>
        <w:div w:id="269357825">
          <w:marLeft w:val="0"/>
          <w:marRight w:val="0"/>
          <w:marTop w:val="0"/>
          <w:marBottom w:val="0"/>
          <w:divBdr>
            <w:top w:val="none" w:sz="0" w:space="0" w:color="auto"/>
            <w:left w:val="none" w:sz="0" w:space="0" w:color="auto"/>
            <w:bottom w:val="none" w:sz="0" w:space="0" w:color="auto"/>
            <w:right w:val="none" w:sz="0" w:space="0" w:color="auto"/>
          </w:divBdr>
        </w:div>
        <w:div w:id="379332061">
          <w:marLeft w:val="0"/>
          <w:marRight w:val="0"/>
          <w:marTop w:val="0"/>
          <w:marBottom w:val="0"/>
          <w:divBdr>
            <w:top w:val="none" w:sz="0" w:space="0" w:color="auto"/>
            <w:left w:val="none" w:sz="0" w:space="0" w:color="auto"/>
            <w:bottom w:val="none" w:sz="0" w:space="0" w:color="auto"/>
            <w:right w:val="none" w:sz="0" w:space="0" w:color="auto"/>
          </w:divBdr>
        </w:div>
        <w:div w:id="525949484">
          <w:marLeft w:val="0"/>
          <w:marRight w:val="0"/>
          <w:marTop w:val="0"/>
          <w:marBottom w:val="0"/>
          <w:divBdr>
            <w:top w:val="none" w:sz="0" w:space="0" w:color="auto"/>
            <w:left w:val="none" w:sz="0" w:space="0" w:color="auto"/>
            <w:bottom w:val="none" w:sz="0" w:space="0" w:color="auto"/>
            <w:right w:val="none" w:sz="0" w:space="0" w:color="auto"/>
          </w:divBdr>
        </w:div>
        <w:div w:id="1622683788">
          <w:marLeft w:val="0"/>
          <w:marRight w:val="0"/>
          <w:marTop w:val="0"/>
          <w:marBottom w:val="0"/>
          <w:divBdr>
            <w:top w:val="none" w:sz="0" w:space="0" w:color="auto"/>
            <w:left w:val="none" w:sz="0" w:space="0" w:color="auto"/>
            <w:bottom w:val="none" w:sz="0" w:space="0" w:color="auto"/>
            <w:right w:val="none" w:sz="0" w:space="0" w:color="auto"/>
          </w:divBdr>
        </w:div>
        <w:div w:id="2104110132">
          <w:marLeft w:val="0"/>
          <w:marRight w:val="0"/>
          <w:marTop w:val="0"/>
          <w:marBottom w:val="0"/>
          <w:divBdr>
            <w:top w:val="none" w:sz="0" w:space="0" w:color="auto"/>
            <w:left w:val="none" w:sz="0" w:space="0" w:color="auto"/>
            <w:bottom w:val="none" w:sz="0" w:space="0" w:color="auto"/>
            <w:right w:val="none" w:sz="0" w:space="0" w:color="auto"/>
          </w:divBdr>
        </w:div>
        <w:div w:id="1494682931">
          <w:marLeft w:val="0"/>
          <w:marRight w:val="0"/>
          <w:marTop w:val="0"/>
          <w:marBottom w:val="0"/>
          <w:divBdr>
            <w:top w:val="none" w:sz="0" w:space="0" w:color="auto"/>
            <w:left w:val="none" w:sz="0" w:space="0" w:color="auto"/>
            <w:bottom w:val="none" w:sz="0" w:space="0" w:color="auto"/>
            <w:right w:val="none" w:sz="0" w:space="0" w:color="auto"/>
          </w:divBdr>
        </w:div>
        <w:div w:id="1889682536">
          <w:marLeft w:val="0"/>
          <w:marRight w:val="0"/>
          <w:marTop w:val="0"/>
          <w:marBottom w:val="0"/>
          <w:divBdr>
            <w:top w:val="none" w:sz="0" w:space="0" w:color="auto"/>
            <w:left w:val="none" w:sz="0" w:space="0" w:color="auto"/>
            <w:bottom w:val="none" w:sz="0" w:space="0" w:color="auto"/>
            <w:right w:val="none" w:sz="0" w:space="0" w:color="auto"/>
          </w:divBdr>
        </w:div>
        <w:div w:id="1540507825">
          <w:marLeft w:val="0"/>
          <w:marRight w:val="0"/>
          <w:marTop w:val="0"/>
          <w:marBottom w:val="0"/>
          <w:divBdr>
            <w:top w:val="none" w:sz="0" w:space="0" w:color="auto"/>
            <w:left w:val="none" w:sz="0" w:space="0" w:color="auto"/>
            <w:bottom w:val="none" w:sz="0" w:space="0" w:color="auto"/>
            <w:right w:val="none" w:sz="0" w:space="0" w:color="auto"/>
          </w:divBdr>
        </w:div>
        <w:div w:id="1396976418">
          <w:marLeft w:val="0"/>
          <w:marRight w:val="0"/>
          <w:marTop w:val="0"/>
          <w:marBottom w:val="0"/>
          <w:divBdr>
            <w:top w:val="none" w:sz="0" w:space="0" w:color="auto"/>
            <w:left w:val="none" w:sz="0" w:space="0" w:color="auto"/>
            <w:bottom w:val="none" w:sz="0" w:space="0" w:color="auto"/>
            <w:right w:val="none" w:sz="0" w:space="0" w:color="auto"/>
          </w:divBdr>
        </w:div>
        <w:div w:id="1221743475">
          <w:marLeft w:val="0"/>
          <w:marRight w:val="0"/>
          <w:marTop w:val="0"/>
          <w:marBottom w:val="0"/>
          <w:divBdr>
            <w:top w:val="none" w:sz="0" w:space="0" w:color="auto"/>
            <w:left w:val="none" w:sz="0" w:space="0" w:color="auto"/>
            <w:bottom w:val="none" w:sz="0" w:space="0" w:color="auto"/>
            <w:right w:val="none" w:sz="0" w:space="0" w:color="auto"/>
          </w:divBdr>
        </w:div>
        <w:div w:id="217519657">
          <w:marLeft w:val="0"/>
          <w:marRight w:val="0"/>
          <w:marTop w:val="0"/>
          <w:marBottom w:val="0"/>
          <w:divBdr>
            <w:top w:val="none" w:sz="0" w:space="0" w:color="auto"/>
            <w:left w:val="none" w:sz="0" w:space="0" w:color="auto"/>
            <w:bottom w:val="none" w:sz="0" w:space="0" w:color="auto"/>
            <w:right w:val="none" w:sz="0" w:space="0" w:color="auto"/>
          </w:divBdr>
        </w:div>
        <w:div w:id="974407081">
          <w:marLeft w:val="0"/>
          <w:marRight w:val="0"/>
          <w:marTop w:val="0"/>
          <w:marBottom w:val="0"/>
          <w:divBdr>
            <w:top w:val="none" w:sz="0" w:space="0" w:color="auto"/>
            <w:left w:val="none" w:sz="0" w:space="0" w:color="auto"/>
            <w:bottom w:val="none" w:sz="0" w:space="0" w:color="auto"/>
            <w:right w:val="none" w:sz="0" w:space="0" w:color="auto"/>
          </w:divBdr>
        </w:div>
        <w:div w:id="1950232404">
          <w:marLeft w:val="0"/>
          <w:marRight w:val="0"/>
          <w:marTop w:val="0"/>
          <w:marBottom w:val="0"/>
          <w:divBdr>
            <w:top w:val="none" w:sz="0" w:space="0" w:color="auto"/>
            <w:left w:val="none" w:sz="0" w:space="0" w:color="auto"/>
            <w:bottom w:val="none" w:sz="0" w:space="0" w:color="auto"/>
            <w:right w:val="none" w:sz="0" w:space="0" w:color="auto"/>
          </w:divBdr>
        </w:div>
      </w:divsChild>
    </w:div>
    <w:div w:id="1753114615">
      <w:bodyDiv w:val="1"/>
      <w:marLeft w:val="0"/>
      <w:marRight w:val="0"/>
      <w:marTop w:val="0"/>
      <w:marBottom w:val="0"/>
      <w:divBdr>
        <w:top w:val="none" w:sz="0" w:space="0" w:color="auto"/>
        <w:left w:val="none" w:sz="0" w:space="0" w:color="auto"/>
        <w:bottom w:val="none" w:sz="0" w:space="0" w:color="auto"/>
        <w:right w:val="none" w:sz="0" w:space="0" w:color="auto"/>
      </w:divBdr>
    </w:div>
    <w:div w:id="1816725792">
      <w:bodyDiv w:val="1"/>
      <w:marLeft w:val="0"/>
      <w:marRight w:val="0"/>
      <w:marTop w:val="0"/>
      <w:marBottom w:val="0"/>
      <w:divBdr>
        <w:top w:val="none" w:sz="0" w:space="0" w:color="auto"/>
        <w:left w:val="none" w:sz="0" w:space="0" w:color="auto"/>
        <w:bottom w:val="none" w:sz="0" w:space="0" w:color="auto"/>
        <w:right w:val="none" w:sz="0" w:space="0" w:color="auto"/>
      </w:divBdr>
    </w:div>
    <w:div w:id="1868790457">
      <w:bodyDiv w:val="1"/>
      <w:marLeft w:val="0"/>
      <w:marRight w:val="0"/>
      <w:marTop w:val="0"/>
      <w:marBottom w:val="0"/>
      <w:divBdr>
        <w:top w:val="none" w:sz="0" w:space="0" w:color="auto"/>
        <w:left w:val="none" w:sz="0" w:space="0" w:color="auto"/>
        <w:bottom w:val="none" w:sz="0" w:space="0" w:color="auto"/>
        <w:right w:val="none" w:sz="0" w:space="0" w:color="auto"/>
      </w:divBdr>
    </w:div>
    <w:div w:id="1978489594">
      <w:bodyDiv w:val="1"/>
      <w:marLeft w:val="0"/>
      <w:marRight w:val="0"/>
      <w:marTop w:val="0"/>
      <w:marBottom w:val="0"/>
      <w:divBdr>
        <w:top w:val="none" w:sz="0" w:space="0" w:color="auto"/>
        <w:left w:val="none" w:sz="0" w:space="0" w:color="auto"/>
        <w:bottom w:val="none" w:sz="0" w:space="0" w:color="auto"/>
        <w:right w:val="none" w:sz="0" w:space="0" w:color="auto"/>
      </w:divBdr>
    </w:div>
    <w:div w:id="2078084622">
      <w:bodyDiv w:val="1"/>
      <w:marLeft w:val="0"/>
      <w:marRight w:val="0"/>
      <w:marTop w:val="0"/>
      <w:marBottom w:val="0"/>
      <w:divBdr>
        <w:top w:val="none" w:sz="0" w:space="0" w:color="auto"/>
        <w:left w:val="none" w:sz="0" w:space="0" w:color="auto"/>
        <w:bottom w:val="none" w:sz="0" w:space="0" w:color="auto"/>
        <w:right w:val="none" w:sz="0" w:space="0" w:color="auto"/>
      </w:divBdr>
    </w:div>
    <w:div w:id="2092921939">
      <w:bodyDiv w:val="1"/>
      <w:marLeft w:val="0"/>
      <w:marRight w:val="0"/>
      <w:marTop w:val="0"/>
      <w:marBottom w:val="0"/>
      <w:divBdr>
        <w:top w:val="none" w:sz="0" w:space="0" w:color="auto"/>
        <w:left w:val="none" w:sz="0" w:space="0" w:color="auto"/>
        <w:bottom w:val="none" w:sz="0" w:space="0" w:color="auto"/>
        <w:right w:val="none" w:sz="0" w:space="0" w:color="auto"/>
      </w:divBdr>
      <w:divsChild>
        <w:div w:id="876086985">
          <w:marLeft w:val="0"/>
          <w:marRight w:val="0"/>
          <w:marTop w:val="0"/>
          <w:marBottom w:val="0"/>
          <w:divBdr>
            <w:top w:val="none" w:sz="0" w:space="0" w:color="auto"/>
            <w:left w:val="none" w:sz="0" w:space="0" w:color="auto"/>
            <w:bottom w:val="none" w:sz="0" w:space="0" w:color="auto"/>
            <w:right w:val="none" w:sz="0" w:space="0" w:color="auto"/>
          </w:divBdr>
        </w:div>
        <w:div w:id="1588028727">
          <w:marLeft w:val="0"/>
          <w:marRight w:val="0"/>
          <w:marTop w:val="0"/>
          <w:marBottom w:val="0"/>
          <w:divBdr>
            <w:top w:val="none" w:sz="0" w:space="0" w:color="auto"/>
            <w:left w:val="none" w:sz="0" w:space="0" w:color="auto"/>
            <w:bottom w:val="none" w:sz="0" w:space="0" w:color="auto"/>
            <w:right w:val="none" w:sz="0" w:space="0" w:color="auto"/>
          </w:divBdr>
        </w:div>
        <w:div w:id="512916702">
          <w:marLeft w:val="0"/>
          <w:marRight w:val="0"/>
          <w:marTop w:val="0"/>
          <w:marBottom w:val="0"/>
          <w:divBdr>
            <w:top w:val="none" w:sz="0" w:space="0" w:color="auto"/>
            <w:left w:val="none" w:sz="0" w:space="0" w:color="auto"/>
            <w:bottom w:val="none" w:sz="0" w:space="0" w:color="auto"/>
            <w:right w:val="none" w:sz="0" w:space="0" w:color="auto"/>
          </w:divBdr>
        </w:div>
        <w:div w:id="141892043">
          <w:marLeft w:val="0"/>
          <w:marRight w:val="0"/>
          <w:marTop w:val="0"/>
          <w:marBottom w:val="0"/>
          <w:divBdr>
            <w:top w:val="none" w:sz="0" w:space="0" w:color="auto"/>
            <w:left w:val="none" w:sz="0" w:space="0" w:color="auto"/>
            <w:bottom w:val="none" w:sz="0" w:space="0" w:color="auto"/>
            <w:right w:val="none" w:sz="0" w:space="0" w:color="auto"/>
          </w:divBdr>
        </w:div>
        <w:div w:id="189492840">
          <w:marLeft w:val="0"/>
          <w:marRight w:val="0"/>
          <w:marTop w:val="0"/>
          <w:marBottom w:val="0"/>
          <w:divBdr>
            <w:top w:val="none" w:sz="0" w:space="0" w:color="auto"/>
            <w:left w:val="none" w:sz="0" w:space="0" w:color="auto"/>
            <w:bottom w:val="none" w:sz="0" w:space="0" w:color="auto"/>
            <w:right w:val="none" w:sz="0" w:space="0" w:color="auto"/>
          </w:divBdr>
        </w:div>
        <w:div w:id="669719833">
          <w:marLeft w:val="0"/>
          <w:marRight w:val="0"/>
          <w:marTop w:val="0"/>
          <w:marBottom w:val="0"/>
          <w:divBdr>
            <w:top w:val="none" w:sz="0" w:space="0" w:color="auto"/>
            <w:left w:val="none" w:sz="0" w:space="0" w:color="auto"/>
            <w:bottom w:val="none" w:sz="0" w:space="0" w:color="auto"/>
            <w:right w:val="none" w:sz="0" w:space="0" w:color="auto"/>
          </w:divBdr>
        </w:div>
        <w:div w:id="1171525916">
          <w:marLeft w:val="0"/>
          <w:marRight w:val="0"/>
          <w:marTop w:val="0"/>
          <w:marBottom w:val="0"/>
          <w:divBdr>
            <w:top w:val="none" w:sz="0" w:space="0" w:color="auto"/>
            <w:left w:val="none" w:sz="0" w:space="0" w:color="auto"/>
            <w:bottom w:val="none" w:sz="0" w:space="0" w:color="auto"/>
            <w:right w:val="none" w:sz="0" w:space="0" w:color="auto"/>
          </w:divBdr>
        </w:div>
        <w:div w:id="1544099151">
          <w:marLeft w:val="0"/>
          <w:marRight w:val="0"/>
          <w:marTop w:val="0"/>
          <w:marBottom w:val="0"/>
          <w:divBdr>
            <w:top w:val="none" w:sz="0" w:space="0" w:color="auto"/>
            <w:left w:val="none" w:sz="0" w:space="0" w:color="auto"/>
            <w:bottom w:val="none" w:sz="0" w:space="0" w:color="auto"/>
            <w:right w:val="none" w:sz="0" w:space="0" w:color="auto"/>
          </w:divBdr>
        </w:div>
        <w:div w:id="376127854">
          <w:marLeft w:val="0"/>
          <w:marRight w:val="0"/>
          <w:marTop w:val="0"/>
          <w:marBottom w:val="0"/>
          <w:divBdr>
            <w:top w:val="none" w:sz="0" w:space="0" w:color="auto"/>
            <w:left w:val="none" w:sz="0" w:space="0" w:color="auto"/>
            <w:bottom w:val="none" w:sz="0" w:space="0" w:color="auto"/>
            <w:right w:val="none" w:sz="0" w:space="0" w:color="auto"/>
          </w:divBdr>
        </w:div>
        <w:div w:id="622077056">
          <w:marLeft w:val="0"/>
          <w:marRight w:val="0"/>
          <w:marTop w:val="0"/>
          <w:marBottom w:val="0"/>
          <w:divBdr>
            <w:top w:val="none" w:sz="0" w:space="0" w:color="auto"/>
            <w:left w:val="none" w:sz="0" w:space="0" w:color="auto"/>
            <w:bottom w:val="none" w:sz="0" w:space="0" w:color="auto"/>
            <w:right w:val="none" w:sz="0" w:space="0" w:color="auto"/>
          </w:divBdr>
        </w:div>
        <w:div w:id="1463233016">
          <w:marLeft w:val="0"/>
          <w:marRight w:val="0"/>
          <w:marTop w:val="0"/>
          <w:marBottom w:val="0"/>
          <w:divBdr>
            <w:top w:val="none" w:sz="0" w:space="0" w:color="auto"/>
            <w:left w:val="none" w:sz="0" w:space="0" w:color="auto"/>
            <w:bottom w:val="none" w:sz="0" w:space="0" w:color="auto"/>
            <w:right w:val="none" w:sz="0" w:space="0" w:color="auto"/>
          </w:divBdr>
        </w:div>
        <w:div w:id="305209156">
          <w:marLeft w:val="0"/>
          <w:marRight w:val="0"/>
          <w:marTop w:val="0"/>
          <w:marBottom w:val="0"/>
          <w:divBdr>
            <w:top w:val="none" w:sz="0" w:space="0" w:color="auto"/>
            <w:left w:val="none" w:sz="0" w:space="0" w:color="auto"/>
            <w:bottom w:val="none" w:sz="0" w:space="0" w:color="auto"/>
            <w:right w:val="none" w:sz="0" w:space="0" w:color="auto"/>
          </w:divBdr>
        </w:div>
        <w:div w:id="403798303">
          <w:marLeft w:val="0"/>
          <w:marRight w:val="0"/>
          <w:marTop w:val="0"/>
          <w:marBottom w:val="0"/>
          <w:divBdr>
            <w:top w:val="none" w:sz="0" w:space="0" w:color="auto"/>
            <w:left w:val="none" w:sz="0" w:space="0" w:color="auto"/>
            <w:bottom w:val="none" w:sz="0" w:space="0" w:color="auto"/>
            <w:right w:val="none" w:sz="0" w:space="0" w:color="auto"/>
          </w:divBdr>
        </w:div>
        <w:div w:id="1409227176">
          <w:marLeft w:val="0"/>
          <w:marRight w:val="0"/>
          <w:marTop w:val="0"/>
          <w:marBottom w:val="0"/>
          <w:divBdr>
            <w:top w:val="none" w:sz="0" w:space="0" w:color="auto"/>
            <w:left w:val="none" w:sz="0" w:space="0" w:color="auto"/>
            <w:bottom w:val="none" w:sz="0" w:space="0" w:color="auto"/>
            <w:right w:val="none" w:sz="0" w:space="0" w:color="auto"/>
          </w:divBdr>
        </w:div>
        <w:div w:id="1118454924">
          <w:marLeft w:val="0"/>
          <w:marRight w:val="0"/>
          <w:marTop w:val="0"/>
          <w:marBottom w:val="0"/>
          <w:divBdr>
            <w:top w:val="none" w:sz="0" w:space="0" w:color="auto"/>
            <w:left w:val="none" w:sz="0" w:space="0" w:color="auto"/>
            <w:bottom w:val="none" w:sz="0" w:space="0" w:color="auto"/>
            <w:right w:val="none" w:sz="0" w:space="0" w:color="auto"/>
          </w:divBdr>
        </w:div>
        <w:div w:id="1063916313">
          <w:marLeft w:val="0"/>
          <w:marRight w:val="0"/>
          <w:marTop w:val="0"/>
          <w:marBottom w:val="0"/>
          <w:divBdr>
            <w:top w:val="none" w:sz="0" w:space="0" w:color="auto"/>
            <w:left w:val="none" w:sz="0" w:space="0" w:color="auto"/>
            <w:bottom w:val="none" w:sz="0" w:space="0" w:color="auto"/>
            <w:right w:val="none" w:sz="0" w:space="0" w:color="auto"/>
          </w:divBdr>
        </w:div>
        <w:div w:id="747463400">
          <w:marLeft w:val="0"/>
          <w:marRight w:val="0"/>
          <w:marTop w:val="0"/>
          <w:marBottom w:val="0"/>
          <w:divBdr>
            <w:top w:val="none" w:sz="0" w:space="0" w:color="auto"/>
            <w:left w:val="none" w:sz="0" w:space="0" w:color="auto"/>
            <w:bottom w:val="none" w:sz="0" w:space="0" w:color="auto"/>
            <w:right w:val="none" w:sz="0" w:space="0" w:color="auto"/>
          </w:divBdr>
        </w:div>
      </w:divsChild>
    </w:div>
    <w:div w:id="214225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911B3-B6FB-4CF0-994C-80401A343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28</Pages>
  <Words>8460</Words>
  <Characters>48223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asus</cp:lastModifiedBy>
  <cp:revision>476</cp:revision>
  <cp:lastPrinted>2017-02-24T06:48:00Z</cp:lastPrinted>
  <dcterms:created xsi:type="dcterms:W3CDTF">2015-03-09T07:22:00Z</dcterms:created>
  <dcterms:modified xsi:type="dcterms:W3CDTF">2018-11-14T09:52:00Z</dcterms:modified>
</cp:coreProperties>
</file>